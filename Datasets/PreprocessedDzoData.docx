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མཐོང སྣང དང པ  མོང སྒར ཁྲོམ གྱི སྦུག ལུ ཡོད པའི དཔལ སྒྲོན ཆང ཁང ནང ཐུགས རྗེ དབང ཕྱུག གིས ཆང གདོང ཁར བཀང  དཔྱལཝ ཨོ ཀྲོ སུམ  གདོང འཁྲུལ སི སི བཟོ ཞིནམ ལས འགྲོས ཀྱིས སྦེ འཁྲུལ སྣང ཅན གྱི སེམས ལས རང བཞིན གྱིས བྱུང སྟེ ཡོད པའི ཞབས བྲོ  འ ཧ ཧ འ ཧ ཧ ཧ ཧ ཧ ངེའི མིག ལས ཤོར བའི མིག ཆུ འདིརང མིག ལས མ ཤོར བཀག མ ཚུགསམར ས གཞིའི སྟེང ལུ མ ལྷོདཔ ལསབུམོ ཁྱོད ཀྱི ལགཔ གིས བཟེད གནང མསབུམོ ཁྱོད དང འཆམས པའི དུས ཚོད ལུས འཛམ གླིང ལྷ ཡུལ བཟུམ ར མསད ལུས སེམས སོ སོར གྱེས པའི ཚེམར དམྱལ བའི གཡུས ཀྱི མཐོང སྣང འདྲའ ཧ ཧ ཧ ཧ ཧ འ ཧ ཧ ཧ ཧ ཧ ཧ ཧ ཧ ཕམ རིགས རུས བཟང བའི ལུས ལས སྐྱེསབྱད ངོ རིས ལྷ ཡི བུམོ དང མཉམཁྱོད བསོད ནམས ཅན གྱི བུམོ འབདཝ ལསབུ རང དང གནམ བསྐོས བསྒྲིག མ ཚུགསང བསོད ནམས མེད པའི མི ལུས འདིགཟུགས གླངཔོ ཆེ འདྲཝ སྦེ ཡོད རུང རཁྱོད བསོད ནམས ཅན གྱི མིག ཏོ ཁརལུས རྣམ འགྱུར སྟོན རུང མི མཐོང པསབུམོ ཁྱོད དང འཛོམས པའི རེ བ འདིཚེ ལུས རྟེན འདི ལུ བསྐྱེད མ ཚུགསཚེ འདི ལས འདས པའི ཤུལ ལས འབད བ ཅིནལོག གཅིག ཁར འཛོམ པའི སྨོན ལམ ཡོདའ ཧ ཧ འ ཧ ཧ ཧ ཧ ཧ  ཁོ ར གིས བརྩམས ཏེ ཡོད པའི ཞབས ཁྲ འདི འཐེན ཚར ཞིནམ ལས ཁོ རའི མི ཚེ གི སྲུང འདི འགོ བཙུགས ཅི  དང པ ར སློབ དཔོན མཁའ འགྲོ ཟེར བོ ཞིནམ ལས ཆང ཟེ ང བཟུམ ཅིག ལས སྲུང གི རེ བ བསྐྱེད དེ ཁྱོད ང འབད སར འོང མི འདི ལུ ངེ གི སེམས འདི གཡང ཡང ཟཝ མས  ཨིན རུང ཡང ངེ གི མི ཚེ འདི ནང བྱུང བའི སྲུང འདི ད རེས ཁྱོད ཀྱིས ཀི དེབ ཀྱི ཐོག ལུ འབྲིཝ ད སྤྱིར བཏང མི ག ར གིས ཤེས ཚུགསཔ མ ཚད ལྷག པར དུ ང གནས སྟངས འ ནཱི བཟུམ ཅིག ལུ ཐུག དགོ པའི མི འདི གིས ཧ གོ ཚུགས ནི མས  དེ འབདཝ ལས ད རིས ང གིས ང རའི འདས པའི དུས ཚོད ལུ བྱུང ཡོད པའི ལོ རྒྱུས ཚུ ག ར ཁྱོད ཀྱི གདོང ཁར སླབ གེ  ལ ལུ ཅིག བརྗེད སོངམ འོང  ཨིན རུང ལོ བརྒྱད ཀྱི ཧེ མ ལས དུས ཅི ཚུན ཚོད ཀྱི ཉིན དེབ ཚུ ག ར ཚངམ སྦེ ཡོདཔ ལས སྲུང འདི ལེགས ཤོམ སྦེ བྲི ཚུགས པའི རེ བ ཡོད  ད དང པ ར རྒྱ གར གྱི གཡུས མ ཧ རཱས ཊ ཟེར ས ལུབཟོ རིག སློབ སྤྱོང སྤེལ ཁངརུར ཀིཟེར མི འདིསློབ སྦྱོང པ ཚུ གི དོན ལུདགའ ལྡན གྱི ཞིང ཁམས བཟུམ སྦེ ཡོད པའི ཁརསློབ སྦྱོང ཁང ནང ལུ ཡངའཛམ གླིང རྒྱལ ཁབ སོ སོ ལས སློབ སྦྱོང པ སྟོང ཕྲག ལས བཅད དེ འཛོམ ས ཅིག ཨིན  དེ མ ཚད བཟོ རིག གི ལེགས སྦྱར བ ཚུ ཡང མཁས མཆོག དང  ཉམས མྱོང ཅན ཙང ཙ འབདཝ ལས ང བཅས སློབ སྦྱོང པ ཚུ ཡངསྤེལ ཁང འདི ནང ལས མཐར འཁྱོལ ཚར ཞིནམ ལས བཟོ རིག གི ལཱ ག ཅི ར འབད དགོ རུངཐོགས ཆགས མེད པར འབད ཚུགས པའི གོ སྐབས ཡོད  སྤེལ ཁང གི མཐའ འཁོར ལུག ནི བ ཉམས དགའ བའི  རང བཞིན ལྷུན གྱིས གྲུབ པའི གླིང ཀ ཡང ཡོདཔ ལས ངེ གི སེམས ཁ ལུ འཕྲལ འཕྲལ སྐབས རསློབ སྦྱོང སྤེལ ཁང འདིསློབ སྦྱོང འབད ས རྐྱངམ གཅིག མེན པར བདེ བ མྱོང སའི ཞིང ཁམས བཟུམ སྦེ ཡང ཚོརཝ མས  གླིང ཀ འདི ནང ལས ཕརསློབ སྦྱོང འབད བའི ཞོར ཁ དངངལ གསོ གི སྐབསན གཞོན ཕོ མོ ཚུ དགའ བའི ཧིང གཏམ བཤད ས དངསྤྲོ བ སྟོན ས སྦེ ཡང ལག ལེན འཐབ ཨིན  དེ འབདཝ དའ ནཱི བསྒང ཚུན ཚོད ཀྱིནང འཁོད ནངང ལུ ཧིང གཏམ བཤད མིའི ཆ རོགས དངསེམས དགའ བའི ཆ རོགས ཟེར མིའི བུམོ ཕུད རྡོག གཅིག ར ངེ གི མིང ཐོག ཁར སྐྱེས ར མ སྐྱེས པས  ནཱ བུ ལུ ངེ གི ངོ སྤྲོད ཞུ ནི བརྗེད སོ ནུག ངེ གི མིང ཐུགས རྗེ དབང ཕྱུག ཟེར སླབཔ ཨིན  ང སྐྱེས ལོ ལངམ ཅིག ཨིནམ མ ཚདད ལྟོ མོང སྒར རྗོང ཁག ནངབཟོ རིག འགོ དཔོན གྱི འགན ཁུར འབག སྟེ སྡོད མི ཅིག ཨིན  ང འབྲུག ནུབ ཕྱོགསཧཱ གྱང ཀ ནངཟེར ས ལསཕམ མི ནགཔ ཉམ ཆུང གཉིས ཀྱི བུ ཅིག ཨིན  ད ངེ གི ལོ རྒྱུས འདིང བཟོ རིག སྤེལ ཁང ནངལོ ངོ གཉིས པ སྦེ སྡོད པའི སྐབས ལས འགོ བཙུགས ཏེ ཞུ གེ  དེ བསྒང ང སྐྱེས ལོ ང མང ཤོས རང ར རྐྱངམ གཅིག སྦེ སྡོད དོ ཡོདཔ མ ཚདཆ རོགས ཚུ དང གཅིག ཁར བཤལ བར འགྱོ ནི དངབཤད ཐོ བཏང སྡོད ནི ཚུ སྤྲོ བ མེད མི ཅིག ཨིན  ངེ གི མི ཚེ གི བར ཆད སྦོམ ཤོས འདིནམ ལས བྱུང ཡི གོ ཟེར བ ཅིནང སློབ སྦྱོང སྤེལ ཁང ནངལོ ངོ གཉིས པའི སློབ དུས འགོ བཙུགས པའི བསྒང ལསལོ ངོ དང པའི ནང འཛུལ ཞུགས འབད མི འབྲུག གི སློབ སྦྱོང པའི བུ ཚུ དང བུམོ གསརཔ ཚུ ཡང ལྷོད ནུག དེ གི གྲས ཁརདཔྱད རིག རྣམ རྟོག ལང སི སི སྦེ ངེ གི མི ཚེ ནངལོ ངོ གི རིངམཐོང ར མ མྱོངས པའིབུམོ གཅིག དེའི གྲས ཁར མཐོངམ ལསདུས འདི ལས འགོ བཙུགས ཏེམོ ལུ ཆགས པ བསྐྱེད པའི ན ཟུག འདི ངེ གི སེམས ལུ འཁོར ཏེ དྲག ཚུགས པའི ཐབས དང གནས སྐབས མེད པའི གནས སྟངས ལུ ཐུག ཆི ཡི  དུས འ ནཱི ལས འགོ བཙུགས ཏེ ངེ གི མི ཚེ ནང གི སྡུག བསྔལ འདི སྒོ ཕྱེཝ བཟུམ ཅིག ཡར སོ ཡི  ཨིན རུང ང གིས མོ ལུ ཡོད པའི ངོ རིས དང གཟུགས གཤིས  གདོང གི དགའ འཛུམ སྟོན ཐངས ཚུ གི སྐོར ལསརྐྱངམ གཅིག ཤེསཔ མ གཏོགས མོ གི སྐོར ལས ཐ ན མོ གི མིང ཅིག ར ཤེས མ ཚུགས  སློབ སྦྱོང ཁང འདིསྦོམ པའི གུ སློབ སྦྱོང པ སྟོང ཕྲག ལས བཅད དེ ཡོདཔ ལསརྒྱལ ཁབ གཅིག པའི མི ཨིན རུངའཇམ ཏོང ཏོ སྦེ འཕྱད མི ཚུགས  ཨིན རུངང ལུ དུས ཚོད མེད རུངངེ གི མིག ཏོ གཉིསཔོ འདི རང བཞིན གྱིས མོ འཚོལ ཏེ འགྱོཝ ཨིན པས  ཕྱི རུ གཅིག འབདཝ དངེ གི མནོ བསམ ལུད ང གིས མོ ལུ དགའ བའི སེམས འདི ནིརྩ ལས བཀག མི ཚུགས ནི མས  ནངས པ འབདན མོ གི སྦོ ལོགས ཁར སོང སྟེང རའི ངོ སྤྲོད འབད ཞིནམ ལས མོ གི མིང ཅིག འདིཨིན ཅི མིན ཅི ཤེས ཚུགསཔ འབད དགོ པས ཟེར མནོ ཡི  དེའི ནངས པ དྲོ པ འདི ནིསློབ སྦྱོང ལས རིམ གྱིས འཕྱད མ ཚུགས ཕྱི རུ ཆུ ཚོད  དེ ཅིག ཁར རྩེད ཐང ནང ལུ ཡུད ཐེངས ཅིག ཕྱད ཅི  དེའི སྐབས མོ གི གདོང འདིམཐོང པའི བསྒང ལས ནིང འདྲོགས པའི ཤུགས ཀྱིས ཕྱི རུ ལས འཆར གཞི བརྩམས བཞག མི འདི ག ཏེ ཡང མེད པར ངེ གི སེམས ཁ ལས ཐོན ཡར སོ ནུག ང གིས མོ ལུ ངོ སྤྲོད འབད ནི ཕར ར བཞག ཧའེ ཟེར མི ཅིག ར སླབ མ ཚུགས  ཕོ དང མོ གི བར ན དགའ མཐུན གྱི འབྲེལ བ བཟོ ནི འདི ཡངདཔྱེ རོགས ལུ བལྟ བ ཅིནའཇམ ཏོང ཏོ སྦེ ཚོར རུང དོན མཐར ཐུག སྐོར རྒྱབ རང ལུ ཕོག པའི བསྒང ལས འཇམ ཏོང ཏོ ཅིག མེན པས ཟེར མནོ ཡི  འདི བཟུམ སྦེཟླཝ དག པ ཅིག ང གིས མོ དང མཐུན ལམ བཟོ ནི ཕར ར བཞགམོ གི མིང ཅིག ར འདྲི ནིའི དབང མེད པརདུས ཚོད ཤར ཤར སྦེ རྫོགས སོ ཡི  ངེ གི སེམས ཁར དོན དག འདིཆོད དགོ པ ཅིནཆ རོགས ཅིག མེད པར ང ར རྐྱངམ གཅིག གིས བསྒྲུབ ཚུགས པའི གོ སྐབས མེདཔ ང ར གིས ཤེས ཅི  ཚར ཅིག འབདཝ དཕྱི རུ ང ཡང ང རའི ཉལ ཁྲི གུ འཛེགས  དེ ལས ང དང ཁང མིག གཅིག ཁར སྡོད མི དཔལ བཟང ཡངཁོ ར གི ཉལ ཁྲི གུ དཔེ ཆ བལྟ སྟེསྡོད པའི སྐབསཁོ གིས ང ལུ ཡི གུ ཅིག སྤྲོད དེས  ང གིས ལྷག ལྟཝ དང བཅས ཀྱི སྤེལ ཁང ནང གི འབྲུག པའི སློབ ཕྲུག ཚོགས པའི འགོ ཁྲིདཔ གིསསྤྱི ཚེས འཛམ གླིང དགའ མཐུན གྱི ཉིནམ དང འབྲེལ ཏེ རྒྱ མཚོ གི མཐའ མར མཚོ མཐའི ནང ལས ཕརབཤལ བར འགྱོ ནིའི འཆར གཞི བཟོ སྟེ ཡོདཔ ལས འབྲུག པའི སློབ ཕྲུག ཚུ ཨིན ཅི མིན ཅི ལས རིམ འདི ནང ལྷག ཆད མེད པརབཅའ མར གཏོགས དགོ པའི སྐོར ལས ཨིན པས  དེ ལས ངེ གི མནོ བསམ ལུད རིས འབདན དཀོན མཆོག གསུམ གྱིས སྐྱབས མཛད ནུག ངེ གི ན ཟུག འདིབཅོ ཁ རྐྱབ ནིའི གོ སྐབས ཅིགའ ནཱི བསྒང འོང ནི འདྲས ཟེར མནོ ཡི  དེ ལས ག ཡངངེ གི གདོང ཁ ལུ སེམས དགའ བའི འཛུམ མདངས རང བཞིན གྱིས ཐོན ཏེདཔལ བཟང ལུ ལྟོ ཚང འ ནཱིའི ལས རིམ འདི འབདནསྤྲོ བ ཅིག ཡོད ཡོད ར འདྲ བས སྨོ ཞིག ཟེར སླབཔ ད དཔལ བཟང གིསངེ གི སེམས ལས འབད བ ཅིན ཁྱོད ལས རིམ འདི བཟུམ ལུསྤྲོ བ མི འོང ཟེར མནོ ཡི  སྟེ མ པ ག ཏེ འགྱོ རུངཆ རོགས དང གཅིག ཁར འདི ནི ཁྱོད སྤྲོ བ མི སྟོན  ཁྱོད ར རྐྱངམ གཅིག གི ཁུག ནངཁུ སིམ སི སྦེ སྡོད འོང ཟེར སླབ དེས  དེ ལས ང གིས ད འབདན ང འདི བཟུམ སྦེ རྩ ལས མི སྡོད  ཆ རོགས ཚུ དང སྤྲོ བ སྟོན ནི ཨིན  ང བཅས ལས རིམ འདི ནངའགྱོཝ ད འབདན ཁྱོད ཀྱིས ངེ གི ལཱ ཅིག འབད བྱིན དགོ སྨ རེ ཟེར སླབཔ དཁོ གིས སྤའབད འོང དབའེ  དེ འབདཝ དང གིས འབད ཚུགས པའི ལཱ ཅིག ཨིན ནོ ཞིག ཟེར འདྲི དེས  ང གིསཁྱོད ཀྱིས འབད ཚུགས པའི ལཱ ཅིག ར ཨིན ཟེར སླབཔ དཁོ གིསག ཅི གི ལཱ སྨོ ཟེར ང ལུ འདྲིཝ ཨིན པས  དེ ལས ང གིས བློ འདི ཁོ ལུ སླབ ནི ཡང དུམ གྲ ཅིག ངོ ཚ ཡི  ཨིན རུང རྩ འགེངས ཏེ ར དེ སྦེ སླབ ཅི  དཔལ བཟང འཛམ གླིང ནང ཚན རིག མཁས པ ཚུ གིས འཕྲུལ ཆས མ འདྲཝ ལེ ཤ བཟོ ཡོད རུངརང དགའ མིའི བུམོ འདིལོ རྒྱུས ག ནི ཡང སླབ མ དགོ པར ཁྲོམ ཁ ལས ཅ ལ ཉོ དོ བཟུམ སྦེ འཐོབ ཚུགས པའི འཕྲུལ ཆས ཅིག མ བཟོ བས སྨོ ཞིག  འ ནཱི བཟུམ གྱི འཕྲུལ ཆས ཅིག ཡོད པ ཅིནཏི རུ མེད རུང ང གིསང ར ཡངབཙོངས ཏེ ཉོ དགོ པའི གནས སྟངས ལུ ཐུག ཆི ཡི ཟེར བགའ ཡི བགའ ཡི ར སླབཔ དཁོ གིས འདི བཟུམ གྱི འཕྲུལ ཆས ཉོ ནིའི ཏི རུ ཁྱོད ལུ མི འོང ཟེར མནོ སྟེ ར མ བཟོ བས པ སྟེ ད ང གིས ཁྱོད ཀྱི བློ གི དོན དག དངང གིས ཁྱོད ལུ འབད དགོཔ ག ཅི ཡོདཔ ཨིན ན ག ར ཧ གོ ཡི  དེ འབདཝ དཁྱོད ཀྱིས དགའ མིའི བུམོ འདིངེ གི བསོད ནམས འདི འབདན མེན པས སོང ཟེར སླབཔ དདེ ལསང གིས ད ཐབས ར མིན འདུག ཁྱོད ཙིགཔ མ ཟ མས  བསོད ནམས དང ཁྱོད ཀྱི བར ན དགའ མཐུན གྱི འབྲེལ བ ཡོདཔ ཤེས རུང ཡང ཚེ སྔོན གྱི ལས དང གནམ བསྐོས ཀྱིས འགྱོ མ བཏུབ  ད ཁྱོད ར རྒྱབ བཤུད རྐྱབ པ ཅིན དྲག འོང ཟེར སླབཔ དཁོ གིས དབའེ ཁོ རེཁྱོད དགོད བྲ སླབཔ སྨོབདེན ལས ར སླབཔ སྨོ ཟེར སླབ ཅི  ང གིས དགོད བྲོ ར རྨམ  ག ཅི དང ག ཅི ར ཨིན རུང ལྟ ལྟོ ཚང གི བར ན འདི བཟུམ གྱི ལཱ འབད དགོཔ ཡང མེད  གལ སྲིད འདི བཟུམ སྦེ ཐོན སོང རུངང གིས ཁྱོད ཀྱི གདོང ཁར སླབ འོང ག ཟེར སླབཔ དཁོ གིས མ པ འདི གི ཐད ལུང དོགས པ མེད  དེ འབདཝ དཁྱོད ཀྱིས དགའ བའི བུམོ འདི ག སྨོ  ང བཅས ཀྱི འབྲུག པའི བུམོ ར ཨིན ན ཟེར འདྲིཝ མས  དེ ལས ང གིས མོ གི མིང ར ཤེས པ ཅིནངེ གི དོན དག ཕྱེད ཀ གྲུབ ཟེར རུང དེམ ཅིག ཨིན  སྐྱེ སའི རྒྱལ ཁབ གཅིག གི ནང ལས འབད རུངད རིས ཚུན ཚོདང གིས མོ ལུ མིང ཅིག རའདྲི མ ཚུགས པར ལུས ཡོདཔ ལསད རིས ཁྱོད ལུཆ རོགས འབད དགོ པའི སྐོར ལསསླབ དགོ མི འདི དེ ལས བརྟེན ཨིན ཟེར སླབཔ དཁོ རེ ད ལྟོ འབདན ཁྱོད ཀྱིས ངེ གི སེམས ཁརས ཡོམ ཤུགས ཅན ཅིག རྐྱབ བཅུག ཅི སྨ རེ  ང ནི འཆོལ ལོང བཟུམ སྦེ ངེ གི ཨམ འདི ཡང ཕྱད ཕྱདཔ འདྲས མནོ ཡི ཟེར བུངས ས ཁར བཞགཔ དང གཅིག ཁར ཁོ གིས དེ སྦེ སླབཔ ཨིན པས  དེ ལསང གིས ཧེ མ ཁྱོད ཀྱིས ཁྱོད ཀྱི ཨམ འདི དངབློ འགོ དང པ ག དེ སྦེ སླབ ཅི ཟེར འདྲིཝ དཁོ གིས འདི གི སྐོར ལས འདིསྲུང བཟུམ སྦེ ཨིན  ཁྱོད ཉན ནིའི སྤྲོ བ ཡོད པ ཅིནང གིས གཏང གེ ཟེར སླབ དེས དེ ལས ང གིས ཚར ཅིག གཏང ཞིག ཟེར སླབཔ དཁོ གིས འགོ བཙུགས ད ཡི འབྲུག ཤར ཕྱོགསམཁའ གླིང སློབ གྲྭ གོང མའི ནང ལསསློབ རིམ བཅུ གཉིས པ མཐར འཁྱོལ ཏེ གཡོག ག ཏེ འཛུལ ནི ཨིན ན མ ཤེས པར སྡོད པའི སྐབསགསར ཤོག ནང ལུབཟོ རིག འགོ དཔོན སྦྱོང བརྡར གྱིབཙག འཐུ ཆོས རྒྱུགས ཅིག ཡོདཔ མཐོང སྟེཕྱི རུ ཆུ ཚོད ལྔ དེ ཅིག ལུའདི ནང བཅའ མར གཏོགས ནི གིཡིག ཆ བཙུགས པར འགྱོཝ དཡིག ཚང ནང ལུ མི ཡང གཉིས གསུམ ཅིག ལས མིན འདུག དེ ལས ངེ གི ཡིག ཆ འདི ཚུ ཕུལ ཞིནམ ལས ལོག ཐོན འོངམ དལམ ཁར ཡིག སྣོད ཅིག མཐོང ཅི  ངེ གི སེམས ཁར རོགས མར བཀོ བཞག བཞགཔ འདྲས ཟེར མནོ ཡི  ཨིན རུང ན འཐན སྦེ ལྟཝ དཡིག སྣོད འདི གསརཔ ཅིག ཨིནམ ལས འཐུ སྟེ ལྟཝ དབུམོ ཅིག གི ཡིག ཆ ཨིནམ ཤེས ཅི  ད རུང དེ གི ནངས པ ཡིག ཆ འདི འབག སྟེ ཡིག ཚང འདི གི སྒོ ཁར སོང ཞིནམ ལསཉིནམ གཅིག ར བསྒུགས སྡོད རུངཡིག ཆ འཚོལ མི ག ཡང འཐོན ནི མིན འདུག དེ ལས ག དེ སྦེ འབད ནི ན མ ཤེས པར སྡོདཔ དསྐུ གཟུགས རྒྱང བསྒྲགས ཀྱི ཁྱབ བསྒྲགས དཔྱད རིག བཏང ཡི  དེ ལསསྐུ གཟུགས རྒྱང བསྒྲགས ཡིག ཚང ནང སོང ཞིནམ ལསཅ ལ ཐོབ པའི སྐོར ལསཁྱབ བསྒྲགས འབད དགོ པས ཟེར སླབཔ དལས འཛིན གྱིས ང ལུ དགའ ཚོར དང བཅས པའི སྒོ ལས ཆ རོགས འབད ཡིདེ ལས ཁྱིམ ནང འོངས ཏེ རྒྱང བསྒྲགས ལས རིམཉན ཏེ སྡོདཔ དགནས ཚུལ གྱི ཤུལ ལས རངེ གི ཁྱབ བསྒྲགས འདི ཐོན ཡི  ཡུདཔ ཅིག ཁ ལསངེ གི ཁྱིམ ནང བརྒྱུད འཕྲིན ལྷོད ཅི  ཕོ རྒནམ གིས བརྒྱུད འཕྲིན འཐུ སྟེ བློ ཨ ཙི ཅིག སླབ ཞིནམ ལསདཔལ བཟང ཁྱོད ཀྱི ཨ རོགས དགའ རོགས ཨིན པས ཟེར བརྒྱུད འཕྲིན ང ལུ སྤྲོད དེས  དེ ལས ང གིས ཧ ལོ ཟེར སླབཔ དབུམོ སྐད ཧན ཏོང ཏོ ཅིག གིས ཧ ལོ ནཱ དཔལ བཟང ཟེར མི འདི ཨིན ན ཟེར སླབ དེས  དེ ལས ང གིས ཨིན ཟེར སླབཔ དཨའུ བཀའ དྲིན ཆེ ཡི མས  ང ཡིག ཆ བྱང སྟེ བཟོ རིག གི བཙག འཐུའི ནང ལུ བཅའ མར གཏོགས མི ཚུགས ནི འདྲས ཟེར མནོ ཡི  ད རིས ཁྱོད ཀྱིས ངེ གི ཡིག ཆ ཚུ ཐོབ པའི ཤུལ ལུ ལེགས སེམས ཀྱི སྒོ ལསཁྱབ བསྒྲགས འབད གནང མི འདི ལུ བཀའ དྲིན ཆེ ཡི  སྟེ ག དེ སྦེ ར ཨིན རུང ཁྱོད ནངས པདལ ཁོམ ཡོད ག ཟེར འདྲིཝ མས  དེ ལས ང གིསཡོད ཟེར སླབཔ དདེ སྦེ ཨིན པ ཅིན ནངས པ ཉིན མརཆུ ཚོད བཅུ གཉིས ལུ ཁྲོམ ཁར ཆུ ཚོད འཁོར ལོ གི ཀ ཆེན རྩ བར འཛོམ གེ  ཁྱོད ཀྱིས ང ངོ ཤེས ཚུགས ནིའི དོན ལུ ང སྟོད གོ ཧོནམོ ཅིག གྱོན སྦེ འཐོན འོང  ཁྱོད གོ ག ཅི གྱོན སྦེ འཐོན འོང ཟེར འདྲིཝ ད ང གིས སྤང རྩི གོ ཅིག གྱོན སྦེ འཐོན འོང ཟེར སླབ ཅི  དེ ལས དེ གི ནངས པ ང ཡང སག ས རྡིག རྡི སྦེ སོང ཡི  དེ ལས ཀ ཆེན གྱི རྩ བར ལྷོདཔ དབུམོ སྟོད གོ ཧོནམོ གྱོན མི ཅིག ཁ ཕར བལྟ འགྱིར ཏེ སྡོད ནུག དེ ལས སྦོ ལོགས ཁ སོང སྟེ ཁ སླབ གེ ཟེར བ ཅིན གཡང ཟ སུ ཅིག བཏང ཡི  ཡུདཔ ཐེངས ཅིག དེ སྦེ ར སྡོད ཅི  དེ ལས ངེ གི མནོ བསམ ལུ ང ཕོ རྒྱ གིས ཁ སླབ མ ནུམ པ ཅིནརོགས ཨམ སྲུ གིས ག ཏེ སླབ ནུམ ཟེར ང ར གིས ང ར ལུ བློ ཁོག བཙུགས ཏེ སྦོ ལོགས ཁར སྦྱར ཞིནམ ལས སྤང རྩི གོ གྱོན ཏེ འོངས ཡི ཟེར དགོད བྲོ དང གཅིག ཁར སླབཔ ད མོ ཚུར འགྱིརཝ ཅིག ན འཐན སྦེ ལྟཝ དཧེ མ ང སློབ གྲྭའི ནང སྡོདཔ ད ངེ གི སློབ ཁང ནང གི བུམོ ཚེ རིང ཟེར ང དང གཅིག ཁར བྱང ཕྱད སྦེ སྡོད མི འདི ཨིན པས  ང ག ཅི ཡང འབད སའི ལམ མ ཐོབ པར སྡོདཔ དམོ གིས ཁྱོད སྤང རྩི གོ གྱོན ཏེ འོངམ ད ག གིས རྔམ པ དབའེ མི ཚོད བལྟ མི བལྟ ཟེར ལོངམ ཅིག ཡར སོ ཡི  དེ ལསང ཡང ང རའི འབད གཞག ལུ བལྟ སྟེ ཚར ཅིག བགའ དགོཔ ཐོན སོ ཡི  དེམ ཅིག གི བར ན ར ཀྲིག ཀྲི བདེ ཆེན འོང དེས  དེ ལས མོ གིས དཔལ བཟང ཟེར མི འདི ཁྱོད ཨིན ན ཟེར འདྲི དེས  ང གིས ཨིན ཟེར སླབཔ དམོ གིས ཁྱོད ད ཅི ལས འོངས ཡི གོ ཞིག ཟེར འདྲིཝ མས  ང གིས ཡང ད ལྟོ ཁམས ཅིག ཁར ལྷོདཔ ཅིག ར ཨིན ཟེར སླབ ཅི  དེ ལས མོ གིས ང ཟ ཁང ཅིག གི ནང ཁྱིད དེ བཞེས སྒོ མ འདྲཝ ཚུ ཉོ སྟེ བྱིན དེས  མོ ལུ ན འཐན སྦེ བལྟ ཡི བལྟ ཡི འབྲེལ བ འཐབ ཅི འཐབ ཅི ར འབདཝ དའབད གཞག དང ཁ སླབ ཐངས བསམ པ ཡང ལེགས ཤོམ ཡོདཔ སྦེ ཚོར ཡི  དེ ལསངེ གི སེམས འདི ཡང མོ ལུ ཤོར བའི སྣང བ ཅིག བྱུང ཡི  མོ གི སེམས ཁ ཡང ང འཛུལ སའི ས གོ ཡོདཔ སྦེ ཚོར ཡི  ཨིན རུང ཕྱདཔ ཅིག རདགའ བའི ལོ རྒྱུས སླབ པ ཅིནབདེན འཛིན རེ མི ཚུགས འོང མནོ བའི དོགས པ གིས ངེ གི ཧིང གཏམ འདི ང ར གི ཧིང ཁར བཞག དགོཔ ཐོན སོ ཡི  དེ ལས ཉིནམ འདི ལསའགོ བཙུགས ཏེ ང བཅས གཉིས ཀྱི བར ན འབྲེལ བ འདི གོང ལས གོང དུ འགྱོ  ཉིནམ ཨ རྟག ར གཅིག ཁར སྡོད ཅི  ཨིན རུང ཡང ཧིང གཏམ འདི སླབ ནིའི ཐབས དང  གནས སྐབས ཅིག བསྒྲིག མ ཚུགས  ཚར ཅིག འབདཝ དཕྱི རུ ང བཅས ག ར  སྤྲོ སྟོན ཁང ཅིག གི ནང བཤལ བར སོང ཡི  འདི ནང མོ ཡང ཝའིན ཅིག འཐུངས  ང ཡང བི ཡར འཐུངས ཏེ སྡོད པའི བར ན ར ང ར བཟི སོ ནུག དེ ལས ང ག དེ སྦེ འབད ཡི ག མ ཤེས  ཚོར བའི བསྒང ལས དྲོ པ ཁྱིམ ངོ མ ཤེསཔ ཅིག གི ནང ཨིན པས  ཡར ལོངས ཞིནམ ལས ང ར གི གོ ལ ཚུ གྱོན  ང ཉལ སའི སྒོ ཕྱེས ཏེ ལྟཝ ད ག ཡང མིན འདུག  འགྲོས ཀྱིས སྦེ ཐོན འགྱོ ནི སྦེ ཕྱི ཁར འཐོནམ ཅིག དབའེ དཔལ བཟང ག ཏེ འགྱོ ནི སྨོ ཟེར ཐབ ཚང ནང ལས ཐོན འོང དེས  དེ ལས ང ཡང ངོ ཚ རུང རྩ འགེངས ཏེ སྡོད ཅི  མོ གིས ཇ འབག འོང དེས  ཇ ཡང འཐུངས སྦེ ང གིས དབའེ མདངམ ཕྱི རུ འབདན ང ཆང གིས འགྲངས སོ ནུག ཁྱོད ལུ ག ཅི ཡང མ སླབ ག ཟེར འདྲིཝ ད མོ གནམ མེད ས མེད བགའ ཡི  དེ ལས མོ གིས མོ རའི འགྲུལ འཕྲིན མོ བཱ ཡེལ འདི འབག འོངས ཞིནམ ལསང གིས འབད མི དང སླབ མི འདི ཚུ ག ར པར ཆས ནང བཟུང བཞག ནུག འདི བལྟ ཞིནམ ལས ང གནམ མེད ས མེད ངོ ཚཝ མ ཚད འདྲོགས ཡང འདྲོགས ཅི  དེ ལས མོ གིས འདི ནང ཡོད མི འདི ཆང གིས འགྲངསམ ད སླབ སླབཔ ཨིན  ད ཆང གིས མ འགྲངས པར ཚར ཅིག སླབ ཤིག ཟེར སླབ དེས  དེ ལས ང ཡང ད སླབ ནི འདི ནི ག ར སླབ ཚར ནུག མནོ སྟེ ང ར གི ཧིང གཏམ ཚུ ཧོད སྲུངཔ ཡང མེདཔ སྦེ སླབ བྱིན ད ཡི  དེ ལས མོ གིས ཁྱོད ཀྱི སེམས ཁར བློ འདི བཟུམ ཅིག ཡོདཔ ང དང ཁྱོད འགོ དང པཕྱད པའི བསྒང ལས ར ཚོར ཡི  ཨིན རུང ང ལུ སླབ ནི ར མིན འདུག ཟེར མནོ སྟེ སྡོད ཅི  ང ཡང ཁྱོད བཟུམ སྦེ ར ཨིན ཟེར སླབཔ ལས ང ཡང དུས འདི ལས མོ གི སེམས འདི ང ལུ རང དབང ཐོབ ཅི  དེ ལས ང བཅས གཉིས ཆ ར བཟོ རིག བཙག འཐུའི ནང ལུ ཡང ཐོབ ནུག ཟེར དྭངས འཕྲོས འཕྲོས སྦེ དཔལ བཟང གི སྲུང འདི མཇུག བསྡུ ད ཡི  དེ ལས ང གིས དགའ བའི བུམོ འདིའཐོབ དགོ པ ཅིན ཆ རོགས ཅིག འབད དགོ པས  ང གིས མོ ལུ ཆ རོགས ག ཅི འབད ཚུགས ག ཟེར འདྲིཝ དཁོ གིས གཅིག ཁར སྡོད པའི བསྒང ལས ཆ རོགས འབད དགོཔ རང བཞིན གྱིས འཐོན འོང  འདི ཁྱོད ཚ གྱང ལང མི དགོ ཟེར སླབ དེས  དེ ལས ང གིས ང བཅས རྒྱ མཚོ གི མཐའ མརབཤལ བར འགྱོཝ ད མོ ཆུ གི སྦུག ལུ ཚར ཅིག ཐིམ སོ རུང བཏུབ པས  དེ ལས ང གིས བརྒྱུགས སོང ཞིནམ ལས རྩལ རྐྱབ སྟེ མོ ཆུའི ནང ལས བཏོན པ ཅིན ང ལུ དགའ འོང མེན ན ཟེར བགའ ཡི ར འདྲིཝ ད ཁོ གིས སྤ  དེ སྦེ ར འགྱོ བཏུབ པ ཅིན ལེགས ཤོམ ཨིན པས  ང དང བདེ ཆེན གྱི བར ན ལས གནམ བསྐོས འདི ཡིག སྣོད ཀྱིས བཟོ ཡི  ཁྱོད དང མོ གི བར ན ཡང ལས དང གནམ བསྐོས འདི རྒྱ མཚོ གིས བཟོ སྟེ དོན དག གྲུབ ཟེར རུང དེམ ཅིག ར འོང ཟེར སླབ ཚརཝ ཅིག ང བཅས གཉིས ཆ ར གཉིད ལོག ད ཡི གོ  མཐོང སྣང གཉིས པ  དབྱིན ཟླ གཉིས པའི དབྱིན ཚེས  ལུ འཛམ གླིང དགའ མཐུན གྱི ཉིནམ འདི ཁར ངེ གི ཧོངས ལས བཅའ སྒྲིག ཟེར རུངརབ བྱུང པ ཅིན ངེའི སེམས ལུ ནད གཞི བཀལ མིའི བུམོ འདི ལུ ངེ གི ཧིང ཁར ཡོད པའི ཧིང གཏམ ཚུསླབ ཚུགས ནི དང འདི འབད མ ཚུགས པ ཅིན མོ དང ཆ རོགས འཆམ ཏོག ཏོ ཅིག གི འབྲེལ བ བཟོ ཚུགས ནི  འདི ཡང འབད མ ཚུགས པ ཅིན མོ གི མིང ཅིག འདི ཨིན ཅི མིན ཅི འདྲི ཚུགསཔ འབད ནི སྦེ སེམས ཐག བཅད དེདྲོ པ ཆུ ཚོད བཞི ལསང དང དཔལ བཟང གཉིས ཡང སྐྱེལ འདྲེན བཱ སི བཞག སར སོང ཡི  འདི བསྒང ང བཅས ལེན མིའི བཱསི འདི ཡང ང བཅས ཀྱི སློབ སྦྱོང སྤེལ ཁང གི སྒོ ར སྒོ ཁར ཀྲིག ཀྲི ལྷོད ནུག དེ འབདཝ དཆ རོགས ཚུ ག ཡང མ ལྷོད པས  ང བཅས གཉིས ཀྱི ཕད ཅུང ཚུ བཱསི ནང བཙུགས སྦེ སྡོད ཁྲི ཅིག གུ སྡོདཔ དདཔལ བཟང གིས ད ལྟོ ལས སྡོད ཁྲི གུ མ སྡོད  ལྟ མ ཁྱོད ར གིས དགའ མིའི བུམོ འདི འོངམ ད མོ གི སྦོ ལོགས ཁར ག ཡང མེད པ ཅིནཁྱོད མོ གི རྩ བར སྡོད ཞིནམ ལས འབྲེལ བ བཟོ བ ཅིན ཀྲིག ཀྲི འོང ཟེར གནས སྐབས སྟོན བྱིན དེས  དེ ལས ང གིས ཡང ཁོ གིས སླབ དོ བཟུམ སྦེ ཕྱི ཁར ཐོན སྡོདཔ དཡུདཔ ཅིག ཁ ལསབུམོ འདི ཚུ ག རསྟབས ཅིག ཁར ལྷོད ཅི  འདིའི སྦུག ལུ དགའ ལྡན ཞིང ཁམས ལས བབས པའི ངེའི སེམས ཀྱི མཁའ འགྲོམ འདི ཡངའཛུམ སེག སེ སྦེ འོང སར མཐོང པའི བསྒང ལས ང ཡང ས གནས འདི ནང ར བླ གཏོར དཔ བཟུམ གྱི ཉམས ཅིག བྱུང ཡི  དེ ལས དཔལ བཟང གིས བུམོ འདི ག སྨོ ཟེར འདྲི དེས  ང གིས མོ ལུ མཛུབ མོ དཔགས ཏེ སྟོནམ དཁོ གིས ཨེང ཨིན པས  ཁྱོད ཀྱི སེམས ཁར རྨ མ ཐོན པར ཐབས མིན འདུག ཧ ལམ ཅིག འདུག པ སྟེ ག ལས ར བསྐོར རུང ང གིས སླབ དོ བཟུམ སྦེ འབད  ང ནི ང རའི ཨམ འདི དང གཅིག ཁར འགྱོ དགོ པས ཟེར སླབ སྦེ ཁོ ཡར སོ ཡི  དེ ལས ང གིས མོ སྡོད ཁྲི ག ཏེ ཧོངས ལུ སྡོད འོང ག མནོ སྟེ སྡོད པའི བར ན རམོ གི ཆ རོགས ཅིག གིས མོའི སྦོ ལོགས ཁར བོ སྟེ འདི ནང བཞག ད ཡི  མོ གི ཆ རོགས འདི ལུ བལྟ སྟེ ང ཙིགཔ ཟ ཡི  དེམ ཅིག གི བར ན སྡོད ཁྲི གུ མི གང སྟེ ཤུལ མ འཛུལ མི ཚུ ཡར ལོངས ཏེ སྡོད དགོཔ སྦེ སླབཔ ད ང ཡང ནང ན འཛུལ ཏེ མོ གི མཐའ མར ཡར ལོངས སྦེ སྡོད ཅི  མོ ལུ བློ སླབ ནི གི རྩིས ག དེ སྦེ རྐྱབ རུང བློ སླབ ནི ཕར ར བཞག མོ གི དཔྱལཝ ར བལྟ མ ནུམ  དེ ལས བཱསི འདི ཡང འགྱོ ནི འགོ བཙུགས ཏེ ཆ རོགས ཚུ སྤྲོ བ གི ཐོག ལས ལ ལུ སྐད རྐྱབལ ལུ གིས ཞབས བྲོ འཐེན  ལ ལུ གིས དགོད བྲོ སླབ སྟེ འགྱོ བའི སྐབསང ཕྱི ཁ ལས ཁུ སིམ སི སྦེ ནང ན ལས མོ དང ཁ སླབ ནིའི གོ སྐབས འདི རའཚོལ ཡི  ཡུདཔ ཅིག ལས ང གིས གནས སྐབས གཞན དང མ འདྲཝ ཅིག ཐོབ སྟེངེ གི དོརམ གི ཧེམ ཅུའི ནང ཡོད མིའི པར ཆས འདིདོརམ གི ཧེམ ཅུ ནང ཐོན འགྱོ སག ས སྦེ བཟོ བཞག ཅི  དེ ལས ང ར གིས མ མཐོངམ བཟུམ སྦེ བཟོ སྡོདཔ དཡུདཔ ཅིག ཁ ལས ངེ གི པར ཆས འདིམོ གི གདོང ཁར ཐོན སོ ཡི  དེ ལས མོ གིསཨའུ ཁྱོད ཀྱི པར ཆས བུད སོ ཡི ཟེར སླབཔ ད དང གཅིག ཁར དགའ འཛུམ གྱི ཐོག ལས པར ཆས འདིང ལུ འཐུ སྤྲོད དེས དེ ལས ང གིས ཡངདགའ འཛུམ གྱི ཐོག ལས སྦེ པར ཆས འདི ལེན ཞིནམ ལསབཀའ དྲིན ཆེ ཟེར སླབཔ དམོ གིས དེ སྦེ མ གསུངས ཟེར སླབ དེས  དེ ལས འབདན ང ཡང བློ སྤོབས དུམ གྲ ཅིག ཐོབ སྟེམོ ལུ གུས ཞབས ཀྱི ཐོག ལས ནཱ གི མཚན ག ཅི ཞུཝ སྨོ ཟེར འདྲིཝ ད མོ གིས ངེ གི མིང སྒྲ འཛིན ལྷ མོ ཨིན ཟེར སླབཔ ཅིག ངེ གི ཁ ལས རང དབང མེད པརཝའོ ཟེར ཐོན སོ ནུག འཇའ རིསམོ འདིཕྱི ཁ གི ངོ རིས རྐྱངམ གཅིག མེན པས  མིང འདི ཡང ཧན ཏོང ཏོ ཅིག འདུག ཟེར མནོ བའི བར ན ར མོ གིས ངེ གི མིང དྲིས ཡི  ང གིས ཡང མིང སླབ བྱིནམ དམོ གིས ང དང ལགཔ མཐུད དེས  ང ཡང འདྲོགས ཅི འདྲོགས ཅི མོ གི ལགཔ དར དང གོས ཆེན ལས འཇམ མི འདི གུ ངེ གི ལགཔ མཐུད ཅི  དེ ལས དཔལ བཟང ལུ ཚར ཅིག ལྟཝ དདཔལ བཟང གིས ང ལུ ལགཔ ཨམ མཐེ བོང ཡར འཐུ སྟེ དགའ འཛུམ དང གཅིག ཁར སྟོན དེས  དེ ལས ང ཡང དགའ འཛུམ ཅིག སྟོན སྦེ སྡོད ཅི  དུས ཡུན ཆུ ཚོད གཉིས ཀྱི རྒྱབ ལས རྒྱ མཚོ གི མཐའ མར ལྷོད ཅི  ས གནས འདི ནང ལྷོད དེ བཱསི ནང ལས ཐོནམ ཅིག སླབ ལོང ག ནི ཡང མེད པར སྒྲ འཛིན གྱིས ངེ གི ལགཔ བཤེད ཞིནམ ལས བྱེམ ནང ལས ཕར བརྒྱུགས འགྱོ ཡི  དེའི སྐབས ང མེན པར ཁྱོད ཨིན པ ཅིནམནོ བསམ ག དེ སྦེ བཏང བཏངམ འོང  ངེ གི མི ཚེའི ནང དགའ བ དང སྤྲོ བའི དུས ཚོད འདི འ ནཱི བསྒང བཟུམ ཅིག ནམ ཡང ངེ གི སེམས ལས བརྗེད མི ཚུགས པས  དེ ལས མོ དང ང ཡུདཔ ཅིག མི ཊརདེ ཅིག གི ས ཁར བརྒྱུགས ལྷོདཔ དང བཅས གཉིས ཆ ར བུང འགམ སྟེ བྱེམ ནང འགྱེལ སོ ཡི  དེ ལས གཉིས ཆ ར བུང འགམ སངསམ དའགྲོས ཀྱིས སྦེ ཡར ལོངས ཞིནམ ལསམོ གིས ང ས གནས འདི བཟུམ ནང ཨ རྟག ར སྡོད ནི ཡོད རུང བཏུབ པས ཟེར སླབཔ ཨིན པས  དེ ལས ད རུང ངེ གི མནོ བསམ ནངང ད ལྟོ བཟུམ སྦེ ཁྱོད ཀྱིས ཨ རྟག རལག པར བཤེད དེ འཐེན འབག རུང བཏུབ པས ཟེར མནོ ཡི  དེ ལས མོ གིས ངེ གི གདོང གུ ཐད རི སྦ རི བལྟ ཞིནམ ལས ཁྱོད ཀྱིས སེམས ཁར ག ཅི ཨིན ན ཅིག མནོ ཡི  ག ཅི མནོ བསམ བཏང ཡི ཟེར འདྲིཝ དང ཡང ག ཅི ཡང སླབ སར མ མཐོང པར འདི འཕྲོ ལས མནོ  ང ཡང འདི བཟུམ གྱི ས གོའི ནང ཨ རྟག ར སྡོད ནི ཡོད རུང བཏུབ པས ཟེར མནོ ཡི ཟེར སླབ ཅི  དེ ལས མོ གིས ཤོག འགྱོ གེ ཟེར སླབ སྦེ ཆ རོགས ཚུ ཡོད སར ལོག འགྱོ བའི སྐབསམོ གིས ང ལུ ཁྱོད ཀྱི པར ཆས འདི གིསང ལུ པར ལེགས ཤོམ ཅིག བཏབ གནང ཟེར སླབཔ དང གིས ཡང འདི འཕྲོ ལས པར ཆས བཏོན པའི བར ན ཡང བཏོན ལོང མེད པར མོ གི པར བཏབ ཅི  དེ ལས མོ གིསརྣམ འགྱུར མ འདྲཝ མ འདྲཝ སྟོན  ང གིས པར བཏབ ཅི ར འགྱོ ཡི  ཆ རོགས ཚུ གི སྦོ ལོགས ཁར ལྷོདཔ དམོ ཡང བཱསི ནང ལས ཅ ལ བཏོན པར ཡར སོ ཡི  དེ ལསང ཡང ཟུར ཁར འགྱོ ཞིནམ ལསའཛམ གླིང ནང ལུཕོ མོ གི བར ན སྤྲོ བ ཡོད ཟེར མིའི བྲོཝ འདིའ ནཱི བཟུམ ཅིག འོང ནི མས ཟེར མནོ སྟེསེམས ཁ ལུ དགའ བ དང སྤྲོ བ སྦོམ ར ལངས ཡི  ཨིན རུང འདི ཚུ དུག ཤིང ཀིམ པའི འབྲས བུ གི བྲོཝ བཟུམ ཅིག ཨིནམང གིས མནོ བསམ ར མ བཏང པས  དུས ད ལྟོ གི གནས སྟངས འདི ལུ རདགའ བ དང བརྩི མཐོང བསྐྱེདཔ མ གཏོགསའདི གི ཤུལ བདའ སྟེ སྡུག བསྔལ ཅིག ཡོདཔ མ ཤེས  དེམ ཅིག གི བར ན རཤར ཕྱོགས ཁ ཐུག ལསགནམ དྲོ པའི ཉིནམ བཀྱག མདངས ཏོག ཏོ འདིང བཅས ཀྱི འབྲུག རྒྱལ ཁབ ནང ལུའབད བ ཅིནལ དང རི གི རྒྱབ ཁ ལས ཤར འོངམ ཨིན  རྒྱ མཚོ གི མཐའ མར འབད བའི བསྒང ལས ནིརྒྱ མཚོ གི སྦུག ལས འཐོན དོ བཟུམ སྦེ མཐོངམ ཨིན པས  གནམ དྲོ པ ཤར བའི ཉིམ འདི དང གཅིག ཁར ངེ གི ཧོངས ལསསྨོན ལམ ཟེར རུང ང དང སྒྲ འཛིན གཉིས ཀྱི བར ན མཐུན ལམ འདིཉིམ ཁྱོད ཀྱི རི མོ བཟུམ སྦེ འགྱུར བ རྩ ལས མེད པར སྡོད བཅུག ཅིག  ཟེར སྨོན ལམ བཏབ ཅི  དེམ ཅིག གི བར ན ར དཔལ བཟང ངེ གི སྦོ ལོགས ཁརའོངས ཞིནམ ལས ང ལུ དྲག དྲག ང གིས བལྟ བལྟ བའི བར ན ར ཁྱོད ཀྱི བསམ པའི དོན འདི འགྲུབ དོ ཟེར སླབ དེས  དེ ལས འདི ནང ཡོད པའི ཆ རོགས ཚུརྒྱ མཚོའི མཐའ མར ཟ ཁང དགའ ཏོག ཏོ ཅིག ཡོད མི འདི ནངའཛུལ ཞིནམ ལསབཞེས སྒོ རྣམ པ སྣ ཚོགས ལེན ཟ སྟེ སྡོད ནུག ང ཡང སེམས དགའ བའི ཤུགས ཀྱིས བཞེས སྒོ འདི ནི ཟ དགོ མ མནོ  མངར ཟས ཅིག ལེན ཟ བར འགྱོ ནི འབདཝ དཐུགས རྗེ ཐུགས རྗེ ཟེར ཨམ སྲུ ཅིག གི སྐད གོ ཡི  ག ཨིན ན ཟེར མནོ སྟེ ན འཐན སྦེ ལྟཝ དངེ གི མཁའ འགྲོམ འདི གིས ལག པར མངར ཟས གཉིས བཤེད དེང འབད སར བརྒྱུགས འོང སར མཐོང ཅི  དེ ལས མོ ངེ གི སྦོ ལོགས ཁར ལྷོདཔ དམངར ཟས གཅིག ང ལུ བྱིནམ ཨིན པས  ང ནི མི དགོ ཟེར ཡང སླབ མ ཚུགས པར གནག ལོང ལོ སྦེ ལེན ཆི ནུག དེ གི ཤུལ ལས ར སྤྲོ བ ཅན གྱི ལས རིམ འདིམི གཉིས གཉིས སྦེ གྲུ ཆུང ཀུའི ནང འཛུལ ཏེ ག མགྱོགས བལྟ ནི གི ལས རིམ ཅིག འདུག ངེ གི མཁའ འགྲོམ གིསང ལུ གྲུ ག མགྱོགས བལྟ ནིའི ལས རིམ ནངང དང ཁྱོད ཁ གཅིག སྦེ འགྱོ ནི ཨིན ཟེར སླབ དེས  དེ ལས ང ཡང གྲ སྒྲིག རྐྱབ སྟེ སྡོད ཅི  ཡུདཔ ཅིག ཁ ལསལས རིམ འདི འགོ བཙུགས ཅི  ང བཅས འབྲུག པའི སློབ ཕྲུག ཚུ ག ར བཅའ མར གཏོགསཔ དསློབ ཕྲུག  ཀྱིས སྡེ ཚནཐོན ཡི  དེ ལས རྒྱ མཚོ གི མཐའ མ ལསགྲུ སྦོམ ཅིག ནང འཛུལ ཏེ ཀི ལོ མི ཊར གཉིས དེ ཅིག གི ས ཁར ལྷོདཔ དགྲུ ཆུང ཀུ ཚུ མར བཏོན ཞིནམ ལསག ར རང སོའི ཆ བཟུང སྟེ གྲུ ཆུང ཀུ གུ འཛེགས  མོ རྒྱབ ཁ ལས སྡོད ཞིནམ ལསམོ གི ལགཔ གཉིས ཀྱིས ངེ གི སྐེད པ ལུ སྒྲིང སྒྲི སྦེ བཟུང ཡི  དེམ ཅིག གི བར ན ར གྲུ སྦོམ ནང ལསསྦྱི སི འཕུཝ ཅིག ག ར ག ཐོབ རྐྱབ སྟེ རྒྱུག དེས  ང ནི མོ གི ལགཔ ངེ གི སྐེད པར ཡོད ནི འདི གིས གཡང ཟཝ ཨིན ན སེམས དགའཝ ཨིན ན མ ཤེས པར ཡེངས སོ ནུག དེ ལས མོ གིས ཐུགས རྗེ མགྱོགས པར འགྱོ དབའེ  ག ཅི འབདཝ ཟེར སྐད རྐྱབ དེས  དེ ལས འབདན ང ཡང བརྒྱུགས ཅི  ང བཅས ཀྱི ཧེ མ ག ཐོབ རྐྱབ སྟེ རྒྱུག མི ལ ལུ གྲུ མགུ མཇུག བསློགས ཏེ ཆུ གི སྦུག ལུ ཐིམ སོ ནུག དེ ལསང ཡང ཤུགས ཚད ཀྲིག ཀྲི ཅིག སྦེ སོང ཡི  རྒྱ མཚོ གི མཐའ མར ལྷོད པའི བསྒང ལས ནི ང བཅས གཉིས ཨང གཉིས པ ཐོན སོ ཡི  ངེ གི མཁའ འགྲོམ དགའ དྲགས ཏེ གྲུའི མགུ ལས བབཔ ཅིག ངེ གི ཟ ལྟབ གུའུ ཐེངས ཕོག གཅིག བཀལ ད ཡི  དེ ལས ང ཡང མོ དང འདྲན འདྲ སྦེ དགའ བའི རྣམ འགྱུར སྟོན ཏེ འཆམ རྐྱབ ཅི  ང བཅས གཉིས ཨང གཉིས པ ཐོན པའི གསོལ ར རྩེད དོམ སྦོམ ཅིག ཐོབ ཅི  འདི ལེན ཞིནམ ལསམོ ལུ བྱིནམ དང གཅིག ཁར ང གིས དེ སྦེ སླབ ཅི  རྩེད དོམ འདིསྤྱིར བཏངཨམ སྲུ ཚུ གིས དགའ བའི རྩེད མོ ཅིག ཨིན པའི ཁརང བཅས གཉིས ཀྱི མཐུན ལམ འགོ དང པ ཕྱད པའི དྲན རྟེན སྦེཁྱོད དང གཅིག ཁར བཞག ཟེར སླབཔ དམོ གིས ང ལུ འདི འདི གིས བཏུབ པས  དེ འབདཝ དཁྱོད ལུ གསོལ ར ཀྭ ལས ཟེར འདྲིཝ ཨིན པས  ང གིས ང ལུ གསོལ ར གཞན དང མ འདྲཝ ཅིག ཐོབ ཅི ཟེར སླབཔ དམོ གིས ཀྭ ལས ག ཅི ཐོབ ཅི ཟེར འདྲིཝ དངེ གི སེམས ཁ ལུང ལུ གསོལ ར ཁྱོད ཀྱི འུ འདི ལས ལྷགཔ ག ཏེ འོང ནི ཟེར མནོ ཞིནམ ལསད རིས ང བཅས གཉིས འགོ དང པ ཕྱདཔ ཅིག ཨང གཉིས པ འཐོབ མིའི དགའ ཚོར འདིངེ གི མི ཚེ ནང ནམ ཡང བརྗེད མ ཚུགས པའི གསོལ ར སྦེ བཞག གེ ཟེར སླབ ཅི  དེ ལས དེམ ཅིག གི བར ན ཉིན མའི ལྟོ ཟ ཚར བའི ཤུལ ལུ ཟ ཁང ན ལས སྒྲ སྙན ཅིག བརྙ སྦེ ཏ ལ ཤིང གི འོག ལུ འཛུལ ཏེ ཞབས ཁྲ ཅིག འཐེན སྦེ སྡོདཔ དསྒྲ འཛིན ཡང ངེ གི སྦོ ལོགས ཁར འོང དེས  དེ ལས ང གིས སྒྲ སྙན བསྐྲོགས  མོ གིས ཞབས བྲོ འཐེན ཏེ དགའ སྤྲོ སྟོན སྡོད ཅི  ཡུདཔ ཅིག ཁ ལསམོ གིས དཔྱད རིག མེད སི སི སྦེ ཐུགས རྗེ ཁྱོད ཀྱིས དགའ བའི བུམོ འདི ལུ བལྟ སྟེཞབས བྲོ ཅིག འཐེན ཞིག སླབ དེས  དེ ལས ང གིས ཡངང ར གིས བརྩམས ཡོད པའི ཞབས བྲོ འདི འགོ བཙུགས ད ཡི  ང འཇིག རྟེན མི ཡི བུ ཚ འདིབར འཇིག རྟེན མི ཡི གཡུས ཁ ལསཡར སྟེང ཕྱོགས ལྷ ལུ བལྟ སོང པརཡར སྟེང ཕྱོགས ལྷ ཡི མཁའ འགྲོམ མཇལང མཁའ འགྲོམ མཇལ བའི ཉིན མ ལསསེམས གནས པ མེད པའི ནད གཞི ཐོབཡར སྟེང ཕྱོགས ལྷ ལུ འཛེག གེ ཟེར བ ཅིན རང རྫུ འཕྲུལ མེད པར འཛེག མ ཚུགསངེའི མཁའ འགྲོམ ནཱ ལུ ཞུ གེ ཟེར བ ཅིནརང ལས དབང མེད པར ཞུ མ ཚུགསསྐྱབས ལྷ དང དཀོན མཆོག ཐུགས རྗེ ལསང མི ཡུལ ལུང པའི སྤྲང པོ འདིསེམས དངོས མེད འཁོར བར འཁྱམ མ བཅུགཁྱོད ལྷ ཡི རྒྱལཔོ ལུ སྙིང རྗེ ཡོད པ ཅིནངེའི མཁའ འགྲོམ མི ཡུལ གཏང གནང མས ངེ གི ཞབས བྲོ འདི མཇུག བསྡུ བའི བསྒང ལསམོ གི ཟ ལྟབ ངེ གི ཕྱག ལྟག གུ ཧེན ཏེ སྡོད པའི ཁར ངེ གི ཞབས བྲོ ལུ བལྟ སྟེ མོ ཡང ངལ རངས ཏེ ཞབས བྲོ མཇུག མ བསྡུ ཚུན ཚོད ཁུ སིམ སི སྦེ ཉན སྡོད ནུག དེ ལསམོ གིས ཞབས བྲོ འདི ག གི དོན ལུ བརྩམས བརྩམས སྨོ ཟེར འདྲིཝ མས  ང གིས ངེ གི མི ཚེའི ནང དགའ བའི བུམོ ཅིག མཐོང སྟེ འདི ལུ དགའ ཟེར སླབ མ ཚུགས པར ཉིན ནུབ མེད པར ན ཟུག གིས འདྲེགས མ ཚུགས པའི ན ཟུག གིས སེམས སྐྱོ བའི ངང ལས རང བཞིན གྱིས ཐོན སོ ནུག ཟེར སླབཔ དད རུང མོ གིས ཞབས བྲོ འདིཁྱོད ཀྱིས དགའ བའི མི འདི གི གདོང ཁར འཐེན ཡི ག ཟེར འདྲིཝ མས  ང གིས མོ ལུ འཐེན བྱིནམ དམོ རའི དོན ལུ ཨིནམ ཧ གོ ཡི ག མ གོ ག འདིམ ཤེས ཟེར སླབཔ དད རུང མོ གིས ཁྱོད ཀྱིས ཞབས བྲོ འདིའཐེན ཚརཝ ཅིག ཞབས བྲོ འདི དང འཕྲོ མཐུད དེ ར མོ ལུ དགའ བས ཟེར སླབ པ ཅིནམོ གིས ལན གསལ ལེགས ཤོམ ཅིག བྱིན འོང ག མི ཤེས ཟེར སླབཔ དང གིས འདི གནས སྐབས ལེགས ཤོམ ཅིག ཨིན ན ཟེར འདྲིཝ ད མོ གིས འདི བཟུམ སྦེ ར འབད དགོ  དགའ བའི ཧིང གཏམ འདིསེམས ཁར བཞག པ ཅིན རང གི དོན དག འགྲུབ མི ཚུགས  དེ མ ཚད བུམོ འདི ཚུ གིསཕོ རྒྱ ལུ དགའ རུང དགའ བས ཟེར སླབ མི ནུམ  ཧེ མ ཕོ རྒྱ གིས ར སླབ དགོ ཟེར སླབཔ དང གིས དེ སྦེ ཨིན པ ཅིནད ལྟོ མ འཕྱིས  སླབ ནིའི དུས ཚོད ནང ར སྡོད ནུག ད སླབ ད ག ཟེར འདྲིཝ དམོ གིས དབའེ སླབ ཅི སླབ ཅི ར འབདཝ དཁྱོད ཀྱི སེམས ལུ ཡོད པའི བུམོ འདིང ཨིནམ འདྲས མེད ན ཟེར འདྲིཝ ཅིག ང ཡང ག ཅི ཡང སླབ སར མེད པར ཁུ སིམ སི སྦེ སྡོད དགོཔ ཐོན སོ ཡི  ཡུདཔ ཅིག ལས རྩ འགེངས ཏེ ར མ པ ང ཁྱོད ལུ དགའ བས ཟེར སླབ ནི འདིད རིས ཚུན ཚོད ལྐོདམ མདུད ཕོད བཏབ སྡོད དེ འཐོན མ བཏུབ  ད རིས འབདནའཛམ གླིང དགའ མཐུན གྱི ཉིནམ འདི དང འབྲེལ ཏེཁྱོད ལུ སླབ ཚུགས པའི གོ སྐབས ཐོབཔ ལས སེམས དགའ ཡི  ཨིན རུང ད རུང ཁྱོད ཀྱིས ལན འདི ག དེ སྦེ འོང ག མནོ སྟེ འདྲོག དོ  མི ཚེ འདི ནང ལུ བུམོ ལུ དགའ བའི ན ཟུག འགོ དང པ ཨིན  ངེ གི ཧིང ཁ ལསརང བཞིན གྱིས བྱུང ཡོད པའི སེམས ཀྱི དགའ བ འདི ནང ལུ བྱམས དང སྙིང རྗེ བརྩེ བ ཞི བདེ ཚུ ག ར ཚངམ སྦེ ཡོདཔ ལསའདི ལུ ཁྱོད ཀྱིས བརྩི མཐོང ཅིག བསྐྱེད འོང མནོ བའི རེ བ ཡོད ཟེར སླབཔ ད མོ ཨ ཙི ཅིག མནོ བསམ བཏང ཞིནམ ལས བུང ས ཁར བཞགཔ དང གཅིག ཁར དཔྱལཝ ས ཁར སྤུབས  མོ ར གི ལགཔ གཉིས རྩེདམོ རྩེ ཡི ར ཐུགས རྗེ ང གིས མནོ དོ བཟུམ ར ཨིན པས  ཁྱོད ཀྱི སེམས ཀྱི དགའ བ འདི ནང ལུ བྱམས པ དང བརྩེ བ ཞི བདེ ཚུ གནས ཏེ ཡོདཔ ང གིས ཤེས  དེ འབད ནི འདི གིསང གིས བརྩི མཐོང སྦོམ སྦེ ར བསྐྱེད འོང  ཨིན རུང ཁྱོད ཀྱི བློ གི ལན འདིང གིས ད རིས སླབ མི ཚུགས  ང གིས དེ སྦེ སླབཔ དཁྱོད ལུ མི དགའ ཟེར བའི ལོ རྒྱུས མེན  གནས སྐབས ཅིག གི དོན ལུ ང བཅས གཉིས ཆ རོགས ཀྱི འདུ ཤེས བསྐྱེད དེ གཅིག གིས གཅིག གི ཚོད བལྟ གེ  དེ ལས འདི གི ཞར དང ཞོར ཁར བློ རང བཞིན གྱིས འཐོན འོང ཟེར སླབ དེས  ད རུང ང གིས ངེ གི ཧིང ཁར ཡོད པའི དགའ བ འདི ནང ལུབྱམས དང བརྩེ བ ཚུ ཨ རྟག ར ཁྱོད ཀྱི དོན ལུ བཞག འོང  དེ མ ཚད ད རེས ཡོད མི འདི མགུ ལསཧེང སྐལ ཡང བཀལ བཞག གེ ཟེར སླབཔ དམོ གིས ཡ ཡ བཏུབ  ང ཡང འདི ལེན ནིའི དོན ལུ དུས ནམ ཅིག གི ཚེ ཁྱོད འབད སར འཐོན འོང ཟེར སླབཔ མས  ད རུང ང གིས དུས ཡུན རིང པ ཅིནངེ གི སེམས འདི ན ཟུག གི སྡུག བསྔལ ནང སྡོད འོང  ཁྱོད ཀྱིས ང འབད སར འོང ནིའི དུས ཡུན ག དེ མགྱོགས མགྱོགས ལྷོདཔ ཅིག འབད གནང ཟེར སླབཔ དམོ བགའ ཡི བགའ ཡི ར བུམོ ལུ དགའ ནི འདི འགོ དང པ ཨིན རུངཧིང གཏམ བཤད ཐངས མཁས དྲགས འདུག ངལ རངས པ གིས མ ཚད ཆ ཡང བཞག དོ  ཤུལ ལས ཁྱོད འབད སརགཞན གྱི དོན ལུ འོང དགོ མ མནོ རུངཧིང གཏམ ཉན པར ཨིན ཅི མིན ཅི ལྷོད ཚུགས ནི མས  ག ལས ར བསྐོར རུང ད རིས ཀྱི བློ ལུ བཅུད དོན དེམ ཅིག སྦེ བཞག ད ཟེར སླབ སྦེ མོ བཱ སི ནང འཛུལ སོ ཡི  ངེ གི སེམས ཁ ཡང མོ གི བློ འདི བབས ཅི  འཛམ གླིང དགའ མཐུན གྱི ཉིནམ འདི ཁར ངེ གི འཆར གཞི གི གྲུབ འབྲས འདིལེགས ཤོམ བྱུང ཡོདཔ ལསདགའ དྲགས ཏེ ལོག འོངས པའི སྐབསབཱ སི ནང ལུ ང ཡང ཨ རྟག དང མ འདྲ བའི སྐད རྐྱབ  ཞབས བྲོ འཐེན སྦེ འོངམ དཆ རོགས ཚུ གིས ང ཆང འཐུངས ད ཟེར བའི དོགས པ ཟ མི ཡང ཐོན ཡི  ངེ གི མཁའ འགྲོམ དང ངེ གི བར ན འགོ དང པ འཛམ གླིང དགའ མཐུན གྱི ཉིན མར ཧིང གཏམ བཤད པའི ལོ རྒྱུས འདི འ ནེམ ཅིག ཨིན ནོམཐོང སྣང གསུམ པ  ང དང སྒྲ འཛིན གྱི བར ན ཡོད པའི མཐུན ལམ འདི ཆ རོགས འཆམ ཤོས ཅིག གི ཐོག ལུ ར སྡོད ཅི  དེ འབདཝ དསློབ སྦྱོང གི ལས རིམ ཚུགར དྲགས ཡོད ནི འདི གིས བདུན ཕྲག རེ གི བར ནཚར རེ ལས འཕྱད མི ཚུགས པས  ཚར ཅིག འབདཝ དགཟའ ཟླཝ ལུཕྱི རུ ཆུ ཚོད  དེ ཅིག ཁརང ཡང དལ ཁོམ ཐོན ཏེབུམོ གི ཉལ ཁྱིམ ནང ལས སྒྲ འཛིན བོ པར འགྱོཝ དམོ ཡང འདི འཕྲོས ལས འོངས ཡི  དེ ལསང བཅས གཉིས སློབ སྦྱོང སྤེལ ཁང གི ཟ ཁང ནང སོང ཞིནམ ལསཇ ཀོ ཕི རེ ལེན སྦེ བློ སླབ སྡོད ཅི  འདི གི ཞོར ཁར ང གིས མོ ལུ ཁྱོད ང འབད སར འཐོན འོང ཟེར བའི ཁ ཚིག ཅིག ཡོད མེན ན ནམ འོང ནི འབད དོ ཟེར འདྲིཝ དམོ གིས མགྱོགས པ ར འོང ནིའི འཆར གཞི ཡོད  ཁྱོད ཀྱི སེམས ཁར ངེ གི དོན ལུ ཡོད པའི བྱམས དང སྙིང རྗེབརྩེ བ འདི ཚུ གཞན ག ལུ ཡང མ བྱིན ག ཟེར འདྲི དེས  དེ ལས ང གིས འདི བཟུམ གྱི གནས སྟངས ནང ལུང སེར སྣ ཆེ སུ ཅིག འབད ནི འདི གིས ག ལུ ཡང བྱིན མ ནུམ པར ཁྱོད ར གི དོན ལུ ར ཡོད  དེ མ ཚད ཕྱུ གུ ཡང ལེ ཤ འཚར ཏེ ཡོད ཟེར སླབཔ དམོ གིས ཀྲིག ཀྲི ཨིན པས  ངེ གི མི ཚེའི ནང དགོཔ ཁག ཆེ ཤོས འདི ར ཁྱོད ཀྱིས བཏོན ནི འདུག མགྱོགས པ ར ང དང ཁྱོད ཀྱི ཚོང ལེགས ཤོམ སྦེ བསྒྲིག འོང  ངེ གི ཚ གྱང འདིང ཁྱོད འབད སར མ ལྷོདཔ ལསབྱམས དང བརྩེ བ གི སྦྱིན པ ཞུ མི གཞན མི འཐོན ག མནོ སྟེ འདྲོགས ཅི  ཁྱོད ར གིས སླབ དོ བཟུམ སྦེ ཁྱོད སེར སྣ ཆེ མི ཅིག ཨིན པ ཅིན ང འདྲོག དགོཔ མིན འདུགསེམས དགའ ཡི ཟེར སླབ དེས  དེ ལས ད རུངང གིས ངེ གི མིག ཏོ ཁརས འཛམ གླིང ནང ལུམཁའ འགྲོམ བཟུམ སྦེ ཚོརཝ མས  དེ འབདཝ ལསང གིས ཁྱོད ལུ མཁའ འགྲོམ ཟེར བོ པ ཅིནཁྱོད ཀྱིས ངོས ལེན ག དེ སྦེ འབད འོང ཟེར སླབཔ དམོ གིས ང མཁའ འགྲོམ མེན རུངམཁའ འགྲོམ ཟེར བོ ནིའི འོས འབབ ཡོད པ ཅིན བོ ཆོག དེ མ ཚདཁྱོད ཀྱི དོན ལུ ང ཡང མཁའ འགྲོམ སྦེ སྡོད ནིའི མནོ བསམ ཡོད  མི གི ཚེ ལུ འདི དང འདི ཟེརཝ ག ནི ཡང མིན འདུག སྡོད པའི དུས ཚོད ལུཁྱོད ཀྱིས ང ལུ ག དེ སྦེ སླབ རུང ང གིས བཟོད ཚུགས པའི གནས སྟངས ལུ ལྷོད ནི བཟུམ ཅིག འདུག ཟེར ཧན ཏོང ཏོ སེམས ཁར འབབ ཏོག ཏོ སྦེ སླབ འོངས པའི བསྒང ལསཧེ མ ལས ཡངམོ ལུ དགའ བའི སེམས ཤུགས སྤང མ ཚུགས པའི གནས སྟངས ལུ ཡོད ཟེརན ད རུང ཧེང སྐལ ར མོ ལུ ཕངས པའི སེམས ཤུགས རང བཞིན གྱིས འཁོར ཏེ འོངས ཡི  མོ གི གདོང དང མགུ ཏོ གི སྐྱལགཔ ཚུ ཡངའ ནཱི བསྒང འབདནལེགས ཤོམ སྦེ ར བལྟ ནིའི གོ སྐབས ཐོབ ཅི  བུམོ གཞན ཚུ འབདནབལྟ ཡི བལྟ ཡི ར སྐྱོན མཐོང ནི ཡོད  མོ ནི མགུ ཏོ གི སྤྱི གཙུག ལས རྐང མའི རྟིངམ ཚུན ཚོད ག དེ སྦེ ར བལྟ རུངསྐྱོན མཐོང ནི ཕར ར བཞག ག དེམ ཅིག བལྟ རུང བསུན ནི མིན ནུག མོ ལུ བལྟ སྟེ སེམས ཨ ཙི ཡེངས སོང པའི བར ན བློ ཆད སོ ནུག དེ ལས མོ གིས ད རེས སྐབས ཅིགང རྨི ལམ ཡང ལེགས ཤོམ མི མཐོང པས  དེ མ ཚད ཆ རོགས རེ རེ གཉིས གཉིས ཀྱིས དགྲ བཟུང སྟེ འབདཝ མས  དེ ཚུ ལུ ལྟཝ ད ང ལུ རྐྱེན ཅིག འོང ནི བཟུམ ཅིག འདུག ཟེར སླབཔ མས  འདི གི ལན ལུ ང གིས རྨི ལམ ནང མཐོང མི ཚུསྣང དག བསྐྱེད པ ཅིན སེམས ཁར མ བདེཝཧེང སྐལ ར འབྱུངམ ཨིན  དེ ལས ཆ རོགས ཚུ གིས ཁྱོད ལུ མ བཏུབ རེ འབད མི ཐོན རུངའདྲན འདྲ མ འབད བར སྡོད པ ཅིནལས ཀྱིས ར ཁོང ནམ ཅིག གི ཚེ རྒྱབ བཤུད རྐྱབ འགྱོ འོང ཟེར སླབཔ དམོ གིས ད ག དེ སྦེ ཨིན རུང ང འགྱོ དགོ པས  ནངས པ ལས འཕྱད འོང ཟེར སླབ སྦེ མོ ཡར སོ ཡི  དེ ལས ང ཡང ཟ ཁང ནང ལས ཐོན སློབ སྦྱོང ཁང གི གླིང ཀ ནང སོང སྟེ ནར ཁྲི གུ སྡོད སྦེ མནོ བསམ ཅིག བཏང པའི བསྒང ངེ གི སློབ ཁང ནང ཡོད པའི ཆོས གྲོགས པདྨ ཆོས སྒྲོན འདིདཔྱད རིག མེད སི སི སྦེ ངེ གི སྦོ ལོགས ཁར འོངས ཞིནམ ལས ཐུགས རྗེ དབང ཕྱུག ཁྱོད ར རྐྱངམ གཅིག ག ཅི ར འབད དོ གོ ཟེར འདྲི དེས  ང གིས ང འཛམ གླིང ཕར ཁརལྟདམོ ལྟ དོ ཟེར སླབཔ དམོ བགའ ཡི བགའ ཡི ར འཛམ གླིང ཕར ཁརལྟདམོ མཐོང ཚུགས པའི མིག ཏོ ཁྱོད ལུ ཡོདཔ ཨིན ན ཟེར འདྲི དེས  ང གིས འཛམ གླིང ཕར ཁར ལྟདམོ མིག ཏོ གིས བལྟཝ མེན པར སེམས ཀྱིས སྦེ ལྟཝ ཨིན ཟེར སླབ ཅི  དེ ལས མོ གིས བློ འདི བཟུམ གྱི ལན ང གིས སླབ མི ཤེས པས དེ བ འདི ང ཁྱོད འབད སར ཆ རོགས ཅིག འཚོལ བར འོངས འོངསམ ཨིན  ཁྱོད ཀྱིས ཆ རོགས འབད བྱིན འོང ག ཟེར སླབ དེས  དེ ལསང གིས འབད ཚུགས པའི ལཱ ཨིན པ ཅིན འབད འོང  ག ཅི འབད དགོཔ སྨོ ཟེར འདྲིཝ དམོ གིས ང ལུ བློ ཅིག སླབ ནི བཟུམ འབད ཞིནམ ལས ང གིས བལྟ བལྟ བའི བར ན རམོ གིས བློ འདི བསྒྱུར བཅོས འབད ཞིནམ ལསང གིས བུཚ ཅིག ལུ གནམ མེད ས མེད དགའ ཡི  དེ འབདཝ ད ང ཨམ སྲུ ཅིག འབད ནི འདི གིས ཁོ ལུ དགའ ཟེར བའི ཚིག འདི འཐོན ར མ ཚུགས  ད བློ འདི ཁོག པའི གཏིང ལུ ཡུན རིངམོ སྦེ བཞག པ ཅིནང འཆོལ ནིའི ཉེན ཁ ཡང འདུག དེ འབདཝ ལསག གིས ཡང མ ཤེསཔ སྦེ ཡི གུའི ཐོག ལས བྲིས ཏེབསྐྱལ ནི སྦེ ཐག བཅད དེ ཡོད  ང གིས མནོ མིའི ཧིང གཏམ འདིཁྱོད ཀྱིས སྙན ངག གི ཚིག གིས བརྒྱན ཏེཤོག ཀུའི ལོགས ལུ ཕབ གནང ཟེར སླབ པར འོངས ཡི ཟེར སླབ དེས  དེ ལས ང གིས བགའ ཡི བགའ ཡི རཁྱོད ཀྱི ནད གཞི འདི དང མདང ཞག ང ལུ འཁོར མིའི ནད འདིཅོག ར འཐད པས ཟེར སླབཔ ད མོ གིས ཁྱོད ཀྱི ནད གཞི དངངེ གི ནད གཞི ཅོག འཐད རུང བཅོ ཁ རྐྱབ མིའི དྲུང འཚོ མི འདྲ  དེ བ འདི བློ མ མང པརང གིས སླབ མི འདི འགོ བཙུགས ད ཟེར སླབཔ དང གིས ཤོག ཀུ དངསྨྱུ གུ ལག པར བཤེད དེ བྲི ནི འགོ བཙུགས ད ཡི  མོ གིས དོན ཚན དང པ འདིད རིས ཚུན ཚོད ཁྱོད ལུ དགའ རུང དགའ ཡི ཟེར སླབ མ ཚུགས པར ད རིས ཡི གུའི ཐོག ལས བསྐྱལཝ ཨིན པའི སྐོར ལས བྲིས ད  དེ འབདཝ ད ཡི གུའི ནང ལུ བུ ཁྱོད དངབུམོ ང ཟེར མི ཚིག ཚུ རྩ ལས ལག ལེན མ འཐབ ཟེར སླབ དེས  དེ ལས ངེ གི སེམས ཁར ག ཅི སྦེ ཨིན ན མནོ སྟེ དོགས པ སྦོམ ར ཟ ཡི  ཨིན རུང མོ ལུ ཡ ཡ བཏུབ ཟེར སླབ སྦེ ཡི གུའི ནང ལུ མོ ར གི དོན ཚན དང འཁྲིལ ཏེ ང གིས དེ སྦེ བྲིས ཡི  ངེ གི སེམས འདི ནང ལུ ཁྱོད ཀྱི མི ཚེ གཅིག གི ནང བདེན འཛིན རེ མ ཚུགས པའི དགའ བ སྦོམ ཅིག རང བཞིན གྱིས འཁོར ཏེ ཡོད  ཨིན རུང ད རིས ཚུན ཚོད འདི གཏེར བཟུམ སྦེ ཕྱི ཁར བཏོན མ ཚུགས པར ང ར གི ཁོག པའི གཏིང ལུ ར ལུས སོ ཡི ད རིས འབདན རྩ འགེངས ཏེ ར བྱམས པ དང བརྩེ བ ཞི བདེ གི རང བཞིན དང ལྡན པའི དགའ བ འདི ཚད འ ནེམ ཅིག ཡོད ཟེར སླབ མ ཚུགས  དེ འབད རུང ཧ ལམ ཅིག བཏོན ཏེ ཤོག ཀུ དཀར པོའི ལོགས བཀོད དེ ཁྱོད ལུ སྐྱེལ དོ ཟེར བྲིས ཞིནམ ལས མོ ལུ ལྷག བྱིནམ དམོ ཡང ངེ གི ཡི གུའི ཚིག འདི ལུ ངལ རངས ནུག ད དོན མཚམས གཉིས པའི ནང ལུ ག ཅི བཙུགས ནི ཟེར འདྲིཝ དཁོ གི སྤྱོད པ ཉམ ཆུང སྦེ སེམས ཁར འབབ ཏོག ཏོ ཡོད པའི སྐོར ལས བྲི གནང ཟེར སླབ དེས  དེ ལས ང གིསད རུང ངེ གི སེམས འདི རང དབང མེད པར ཁྱོད ཀྱིས དབང ཆིཝ ལསཁྱོད ཀྱི འབད གཞག བཅའ གཞག ཚུ ཡངག ཅི འབད རུངངེ གི མིག ཁར མ ལེགས པའི འོས འབབ ག ནི ཡང མིན འདུག དཔེར ན རང གྲོལ གྱིས ང རྒྱལ གྱི ཐོག ལས དབྱངས སྒྲོན གྱི སྤུན ཆ པདྨ སྟག གཟིག འདི བསད ད རུངདབྱངས སྒྲོན གྱིས ད རུང ཧེང སྐལ ར རང གྲོལ ལུ དགའ བ དང བརྩེ བ སྐྱེད དོ བཟུམ གྱི སྣང བ ལུ ཡོད  དེ མ ཚད སུམ ཅུ རྩ གསུམ གྱི ལྷ ཚུ ཡངཉིནམ རེ ནང ཚར རེ མིའི གཡུས ལུ གཟིགསཔ དམི ས ཡ དང དུང ཕྱུར གྱི སྦུག ལས ཁྱོད ཀྱི སྤྱོད པ འདི ལུ བལྟ སྟེ བསྟོད པ རྐྱབ གནང དོ ཡོདཔ བཟུམ སྦེ ཚོར ཡི  ལྷ འདི ཚུ གིས ཡང འདི བཟུམ མཛད དགོཔ ཐོན པ ཅིནང མ རིག རྨོངས པའི མིའི ལུས འདི གིས ཁྱོད ལུ མ དགའ བར ཐབས མེད པའི གནས སྟངས ལུ ཐུག ཆི ཡི ཟེར བྲིས ཞིནམ ལསམོ ལུ ལྷག བྱིནམ དད རུང ཡང སེམས དགའ སྟེ ད དོན ཚན གསུམ པའི ནང ལུ མི ཚེ གཅིག གཅིག ཁར སྡོད ནིའི སྐོར ལས བྲི དགོཔ སྦེ ཨིན པས  འདི ཡང ང གིས ཚེ ཧེ མའི ལས འདི གིས ངེ གི དགའ བ དང བརྩེ བ ཚུ ཁྱོད དང རྐྱངམ གཅིག ལུ མ གཏོགས མི གཞན ག ལུ ཡང བྱིན ནིའི དབང མེདཔ བཟོ ད ཡི  དེ འབདཝ ལསངེ གི དགའ བ དང བརྩེ བ ཚུ གིས རཝ རྐྱབ ཞིནམ ལསཁྱོད ཀྱི མི ཚེ གཅིག མི གཞན གྱི ཧོངས ལུམ བཏང པར ངེ གི གདོང ཁ ར བཞག ནིའི གྲ སྒྲིག ཡོད ཟེར བ ཅིནཁྱོད ཀྱིས ངོས ལེན ག དེ སྦེ ཡོད གོ ཟེར ཡི གུའི ཐོག ལས བྲི ནི སྦེ ཨིན ཟེར བྲིས ཞིནམ ལསམོ ལུ ལྷག བྱིནམ ད མོ གིས གཞན དལ གཞི ཁྱོད ཀྱི ལཱ འདི བཟོ རིག འགོ དཔོན མེན པར རྩོམ སྒྲིག པ སྦེ སྡོད དགོཔ ཅིག འདུག ད ག དེ སྦེ ར ཨིན རུངཡི གུ འདི ལུ བལྟ སྟེངལ རངས དང དགའ སྤྲོ སྦོམ ར བྱུང ཡི  ངེ གི དོན ཚན འ ནཱི ཅིག ར ཨིན འདི གུ ཁྱོད ལསའཐེབ རེ ཡོད ན བཙུགས ཏེ ཡི གུ མཇུག བསྡུ ད ཟེར སླབཔ ཨིན པས  ང གིས ཡང ད ད རིས ངེ གི ཡི གུ འདི མཇུག བསྡུ ད རུངངེ གི མི ཚེ འདི མཇུག བསྡུཝ མེན  ངེ གི མི ཚེ འདི མཇུག མ བསྡུཝ ལས བརྟེན ཏེ ཧིང གཏམ གྱི ལན འདི ཡང རེ བ བསྐྱེད དེ ར སྡོད འོང  ལན རྐྱངམ གཅིག གིས མ དོ བར ངོས ལེན ལེགས ཤོམ ཅིག རེ བ ཡོད  བཀྲིས བདེ ལེགས ཟེར བྲིས སྦེ མོ ལུ བྱིནམ དམོ གིས ཡི གུ འདི འཇའ ཆི ཆི སྦེ བལྟབས ཞིནམ ལས མིག ཏོ བཙུམས  འུ ཅིག སྤུས རྩ སྦེ བཀལ ཏེ ཤོག ཀུ ཁྱོད ཕྱི ཁའི སྤུར ཤོག ལུ བལྟ བ ཅིན ཆུང ཀུ ཅིག ལས མེད  ངེ གི དོན ལུ འགན ཁུར སྦོམ སྦེ ར འབག སྟེ བསམ པའི རེ བ འགྲུབ གནང ཟེར སླབ ནི ཨིན ཟེར སྨོན ལམ བཏབ ཨིན པས  ང མོ ལུ བལྟ སྟེ ཤུགས སྦེ ར བགའ དགོཔ ཐོན སོ ཡི  དེ ལས མོ གིས ད ལྟོ ང བཅས གཉིས ཀྱིས འབྲི མིའི ཡི གུ འདི བཟུམ ཅིག དཔྱད རིག མེད སི སི སྦེ བུམོ ཅིག ལས ཁྱོད ལུ ལྷོད པ ཅིནཁྱོད ཀྱིས ག དེ འབད འོང ཟེར འདྲི དེས  དེ ལས ང གིས ཡང དགོད བྲ སྦེ སྤདེ སྦེ ར འོངས པ ཅིནཡིག ལན ལེགས ཤོམ བྱིནམ མ ཚདཡི གུ བྲི ནིའི སྣག རྩི ཡང གསེར གྱིས སྦེ བྲིས གཏང འོང  དེ འབདཝ ད བུ མོ གཞན གྱི དོན ལུ མེན པར ང ར དགའ མི འདི འབད བ ཅིནང ཡང ཁ རྗེ བཟང ནུག ག ཅི སྦེ ཟེར བ ཅིན དགའ བའི ངོས ལེན ཡོདཔ མ ཚད གསེར གྱིས བྲིས བྲིས པའི ཡི གུ ཅིག ཡང ལྷག ནིའི གོ སྐབས འཐོབ ནི མས ཟེར སླབཔ ཨིན པས  དེ ལས དེམ ཅིག གི བར ན གནམ ཡང བསྲོ ད ནུག མོ ཡང བཀའ དྲིན ཆེ ཟེར སླབ སྦེ ཡར སོ ཡི  ང ཡང ཕྱི རུའི ལྟོ ཟ བར ཡར སོ ཡི གོ  མཐོང སྣང བཞི པ  དེ ལས རྒྱ གར གྱི ས གནས རུར ཀི ཟེར སའི སློབ སྦྱོང སྤེལ ཁང ནང དགའ བའི སེམས འདི ལུ ན ཟུག རྐྱབ ཅི རཟླཝ དག པ ཅིག འགྱོ བའི ཤུལ ལུགཞན དལ གཞི ང ར གི རེ བ ལས འབད བ ཅིནདགའ བའི སེམས འདི ལུ དགའ བའི བདེ བ ཅིག ཐོབ སྟེ ལོག འབྲུག ལུའོང ཚུགས པའི རེ བ སྦོམ སྦེ ར བསྐྱེད སྡོད ཅི  ཨིན རུངདགའ བའི ཉིནམ འདིལའི རྩེ ལས འཐོན སག ས འབད བའི བར ན ར ཉིནམ ཅིག འབདཝ དངེའི མཁའ འགྲོམ འདིསློབ སྦྱོང སྤེལ ཁང ནང མ མཐོང རང གི དོགས པ འབད བ ཅིན མོ ཚ རིམས ཡང ན ནད གཞི ཆུང ཀུ ཅིག གིས ན སྟེ སློབ ཁང ནང ལྷོད མ ཚུགསཔ འདྲས ཟེར མནོ ཡི  ཨིན རུང བདུན ཕྲག གཅིག ལྷག སོ རུངམོ མཐོང ནི མིན འདུག མོ མཐོང ནི མེད པའི ཞག གྲངས ལེ ཤ ལངམ ད ར ངེ གི སེམས འདི ལུ ཡང མ དགའཝ ལེ ཤ ར འཁོར ཡི  ཚར ཅིག འབདཝ དང དང ངེ གི ཆ རོགས དཔལ བཟང གཉིས ཉལ ཁྲི གུ ཉལ སྦེ སྡོདཔ དང གིས ཁོ ལུ དབའེ ཁོ རེ  ངེ གི སྒྲ འཛིན འདིད རེས སྐབས ཅིག མཐོང ས ར མིན འདུག ཁྱོད ཀྱིས ལོ རྒྱུས རེ མ གོ ག ཟེར འདྲིཝ དཁོ གིས དགའ བའི མི འདིམཐོང སར མེད པའི ན ཟུག འདི ག དེ སྦེ འདུགཟེར ང ལུ བགའ ཡི བགའ ཡི ར འདྲི དེས  ང གིས ཁོ གི ལན ག ནི ཡང སླབ མ ཚུགས  ཡུདཔ ཅིག ལས ཁོ གིས ཨིན པས སྨོ ཞིག ང གིས ཡང ད རེས སྐབས ཅིག སྒྲ འཛིན མཐོང པའི དཔྱད རིག མིན འདུག ག ཅི ར ཨིན རུངནངས པ ཡང མ ཕྱད པ ཅིན ངེ གི ཨམ འདི ལུ འདྲི བལྟ གེ ཟེར སླབ སྦེ ཁོ ཉལ ད ཡི  དེ ལས ང ར རྐྱངམ གཅིག མལ ཆ མགུ ཏོ གུ བསྐྱལ སྦེ གཉིད ཡང ལོག མ བཏུབ  མནོ བསམ འདི ནི ག ར སྒྲ འཛིན གྱི སྐོར ལས མ གཏོགས གཞན གྱི སྐོར ལས འོང ར མ བཏུབ  སེམས ལུ ཡང དུས ཨ རྟག དང མ འདྲ བའི ན ཟུག དང འཁྲུལ སྣང ཅིག འཁོར ཡི  རང རྐྱངམ གཅིག འདི བཟུམ གྱི མནོ བསམ བཏང པའི བསྒང ལས འཆོལ ལོ བཟུམ གྱི སྣང བ ཅིག ཡང འབྱུང ནི འདུག དེའི བསྒང ངེའི མནོ བསམ ལས འབད བ ཅིནང དང མོ གི བར ན དགའ མཐུན གྱི བདེ བ ཟེར རུང འ ནེམ ཅིག སྦེ མཇུག བསྡུ བའི རྟགས མཚན འོང ནི མས  ངེ གི མིག ཏོ ཁ ལས མིག ཆུ ཡང རང བཞིན གྱིས ཐོན འོངས ཡི  མིག ཆུ འདི ལུང གིས ཁྱོད མིག ཏོའི ནང ལུ དགའ ཏོག ཏོ སྦེ མ སྡོད པརག ཅི སྦེ ཕྱི ཁར འཐོནམ སྨོ ཟེར འདྲིཝ དམིག ཆུ འདི གིསད རིས ཚུན ཚོད ཁྱོད ཀྱི མིག ཏོའི ནང ལུ རྒྱན ཆ སྦེངེ གི ཆ རོགས མཁའ འགྲོམ གཅིག ཡོད  དེ འབདཝ དདུས ད རིས ལས མོ ཡང ཁྱོད ཀྱི མིག ཏོའི ནང ལས འབྱང པའི ཉིནམ ཨིནམ ལསང ཡང མ དགའ བར ཕྱི ཁར ཐོན འགྱོཝ ཨིན ཟེར སླབ དེས མ པ མིག ཆུ གིསའདི བཟུམ སླབ མི ཚུགས  ཨིན རུང ང ར གི མི ཚེའི ནང སེམས སྐྱོ བའི ཉིནམ འགོ བཙུགས པའི དུས འབད ནི འདི གིསརང གི ཚོར སྣང ལུ ཡང འདི བཟུམ གྱི སྣང བ བྱུང ཡི  དེའི ནངས པ ཕྱི རུ ཐུན ཚན ཚུ ག ར མཇུག བསྡུ སྦེ ཁྲུས ཁང ནང གཟུགས འཁྱུ བའི བསྒང ངེའི ལྟོ ཚང འདི གིས ཁྲུས ཁང གི སྒོ གུ ཤུགས སྦེ རྡུང དེས  དེ ལས ང ཡང རྣམ རྟོག ལངས ཏེ གཟུགས ཁར གླང ལེབ ཡང མ དགཔ ལས ཕྱི ཁར འཐོནམ དཁོ བུང ཡང གཏང ཚུགས མ ཚུགས སྦེ སྒྲ འཛིན ཤུགས སྦེ ན སྟེ ཝེ ལོར སྨན ཁང ནང ཡར སོང པའི སྐོར ལས སླབ དེས  དེ ལསང ཡང ཡུདཔ ཐེངས ཅིག མནོ བསམ ག ནི ཡང གཏང མ ཤེས པར ལུས སོ ནུག ཡུདཔ ཅིག ལས བུམོ ཚུ གི ཉལ ཁང གི སྒོ ཁར སོང སྟེ སྒྲ འཛིན གྱི ཆ རོགས བདེ སྐྱིད ལུ འདྲིཝ ད བདེ སྐྱིད ཀྱིས སྒྲ འཛིནཝེ ལོར སི ཨེམ སི སྨན ཁང ནངསྨན བཅོས ལུ ཡར སོང པའི སྐོར ལས དངའབྲུག ལས མོ རའི སྤུན ཆ ཚུ ཡང ག ར ལྷོད དེ ཡོད པའི གུ མོ གི ནད གཞི འདི མཁལ རྡོག མེདཔ ཐལ སོངམ མ ཚདགནས སྟངས ཡང ལཱ ཁག ཅིག ལུ ཡོད པའི སྐོར ལས སླབ དེས  ཉིནམ འདི ལས འགོ བཙུགས ངེ གི སེམས འདི རྩེ གཉིས ལུ གྱུར སེམས རྩེ གཉིས ཀྱི བར ན གྲོས བསྡུར མནོ མནོཝ ཅིག འབད དགོཔ ཐོན སོ ཡི  སེམས རྩེ གཅིག གིས འབད བ ཅིནམོ འཕྱད པར འགྱོ མི དགོ  མོ གིས ཁྱོད ལུ དགའ ག མི དགའ མ ཤེསཔ ལསམོ འཕྱད པར འགྱོ ནི འདིཧ ར ཧ བས  དེ མ ཚད ཁྱོད མཐོང པ ཅིན མོ གི ཕམ སྤུན ཆ ཚུ གིས ཁྱོད ལུ ངོས ལེན ག དེ སྦེ འབད འོང ག ཡང མི ཤེས ཟེར ཨིན པས  ད རུང སེམས རྩེ གཅིག གིས འབད བ ཅིནཁྱོད ཀྱིས མོ ལུ དགའ བའི སེམས ཤུགས འདིདངོས སུ སྟོན ནིའི དུས སྐབས འདི ད རིས འ ནེམ ཅིག ཁར འདུག ཁྱོད མོ འཕྱད པར མ འགྱོ བར ནཱ ར སྡོད རུང མོ གི ཚ གྱང གིས ཁྱོད སློབ སྦྱོང ལེགས ཤོམ སྦེ འབད མི ཚུགས  དེ བ འདི ད རིས གོ སྐབས ཡོད པའི བསྒང འཕྱད པར འགྱོ བ ཅིན དྲག འོང ཟེར སླབཔ ཨིན པས  ད རུང སེམས རྩེ གཅིག གིས ཁྱོད མོ འཕྱད པར འགྱོ རུངཁྱོད དྲུང འཚོ འདི ནི མེན པས  མོ གི བཅོ ཁ ཁྱོད ཀྱིས རྐྱབ མི ཚུགས  དེ བ འདི རང གི སློབ སྦྱོང ལུ བར ཆད མ རྐྱབ  གནམ བསྐོས ར ཡོད པ ཅིནམོ དང ག དེ སྦེ ཡང འཕྱད ཚུགས ཟེར སླབཔ ཨིན པས  ད རུང དེ གི ལན ལུ སེམས རྩེ གཅིག གིས ཁྱོད ལུ གོ སྐབས ཡོད པའི སྐབསམོ འཕྱད པར མ འགྱོ བ ཅིནལོག ཤུལ ལས མོ དང འཕྱདཔ དཁྱོད ཀྱི གདོང འདི མོ ལུ སྟོན ནུམ ག ཟེར འདྲིཝ ཨིན པས  དེ མ ཚད ཁྱོད ར ཉལ སའི གྱང གུ སྦྱར ཡོད པའི པར འདི ཚུ ལུ ཚར ཅིག བལྟ ད ཟེར སླབཔ ཨིན པས  དེ ལས ང གིས ཉལ ཁྲི གི གྱང གུ སྦྱར ཡོད པའི པར ཚུ ལུ ལྟཝ དང དང མོ འཛམ གླིང དགའ མཐུན གྱི ཉིནམ འདི ནང བཏབ ཡོད པའི མོ གི པར ཚུ གིས ཡང ང བོ དོ བཟུམ སྦེ མཐོངམ ཨིན པས  ཚེ ཧེ མའི ལས ཨིན ན ཡང ན རང གི སེམས བདག འཛིན འབད མ ཚུགས པའི སྐྱོན ཨིན ན མ ཤེས  ས ག ཏེ སྡོད རུང བག མ ཆགས  སེམས རྩེ གཉིས གྲོས བསྡུར འབད བའི གྲོས ཆོད དེ གིས དེའི ནངས པ རང རའི དངོས མེད སེམས འདི གིསདངོས ཅན ལུས འདིཡང དབང མེད པར ཁྱིད ཞིནམ ལསརེལ ལིའི ནང འཛུལ ཏེ ས གནས རཱས ཏ ལས ལྷོ ཕྱོགས ཝེ ལོར ལུ གཡོ ཆི ཡི  ཝེ ལོར ལུ ལྷོད པའི བསྒང ལསཕྲངམ ཕྲང ས ར སི ཨེམ སིའི སྨན ཁང འཚོལ སོང ཡི  མོ གི ཆ རོགས བདེ སྐྱིད ཀྱིས སླབ དོ བཟུམ སྦེ མཁལ རྡོག བཅོ ཁང གི ཕྱི ཁ ལུ མོ གི ཨ པ དང ཨའིདེ ལས བུཚ ཅིག ཡང སྡོད ནུག མོ གི ཨའི འདི མཐོངམ ཅིག ང གིས མོ གི ཨའི ཨིནམ ཤེས ཅིདེ མ ཚད མོ དང འཕྱད དོ བཟུམ གྱི དགའ ཚོར ཅིག ཡང བྱུང ཡི  མོ གི ཨའི དང མོ གདོང མ འདྲཝ ག ནི ཡང མིན འདུག དེ ལས ང གིས ཁོང གི སྦོ ལོགས ཁར སྦྱར ཏེ ནཱ བུ སྒྲ འཛིན གྱི ཕམ ཨིན ན ཟེར འདྲིཝ དཁོང ཆ ཁྱབ ཡང ག ར ཧ ལས པའི ངང ལས ཡར ལོངས ཞིནམ ལས ཨིན  སྟེ ཁྱོད ག ཏེ ལས འོངམ སྨོ ཟེར འདྲི དེས  ང གིས ཡང ང དང སྒྲ འཛིན སློབ སྦྱོང འབད སར གཅིག ཁར ཨིན  དེ མ ཚད ཆ རོགས འཆམ ཏོག ཏོ ཅིག ཡང ཨིན  ད རིས མོ ན སྟེ ཨིན པས ཟེར བའི གནས ཚུལ གོ སྟེ བལྟ བར འོངས ཡི ཟེར སླབ ཅི  དེ ལས ཁོང ཕམ ཆ ཁྱབ ཡང མྱ ངན དང ཚ གྱང གིས ག ནི ཡང སླབ ནི མིན འདུག ང ཡང ག ཅི ཡང འབད མ ཤེས པར སྡོད པའི བར ན རཨ པ དང ཨའི གཉིས ཕྱི ཁར ཐོན ཡར སོ ཡི  དེ ལས མོ གི ཕོ རྒནམ ཨིན ན ག ཅི ཨིན ན ཡང མ ཤེས པའི བུཚ དེ ལུང གིས སྒྲ འཛིན ག དེ སྦེ ཡོད ཟེར འདྲིཝ དཁོ གིས མོ ད ལྟོ ཚབས ཆེན སྨན བཅོས སྡེ ཕྲན ནང ལུ ཡོད  མོ ལུ མཁལ རྡོག འཕྲལ མགྱོགས ར མ བཙུགས པ ཅིནཤི ནིའི ཉེན ཁ ཡོདཔ དངའཕྲལ མགྱོགས ར བཙུགས གེ ཟེར བ ཅིནམཁལ རྡོག མ ཐོབ པའི སྐོར ལས སླབ དེས  དེ ལས ང གིས ཁོ ལུ མོ གི ཁྲག གི སྡེ ཚན ག ཅི སྨོ ཟེར འདྲིཝ དབི ནེ གེ ཊིབཨིན པས ཟེར སླབ དེས  བི ནེ གེ ཊིབ ཟེར མིའི ཁྲག འདི ནིས གནས ག ཏེ ཡང སྐྱོ དྲགས ཅིག འབདཝ ལསམཁལ རྡོག ཕར ར བཞག ཁྲག ཡང འཐོབ ཚུགས པར ལཱ ཁག འདུག ཟེར སླབ དེས  དེ ལས འབདནངེ གི མནོ བསམ ལུམོ ལུ ཁ རྗེ འདུག ཟེར མནོ ཞིནམ ལསང གིས ཁོ ལུ ཁྱེད ཆ ཁྱབདེ ཚུན ཚོད ཚ གྱངལང དགོཔ མིན འདུག ངེ གི ཁྲག དང མོའི ཁྲག གི སྡེ ཚན གཅིག ཨིནམ ལསངེ གི མཁལ རྡོག བཏུབ པ ཅིནབཙུགས ད ཟེར སླབཔ དཁོ འདི འཕྲོ ལས སེམས དགའ བའི རྣམ འགྱུར དང གཅིག ཁར ཡར ལོངས ཞིནམ ལསདབའེ བཀྲིན ཆེ ཡི  ང བཅས ཕམ སྤུན ཆ ཚུ ག ར མོ ཤི ནི ཨིན པས ཟེར སྡུག བསྔལ གྱི ངང ལུ སྡོད  མོ འདི ཁྱོད ཀྱིས གསལ ཚུགས ནི ཨིན པས ཟེར སླབཔ དང གཅིག ཁརའདི འཕྲོ ལས ཁོ གིས ང ཟ ཁང ནང ཁྱིད དེ འགྱོ ཡི  ཟ ཁང སྦོམ ཅིག ནང ལུ ང སྡོད སའི ཁང མིག གཅིག དངདེ ལས བཞེས སྒོ འདི ཚུ ཡངལེགས ཤོམ སྦེ བྱིན དེས  དེ ལས འདི ནང ལས ལྟོ ཟ སྦེད རུང སྨན ཁང ནངཞིབ དཔྱད འབད བར སོང ཡི  ཞིབ དཔྱད ཡང མ བཏུབ བཏུབཔ སྦེ འབད ཞིནམ ལསང ལོག སྟེ ར ཟ ཁང ནང སོང སྟེ ཉལ སྡོད ཅི  འདི ནངདུས ཡུན ཆུ ཚོད  དེ ཅིག གི རིང ལུ ང གཉིད ཐལ སོང ནུག གཉིད ཚོར བའི བསྒང ལས སྒྲ འཛིན གྱི སྤུན ཆ འདི ཡངངེ གི སྦོ ལོགས ཁར ལོངས སྡོད ནུག དེ ལས ཁོ གིས ང ལུ གཞན དང མ འདྲ བའི དགའ ཚོར བསྐྱེདཔ མ ཚདབློ ཚུ ཡང ག ར ཞེ ས དང གུས ཞབས ཀྱི ཐོག ལསང བཅས ཆ ཁྱབ དང སྒྲ འཛིན མོ ར ཁ རྗེ སྦོམ ར འདུག ད ལྟོ དྲུང འཚོ གིས ཁྱོད ཀྱི མཁལ རྡོག འདིམོ ལུ བཏུབཔ སྦེ སླབ དེས ཟེར ཨིན པས  དེ ལས ང ཡངམོ ལུ ངེ གི མཁལ རྡོག འདི གིས ཕན ཐོགས ནི ཨིན པས ཟེར དགའཝ མ གཏོགས ངེའི གཟུགས ཁ ལས མཁལ རྡོག བཏོན ནི ལུ འདྲོག བྱེལ མ པ ལས མ བྱུང  ངེ གི སེམས འདི གིས སྒྲ འཛིན ལྷ མོ ཟེར མིའི བུམོ འདི ལུདགའ བ དང བརྩེ བ འ ནེམ ཅིག སྡོད ནུག ངེ གི ཕམ རྒན རྒས གཉིས ལུ བུ ཟེར རུང བུམོ ཟེར རུང ང གཅིག ར ཨིན  གལ སྲིད ངེ གི སྲོག ལུ གནོད རྐྱེན བྱུང པ ཅིནངེ གི ཕམ གཉིས ལུ སྡུག བསྔལ ག དེམ ཅིག ཕོག ནི ཨིན པས  ང གིས འདི ཚུ ཕར ར བཞག ང རའི མི ལུས རིན ཆེན གྱི སྲོག ལུ ཡངམ ཕངས པར མོ གི དོན ལུ གྲ སྒྲིག སྦེ སྡོད ཅི  དེ ལས ང གིས ཁོ ལུ ཁྱོད ཀྱི མིང ག ཅི ཨིནམ ཟེར འདྲིཝ དཁོ གིས ངེ གི མིང ལས འཕྲོ ཨིན ཟེར སླབ དེས  ང དང སྒྲ འཛིན ཚར ཅིག འཕྱད མི ཚུགས ག ཟེར འདྲིཝ དཁོ གིས མོ ད ལྟོ ཚབས ཆེན སྨན བཅོས སྡེ ཕྲནཁང མིག ནང ཨིནམ ལསག དང ཡང འཕྱད མི སྟེར བས ཟེར སླབ དེས  དེ ལས ང ཡང ལོག ཅི ལོག ཅི ར འདྲི མ ནུམ  དེ ཚེ གི ཉིནམ འདིའ ནེམ ཅིག སྦེ མཇུག བསྡུ ཡོད རུངདེའི ནངས པ དྲོ པ ཆུ ཚོད བརྒྱད ཀྲིག ཀྲི ལུལས འཕྲོ ཡང ང འབད སར འོང དེས  ཁོ གིས སྒྲ འཛིན གྱི ཨ པ དང ཨའི གཉིས ཡང ཡར གཡུས ཁ ལུ རིམ གྲོ དང གཞན འབད དགོཔ ལེ ཤ ཡོདཔ ལསམདང ཕྱི རུ ལས ལོག འབྲུག ལུ ཡར སོ ཡི  དེ ལས ཁོང ཕམ གཉིས ཡང ཁྱོད དང འཕྱད ནི གི རེ བ སྦོམ འདུག ཨིན རུང ཁོང རེལ ལིའི ནང མདང ཕྱི རུ འཚབ འཚབ སྦེ འགྱོ དགོཔ ཐོན སོ ཡི  དེ འབདཝ དཁོང ཕམ གཉིས ཀྱིས ཡང ཁྱོད ལུ བཀའ དྲིན སྦོམ སྦེ ར ཆེ ཡི ཟེར སླབ དེས  དེ དང གཅིག ཁར ད རེས ཁྱོད ཀྱི ཟད འགྲོ འབད ཟེར ཏི རུ སྟོང ཕྲག  བཞག དེས  མཁལ རྡོག གི ཐད ལུ བཀའ དྲིན དགའ ཚོར ལོག བསྐྱེད ནི ཨིན ཟེར སླབ དེས  ད རེས ཁྱོད ང བཅས ཀྱི བླམ དང དཀོན མཆོག གསུམ བཟུམ ཅིག ཨིན ཟེར སླབ དེས  དེ ལས ང གིས ད རེས ང ནཱ འོང དགོ མི འདི སྒྲ འཛིན ལུ མཁལ རྡོག བྱིན ནི སྦེ འོངས འོངསམ མེན  ང བཅས གཉིས ཆ རོགས འཆམ ཏོག ཏོ ཅིག འབདཝ ལསམོ བལྟ བར འོངས འོངསམ ཨིན  མོ ར གི ཁ རྗེ ལས བརྟེནངེ གི མཁལ རྡོག ཡང མོ ལུ བཏུབཔ ལསང གིས ཡང མི བྱིན མནོ བའི མནོ བསམ དངཁྱེད ལས མཁལ རྡོག གི རིན ལེན ནི གི མནོ བསམ མེད  ཟད འགྲོ ཡང ང ར ལངསམ སྦེ ཡོད ཟེར སླབ སྦེ ཏི རུ མ ལེན  དེ ལསཁོ ཡང ག ཅི ཡང སླབ ནི མིན འདུག ཡུདཔ ཅིག ལསཁོ གིས ད མཁལ རྡོག འཕྲལ མགྱོགས སྦེ ར བཙུགས དགོཔ འདུག དེ འབདཝ ལས བརྟེནཁྱོད ཀྱིས ཉན བཏུབ པ ཅིནག དེ མགྱོགས མགྱོགས འབད ཚུགས པའི མནོ བསམ ཨིན ཟེར སླབ དེས  ང གིས ཡང མོ ལུ ཕན ཐབས ཡོད པ ཅིནད ལྟོ ར འབད རུངང གིས འབད ཆོག ཆོ སྦེ ཡོད ཟེར སླབ སྦེ ང བཅས གཉིས ཆ ར སྨན ཁང ནང སོང ཡི  སྨན ཁང ནང ལྷོདཔ དདྲུང འཚོ གིས ང བཅས གཉིས ལས ངག བརྗོད དང ཉོག མེད ཡི གུ ཚུ ལེན ཞིནམ ལསང ཉིནམ འདི ལས འགོ བཙུགས ཏེ ཉིན གྲངས  གི རིང ལུ ཉིནམ རེ ནང ཞིབ དཔྱད ཚར གསུམ གསུམ རེ འབད ཡི  དེའི སྐབས སྒྲ འཛིན དང ཚར ཅིག འཕྱད གེ མནོ རུང ཡང མོ ཚབས ཆེན སྨན བཅོས སྡེ ཕྲན ནང ཨིནམ ལསང བཅས དང འབྲེལ བ མ པ ལས འཐབ མ ཆོགཔ སྦེ འདུག ཉིན གྲངས  ཚང ཞིནམ ལསངེ གི མཁལ རྡོག མོ ལུ བཙུགས ཅི  དེའི སྐབསགཤག བཅོས ཀྱི ཁང མིག ནང འཛུལ བའི སྐབས སྒྲ འཛིན ཡང འབག འོངས ཡི  ང གིས མོ ཚར ཅིག བལྟ བའི བསྒང ལས མོ དྲན པ མེདཔ མ ཚད མོ གི གདོང གི བཀྱག འདི ཚུ ཡང ག ར ཉམས སོ ནུག དེ ལས མོ ཁང མིག སོ སོ ཅིག གི ནང བཙུགས ད ཡི  ཉལ ཁྲི གུ ཉལ བའི བསྒང ལས ངེ གི སྨོན ལམ ཟེར རུང ངེ གི མཁལ རྡོག འདི གིས ངེའི སྒྲ འཛིན ལུ ཕན ཐོགས བཅུག ཅིག དེ མ ཚད ང བཅས གཉིས ཀྱི མི ཚེ ཡང བར ཆད མེད པརགཅིག ཁར སྡོད བཅུག ཅིག ཟེར སྨོན ལམ བཏབ ཅི  དྲོ པ ཆུ ཚོད བདུན ཀྲིག ཀྲི ལུ སྨན གཡོགམོ འདི གིསངེ གི གཟུགས ཁར ཁབ བཙུགསཔ ཅིག ང ནི དྲན མེད ཡར སོ ནུག ཕྱི རུ ཆུ ཚོད ལྔ དེ ཅིག ལས ང དྲན པ འོངས ཡི  དེའི སྐབས ངེ གི གཟུགས ཁར གཤག བཅོས འབད འབད བའི ན ཟུག ག ནི ཡང མེད རུང ཁ སྐོམ པའི སྡུག བསྔལ གནམ མེད ས མེད མྱོངས ཅི  ཨིན རུང སྨན གཡོགམོ འདི ཚུ གིས ང ལུ ཆུ མ པ ལས བྱིན མ བཏུབ  དེ ལས ཞག གྲངས ལྔ གི རྒྱབ ལས ང ཡང དྲག སྟེ ཧིང སང ས འགྱོ བའི ཤུལ ལུ དྲུང འཚོ ལུ ང སློབ སྦྱོང ནང འགྱོ དགོཔ སྦེ ཞུཝ ད བཏུབཔ སྦེ གསུང དེས  དེ ལས སྒྲ འཛིན གྱི སྤུན ཆ འདི འབད སར སོང སྦེ སྒྲ འཛིན དང ཚར ཅིག འཕྱད དགོཔ སྦེ སླབཔ དཁོ གིས འབད བ ཅིནདྲུང འཚོ གིས ད ལྟོ མོ འབད སར མི ག ཡང འཛུལ མ ཆོགཔ སྦེ སླབ དེས  དེ ལས ང ཡང ཐབས ར མེད པརདེ ཚེ ར སློབ སྦྱོང སྤེལ ཁང ནང ལོག ཡར སོ ཡི  སློབ སྦྱོང སྤེལ ཁང ནང ལྷོདཔ དཆ རོགས ཚུ གིས ང ག ཏེ ཡར སོངམ སྨོ ཟེར འདྲི དེས  ང གིས ཡང ཤོབ རྐྱབ སྟེ སྨན ཁང ནང སོངམ ད གཤག བཅོས ཆུང ཀུ ཅིག འབད དགོཔ ཐོན ཡི  དེ འབདཝ ལས ཟླཝ གཅིག སྨན ཁང ནང ལུས སོ ཡི ཟེར སླབ ཅི  ཨིན རུང སྒྲ འཛིན ལུ མཁལ རྡོག བྱིན པའི སྐོར ལས སླབ ར མ སླབ  དེ ལསརྩོམ སྒྲིག པ རང གིས ཐུགས རྗེ ལུམཇུག ར ཁྱོད འབྲུག ལུ ལྷོད རུང ཡང མོ དང གཅིག ཁར ཚར གཅིག ར འཕྱད པར མ འགྱོ ག ཟེར འདྲིཝ དཐུགས རྗེ གིས མོ དང འཕྱད ནི དང གཅིག ཁར ག དེ མང མང སྡོད ནི  ངེ གི མི ཚེ ནང གི རེ བ སྦོམ ཤོས ཅིག འབད ནི འདི གིསམི འགྱོ མནོ རུང ཡང འགྱོ དགོཔ ཐོན ཡི  ཨིན རུང རང ག ཏེ འགྱོ ནི ཨིན ན དང ག ཅི འབད ནི ཨིན ན ག ར ཚེ ཧེ མའི ལས ཀྱི བཀོད རྒྱ དང འཁྲིལ དགོཔ ཨིནམ ལསརང གི མནོ བསམ དང རེ བ རྐྱངམ གཅིག ལུ དབང ཚད ཡོད པ གིས མི བཏུབ པས  འདི བཟུམ སྦེ སྒྲ འཛིན འདི ཡང ངེ གི སེམས ཀྱི མཁའ འགྲོམ དངམོ ངེ གི མི ཚེའི ནང མེད ཐབས མེད པའི བུམོ ཅིག སྦེ གདམ ཁ རྐྱབ ཡོད རུངཚེ ཧེ མའི ལས འདི གིས མོ མི ཕྱུགཔོ ཅིག དངགཉེན རྐྱབ དགོཔ སྦེ བཀོད རྒྱ བཏང ད ནུག ང རྒྱ གར རྒྱལ ཁབ ནང ལས ལོག འབྲུག ལུ ལྷོད དེ ཞག དག པ ཅིག འགྱོ བའི ཤུལ ལུ སྤ རོ ལུ མོ འཕྱད པར སོང ཡི  མོ གི ལོ རྒྱུས དྲིས ཡི ར ཁྱིམ གྱི སྦོ ལོགས ཁར ལྷོད པའི བསྒང ལས མོ དང མ ཕྱད པའི ཧེ མ རམོ གི སྤུན ཆ ཚུ གིས མོ གཉེན རྐྱབ ནི འབད དོ ཟེར བའི ལོ རྒྱུས སླབཔ ལསགནས ཚུལ འདི ངེ གི སེམས འདི ལུདུག མདའ ཤུགས ཅན ཅིག ཕོག པའི ཉམས ཤར ཡི  དེ ལས འབདན ལོ རྒྱུས ཡང ལེ ཤ མ དྲིསང དང མོ གི བར ན ཚེ ད རེས ཀྱི ལས གནམ བསྐོས མེདཔ ཨིནམ ཧ གོ ཡི  འདི བཟུམ གྱི ལོ རྒྱུས ཚུ མནོ བསམ ཡང གཏང དགོ མི མནོ བས  སླབ དགོ ཡང མི མནོ བས  འཛམ གླིང ནང མོ མཐོང པའི ཉིན མ ལས ངེ གི སེམས ཀྱི དགའ བ དང ཞི བདེ ཚུ ག ར མོ གི འོག ལུ རང དབང མེད པར ཚུད དེ རང གི ཕམ ཡང ག དེ སྦེ ཡོད ག དངག ཅི འབད དོ ག མནོ བའི ཚ གྱང བརྗེད དེ སྡོད དགོ པའི དུས བྱུང ཡི  འདི ཚུ གཅིག ལས བལྟ བ ཅིནརང གི ཚེ ཧེ མའི ལས དང གཅིག ལས འབད བ ཅིན རང སེམས རང གིས བདག འཛིན འབད མ ཚུགས པའི སྐྱོན ཅིག ཡང ཨིན པས  ད ག དེ སྦེ ར ཨིན རུངང ཐུགས རྗེ དབང ཕྱུག ཟེར བའི མི ལུས འདི ཚར ཅིག ཐོབ པའི སྐབསསྒྲ འཛིན ལྷ མོ ཟེར བའི བུམོ དེ གི དོན ལུ འཕྲོ བརླག བཟུམ ཅིག ཡར སོ ཡི  སྨན ཁང ནང ལས དྲུང འཚོ གིས ང ཆང འཕྲོ མཐུད དེ འཐུངས པ ཅིནམགྱོགས པར ཤི ནི ཨིན པའི ཉེན བརྡ ཚར གསུམ འབད ཡི  སྒྲ འཛིན དང འཕྱད མ ཚུགས པའི ཤུལ ལུ ནི ང གིས ཆང མེད པར རྩ ལས སྡོད མི ཚུགས པས  ང ཤི སོང རུངང གིས ཁྱོད ལུ ཞུ མིའི སྲུང འདི ཚུ སྒྲ འཛིན ལུ ལྷག སྟེ བྱིན ཚུགས པའི རེ བ ཡོད ཟེར སླབ སྦེཐུགས རྗེ དབང ཕྱུག གི མི ཚེའི ནང བྱུང ཡོད པའི སྲུང དེ མཇུག བསྡུ ཡི གོ  མཐོང སྣང ལྔ པ  མཐོང སྣང ལྔ པ འགོ མ བཙུགས པའི ཧེ མ རྩོམ འབྲིཔ རང གི ཁ ཐུག ལས བར མཚམས ཀྱི མཐོང སྣང ཅིག ཞུ གེ  མཐོང སྣང བཞི པ ཚུན ཐུགས རྗེ དབང ཕྱུག ཟེར མི བཟོ རིག འགོ དཔོན དེརྒྱ གར རྒྱལ ཁབ ས གནས རུར ཀི ཟེར ས ལུབཟོ རིག སྦྱོང བརྡར སྤེལ ཁང ནངལོ ངོ གཉིས པ འགོ བཙུགས པའི སྐབས ཁོ གི མི ཚེའི ནངམཐོང ར མ མྱོངས པའི བུམོ སྒྲ འཛིན ལྷ མོ ཟེར མི ཅིག དང ཕྱད དེ མོ དང གཅིག ཁར དགའ སྤྲོ སྒྱུར མི འདིཞག དང ཟླཝ དག པ ཅིག གི རིང ལུ དགའ དོ བཟུམ གྱི མཐོང སྣང བྱུང རུང མི ཚེ གཅིག གི རྐྱེན ངན པ བཟུམ ཅིག ལུ གྱུར ཏེ སེམས ལས མོ སྤང གེ ཟེར བ ཅིན སྤང ཚུགས པའི ཐབས ཤེས ཅིག མ བྱུང  མ སྤང གེ ཟེར བ ཅིན མོ དང གཅིག ཁར སྡོད ནི ཕར ར བཞག མཐོང སར ཡང མེད པའི དབང གིས རང དབང མེད པར འཁྲུལ སྣང ཅན གྱི གནས སྟངས ལུ ཐུག སྟེ ཡོདཔ ལས སེམས ཀྱི འཁྲུལ སྣང སྤང ཚུགས པའི ཐབས ཤེས ཆང ལུ བརྟེན ཏེ སྡོད ནུག ཟེར ཞུ ནི ཨིན  དེ བཟུམ གྱི གནས སྟངས ལུ ཐུག དགོ མི འདི ཡངགཙོ བོ ར སྒྲ འཛིན ལྷ མོ ཟེར མི འདི གིས ཁོ གི མིག ལས ནམ ཡང ཡལ མ ཚུགས པའི གདོང འཇའ རིསམོ ཅིག འབག ཡོདཔ ལས བརྟེན ཏེ ཨིན པས  དེ འབདཝ ལསམཐོང སྣང ལྔ པ ལས འགོ བཙུགས ཏེ སྒྲ འཛིན ལྷ མོ དང དྲི བ དྲིས ལན འབད ཡོད པའི སྐོར ལས ཞུ ནི ཨིན  སྒྲ འཛིན ལྷ མོ ཟེར མིའི བུམོ དེ ད ལྟོ ནུབ ཕྱོགས སྤ རོ གི ཁྲོམ ཁ ལུ གོ ལ གི ཚོང ཁང ཅིག བཙུགས ཏེ ཚོང ལེགས ཤོམ སྦེ འགྱོ བའི བསྒང འདུག རྩོམ འབྲིཔ རང ཐུགས རྗེ དབང ཕྱུག དང གཅིག ཁར འབྲེལ བ འཐབ ནི དང ཁོ གི སྲུང ཉན ནི ལུ དཀའ ཚེགས ག ནི ཡང མེད པར ལེགས ཤོམ སྦེ ཐོབ ཡོད རུང སྒྲ འཛིན ལྷ མོ དང གཅིག ཁརའབྲེལ བ འཐབ ནི ལུ ཞག གྲགས ལེ ཤ འགོར ཡོད པའི ཁར སྲུང གི འཕྲོ མཐུད ཡང འཐོབ ཚུགས པར ལཱ ཁག བཏང ཡི ཟེར ཞུ ནི ཨིན  དེ ཡང དང པ མོ ཨམ སྲུ ཅིག འབད ནི འདི གིས རང གི སེམས ཁར ག ཅི ཡོད མི འདིརོགས ལུ སླབ ཚུགས པར ལཱ ཁག ཡོདཔ དང གཉིས པ ང ཧང སྟོང མར མོ འབད སར སྲུང གི དྲི བ དྲིས ལན འབད བར འགྱོ ནི འདི གིས ཨིན པས  ཨིན རུང རྩོམ འབྲིཔ རང གིས སྲུང དེབ འདི བྲི ནི ལུ བརྩོན འགྲུས དངསྤྲོ བ སྦོམ ར ཡོདཔ ལས ཐབས ཤེས གནས སྐབས ཀྱི སྒོ ལས ཟླཝ དག པ ཅིག གི ནང འཁོད ནང མོ ལས ཡངདངོས བྱུང སྲུང འདི ཚུ ཧིང སང ས སྦེ ཐོབ ཅི ཟེར ཞུ ནི ཨིན  མོ གིས ཡངང ལུ ཐུགས རྗེ དབང ཕྱུག བཟུམ སྦེ ར སློབ དཔོན ཟེར བོ ཞིནམ ལས མོ གི སྲུང དེ འགོ བཙུགས ཅི  ཨའེ ང ཡང ང རའི མི ཚེའི ནང ཚར གཅིག དགའ ཡོད པའི བུཚ དེ གནས སྟངས འདི བཟུམ ཅིག ལུ ཐུག སྟེ འདུག ཟེར མི འདིངེ གི རྣམ ཅོ ཁར མེ མདའི འུར སྒྲ དང འདྲ བའི གནས ཚུལ ཅིག ཨིན པས  ངེ གི སེམས ཁ ལས འབད བ ཅིནཁོ ཡང གཉེན རྐྱབ སྟེབཟའ ཚང དགའ ཏོག ཏོ སྦེ ཡོདཔ འོང ཟེར མནོ ཡི  དེ འབདཝ ད ང གིས མནོ མི འདི དང ད ལྟོ ཁྱོད ཀྱིས སླབ མི འདི ག ར ཕྱི འགྱུར ཨིན པས  འདི ལུ སེམས ཕམ སྦོམ ར ཡོད  ད ག དེ སྦེ ཨིན རུང ཁོ གིས ཡང ལོ རྒྱུས ཚུམ སླབ པའི ཧེ མ སེམས ཕམ ཡོད པའི ཞབས བྲོ ཅིག འཐེན ནུག ང གིས ཞབས བྲོ འཐེན གེ ཟེརན ཞབས བྲོ འཐེན མི ཤེས  ཨིན རུང སྲུང གི ལན རྐྱབ ད གེ  ད ཁོ གི སྲུང འདི རྒྱ གར གྱི ས གནས རཱས ཊ རུར ཀི བཟོ རིག སློབ སྦྱོང སྤེལ ཁང ནངང ལོ ངོ དང པའི ནང ལྷོད པའི སྐབས ཀྱི ལོ རྒྱུས ཨིན པས  ང གིས ཡང དེ ལས འཕྲོ མཐུད དེ ཞུ གེ  འདི མ ཞུ བའི ཧེ མ ང ར གི ངོ སྤྲོད ཅིག ཞུ བ ཅིནངེ གི མིང འདི ཞུ དགོཔ མིན འདུག ང ལོ  ངེ གི གཡུས ནཱ སྤ རོ བྱང ས ལས ཨིན  ང ལུ སྤུན ཆ ཨ ཞེམ གཉིས ཡོད  ཨ ཞེམ གཅིག རྨགཔ དྲག ཤོས དང མོ ར ཡང ཕྱུགཔོ ཅིག ལུ གྱུར སོ ཡི  དེ ལས ཨ ཞེམ ཆུང ཤོས འདིད ལྟོ ཨ མི རི ཀ ཝ ཤིན ཀྲོན ལུ ཡོད  མོ ཕར སོང སྟེ དུས ཅི གིས ལོ བཞི ལངས སོ ཡི  དེ ལས ངེ གི ཨ པ དང ཨའི གཉིས ལས བུམོ ཆུང ཤོས རང འབད ནི འདི གིས ང ལུ དགའཝ མ ཚདངེ གི མི ཚེ འདི ཡང ཚོང པ ཕྱུགཔོ ཅིག དངགཉེན རྐྱབ བྱིན ནི གི རེ བ ཨིན པས  དེ མ ཚད ད ལྟོ ས དང ཕ ཁྱིམ ཡོད མི འདི གུ ཧེང སྐལ གོང ལས གོང དུ འཕེལ ཏེ ངེ གི མི ཚེ འདིམི གཞན གྱི རེ ས དངལྟག ལས མར དབང སྟེ སྡོད ཚུགསཔ བཟོ ནིའི དམིགས ཡུལ ཨིན པས  ཐུགས རྗེ དབང ཕྱུག གིས སླབ དོ བཟུམ སྦེ ང རའི ངོ རིས འདི ཡངམི ག ར གིས འཇའ རིསམོ འདུག ཟེར སླབཔ ཨིན པས  སློབ གྲྭའི ནང སྡོད པའི སྐབས ལུ ཡངབུཚ ལེ ཤ གིས དགའ བས ཟེར མི ཚུ གི གྲས ཁ ལས རང གིས ཡང རེ རེ གཉིས གཉིས ལུ དགའ བས  ཨིན རུང ཕམ དབང ཆེ ནི འདི གིས དགའ མཐུན གྱི འབྲེལ བ བཟོ ནིའིགོ སྐབས མ ཐོབ  དེ འབདཝ ད ང འཇའ རིསམོ དང རྒྱུ ནོར ཡོད ནི འདི གིསང གིས ག ལུ ཡང ཁམས བཙོང ནི དངདཔའ རྟགས བསྒྱུར ནིའི ཚུ རྩ ལས འབད ནི མེད  ད ང ལོ  འགྱོཝ དང གཅིག ཁར འབྲུག གཞུང གི ཁ ཐུག ལསརྒྱ གར ལུ བཟོ རིག གི སྦྱོང བརྡར འབད བར བཏང ཡི  བཟོ རིག གི སྦྱོང བརྡར འབད བར འགྱོ དགོ མི འདི ཡངཤུལ ལས ངེ གི ཨ པའི རེ བ བཟུམ སྦེ ཁག འབག གི ལཱ འབད ནིའི དོན ལུ ཨིན  སྤེལ ཁང འདི ནང ལྷོད པའི བསྒང ལས ངེ གི སེམས འདི ཡང དགའ ཏོག ཏོ སྦེ ཚོར བའི ཁར རང གི ཕ ཁྱིམ ལས ཡང ལྷག པའི དགའ ཉམས བྱུང ཡི  དེ ལས ང བཅས འབྲུག པའི སློབ ཕྲུག ཚུ ཡང གཅིག གིས གཅིག ལུ མཐོང ཆེ བའི ཁརརྫོང ཁ སླབ པའི བསྒང ལསཧེང སྐལ ར སྤུན ཆ བཟུམ གྱི འདུ ཤེས འབྱུངམ ཨིན པས  དེ ལས སྤེལ ཁང ནང ལུ ལྷོད དེ ཟླཝ མ ལངསམ ཅིག ཁར ཁོང འབྲུག པའི སློབ སྦྱོང པ བུཚ ལོ ངོ གཉིས པ དང གསུམ པ འབད མི ཚུ དང ཕྱད ཅི  དེའི སྐབས གཅིག གིས གཅིག ལུ ངོ སྤྲོད འབད ཡོད རུངང དང ཁོ ག དེ སྦེ ཕྱད ཅི ག བློ ག དེ སྦེ སླབ ཅི ག ལེགས ཤོམ ཅིག ཡང དཔྱད རིག གཏང མི ཚུགས པས  ཨིན རུང ཕྱི རུ ཅིག འབདཝ ད ངེ གི ཆ རོགས གཅིག གིས ང ལུ ཐུགས རྗེ དབང ཕྱུག ཟེར མིའི བུཚ དེ གིསཁྱོད ལུ དགའ དོ བཟུམ ཅིག འདུག ཟེར སླབ དེས  དེ ལས ང གིས མོ གི ལན ལུ མེནམ འོང ཟེར སླབ ཅི  དེ གི ནངས པ ལས ང བཅས ཚར རེ ཕྱདཔ ད ཁོ གི རྣམ འགྱུར ལུ བལྟ བའི སྐབས ཨིནམ བཟུམ གྱི སྣང བ ཅིག བྱུང ཡི  ཨིན རུང ཁོ གིས ཁ ལས ཐོན མ སླབ ཞིནམ ལསང གིས ཅི ཡང འབད ཐབས མིན འདུག ཁོ གི འབད གཞག ཚུ ཡང ལེགས ཤོམ ཅིག ཡོདཔ སྦེ མཐོང ཅི  དེའི བསྒང ལས ང གིས ཡང ཁོ ལུ དགའ བའི འདུ ཤེས ཅིག འབྱུང དོ ཡོདཔ འོང ནི ཨིན པས  དེ ལས འཛམ གླིང དགའ མཐུན གྱི ཉིནམ ནངས པ ཨིན ཟེར བའི ད རིས ཕྱི རུ ངེ གི ཆ རོགས བདེ སྐྱིད ཀྱིས ནངས པ འབདནཁོ གིས ཡང ཁྱོད ལུ དགའ ཟེར སླབ ཚུགས པའི རེ བ ཡོད ཟེར སླབ དེས  མོ གིས འདི བཟུམ སླབ པའི སྐབས ནང ན ལསང ཡང སེམས དགའ ཡོད རུང ཕྱི ཁ ལས ཙིགཔ ཟ བའི རྣམ འགྱུར སྟོན ཡི  འདི བཟུམ གྱི བྱ སྤྱོད འདིང བཅས ཨམ སྲུ ཚུ གི རང བཞིན ཨིནམ ཁྱེད ཕོ རྒྱ ཚུ གིས ཧ གོ དགོ  དེ ལས དེའི ནངས པའཛམ གླིང དགའ མཐུན གྱི ཉིནམ འདི ཁརང བཅས འབྲུག གི སློབ ཕྲུག ཚུ རྒྱ མཚོ གི མཐའ མ ལས ཁམས སངས ལུ བཤལ འགྱོ ནི གི འཆར གཞི འདི ང བཅས བུམོ ཚུ ག ར ལུ སྤྲོ བ ཡོདཔ ལས ཕྱི རུ ཉལ ཁྱིམ ནང ལ ལུ གིས གོ ལ གི བཅའ སྒྲིག རྐྱབ  ཞབས བྲོ འཐེན ནི གི བཅའ སྒྲིག རྐྱབ  ཨ རོགས དགའ རོགས ཡོད མི ཚུརང སོའི ཨ རོགས དགའ རོགས ལུ ཁྱོསམ བསྡམས  ལ ལུ ཅིག སྐྱ དང གདོང བཟོ བཟོ སྦེ ཕྱི རུ ནུབམོ ཕྱེད ཚུན ཚོད ར བཅའ སྒྲིག རྐྱབ ཅི  དེ ལས དྲོ པ ཧ སག ལོངས སྦེ བཟོ བཟོ སྟེ སྐྱེལ འདྲེན བཱ སི བཞག སར འགྱོཝ དཁོང བུཚ གཉིས ལས མ མཐོང  ཨིན རུང ཡུདཔ ཅིག ལས ག ར ལྷོད དེ འགྱོ ནི འགོ བཙུགས ཅི  དེ ནང ག དེ སྦེ འབད ཡི ག ག ར ཁོ གིས ཧིང སང ས སྦེ སླབ ནུག ང གིས ལོགས སུ སྦེ སླབ དགོཔ མིན འདུག དེ ལས རྒྱ མཚོའི མཐའ མར ལྷོད དེ དུས ཡུན དག པ ཅིག གི རྒྱབ ལས གནམ དྲོ པ གི ཉིམ འདི ཡང སེར དིང དི སྦེ རྒྱ མཚོའི སྦུག ལས ཐོན ཡི  མ གཞི འདི བཟུམ གྱི ས གནས འདི ང བཅས ཀྱི འབྲུག རྒྱལ ཁབ བཟུམ ཅིག ར འཇའ ཆི ཆི དང མཛེས ཏོག ཏོ མིན འདུག ཨིན རུང ང བཅས འདི བཟུམ ནང སྡོད ར མ སྡོད ནི འདི གིས ང བཅས ཀྱི དོན ལུ གནས སྟངས དང མཐོང སྣང གསརཔ ཅིག ཨིནམ ལས སེམས ཁ ལུ ཚོར སྣང ཡང མ འདྲཝ ཅིག སྦེ ཚོར ཡི  དེ ལས ཐུགས རྗེ དབང ཕྱུག ཟེར མིའི བུཚ འདི ཡངང དང འབྲེལ བ འཐབ པའི ཉིནམ དང པ ཨིན རུང ཁོ དང ངཧེ མ ལས ངོ ཤེསཔ དང འབྲེལ བ སྦོམ སྦེ འཐབ འཐབ བཟུམ གྱི སྣང བ ལུ གྱུར ཏེ ཁོ གི སྦོ ལོགས ཁ ལས ག ཏེ ཡང འགྱོ དགོ མ མནོ  ང གིས ཁོ གི པར ཆས ནང ལུ པར ལེགས ཤོམ ཅིག བཏབ གནང ཟེར སླབ དགོ མི འདི ཡངང བཅས ར གཅིག ཁར སྡོད པའི དུས ཚོད འདི དངོས སུ ཨིན རུང ཡང མགྱོགས པ མགྱོགས པ སྦེ ཡལ འགྱོཝ ཨིན པས  དེ ལས འདས ཚར བའི དུས ཚོད འདི ལོག འོང ནི ཕར ར བཞག རང གི སེམས ཁ ལུ དྲན ཚུགས པ ཡང ལཱ ཁག འདུག རང གཟུགས ཀྱི རི མོ དང དུས ཚོད ཚུ ཨ རྟག ར སེམས ལུ བཞག ཚུགས དགོ པ ཅིནཐབས ཤེས འདི པར བཏབ བཞག ནི འདི ཨིནམ ལསངེ གི གཟུགས ཀྱི རི མོ འདི ཡང ཁོ གི མིག ཏོ ཁ ལས དུས ནམ ཡང ཡལ མ བཅུག ནི གི དོན ལུ ཨིན  དེ ལས ཁོ ལུ མངར ཟས ཉོ སྟེ བྱིན དགོ མི འདི ཡངངེ གི སེམས འདི གིས ཁོ ལུ འུ བཀལ ནི གི འདོད པ སྦོམ ཡོད རུང བཀལ ནི གི གོ སྐབས མ ཐོབཔ ལས ང གིསམངར ཟས ཅིག ཉོ ཞིནམ ལས འདི གུ འུ ཅིག བཀལ སྦེ ཁོ ལུ བྱིན ཡི  དེ ལས གྲུ ག མགྱོགས བལྟ ནིའི ལས རིམ ནང ལུ ཡང ང ཁོ གི རྒྱབ ཁ ལས བཞོན པའི སྐབསཁོ ང གིས ལག པར སྒྲིང སྒྲི གཟུང ནི ཐོབ ནི འདི གིསངེ གི སེམས ཁ ལུ བདེ བ མ འདྲཝ ཅིག བྱུང ཡི  ང བཅས གཉིས ཨང གཉིས པ ཐོབ སྟེ ང གིས ཁོ ལུ འུ བཀལ དགོ མི འདི ཡངཨང གཉིས པ ཐོབ པའི དགའ སྤྲོ མེན པར དེ བསྒང དགའ བའི རྣམ འགྱུར སྟོན དོ བཟུམ སྦེཁོ ལུ འུ བཀལ ནིའི གོ སྐབས ལེན ལེནམ ཨིན  དེ བསྒང ཐོབ ཡོད པའི གསོལ ར རྩེད དོརམ འདི ཡང ད རེས ནངས པ ཡང ང འབད ས ར ཡོད  ཁྱིམ ནང ཅ ལ མ ཤོང པར ག དེམ ཅིག ནང དོག རུང རྩེད དོརམ འདིངེ གི མི ཚེ གཅིག ནང བརྗེད མ ཚུགས པའི མི ཅིག དང གཅིག ཁར ཐོབ ཡོདཔ ལས ག ཏེ ཡང བཞག ནི མེད  བཀོ ནི ཡང མེད  མིག ཏོ གི རྒྱན ཆ དང སེམས ཀྱི དྲན རྟེན སྦེ ར ཡོད ཏ ལ ཤིང གི འོག ལུ ཁོ གིས ཞབས བྲོའཐེན པའི སྐབས ལུ ཡང བུམོ གཞན གྱི རྣམ ཅོ གུ འབད བ ཅིནག དེ སྦེ གོ ཡི ག མ ཤེས ངེ གི རྣམ ཅོ མགུ ལུ ཧན ཏོང ཏོ ཅིག སྦེ གོཝ ལས ཞབས བྲོ འདི གིས ངེ གི སེམས ཀྱི དབང པོ འདིརང དབང མེད པར ཁྱིད དེག ཏེ གུ ཏེ ལས ཕར ལྷོད སོ ནུག ང ར གིས ཚོར བའི བསྒང ལས ངེ གི ཟ ལྟབ ཡང ཁོ གི ཕྱག ལྟག གུ བསྐྱལ སྦེསེམས ཡེངས ར ཡེངས སོ ནུག ཞབས བྲོ འདི གི རྟིང ཤུལ བདའ སྟེ ར ང བཅས གཉིས གཅིག གིས གཅིག ལུདགའ བའི ལོ རྒྱུས འདི སླབ པའི སྐབས ལུ ཡངམ པ ཁོ གིས ཞབས བྲོ འདི ངེ གི དོན ལུ འཐེན འཐེནམ ཨིནམ དངཁོ གིས ང ལུ དགའཝ ཨིནམ ང གིས ཀྲིག ཀྲི ཤེས  ཨིན རུང ཁོ གིས ག དེ སྦེ སླབ འོང ག མནོ སྟེ དྲིས ཡི  དེ མ ཚདཁོ གིས ང ལུ དགའ ཟེར སླབ པ ཅིན ངེ གི སེམས འདི ག དེམ ཅིག དགའ ནི ཨིན པས  དེའི སྐབསང བཅས གཉིས ཀྱི བློ སླབ ཐངས འདི ཡངཁོ གིས ཧེ མ ལས སྦྱང བ འབད འབདཝ བཟུམ དང འཁྲབ སྟོན ནང བཟུམ སྦེ འཇའ ཆི ཆི སྦེ ཡར སོ ཡི དེ མ ཚད སྤྲོ བ ཡང བྱུང ཡི  དེ འབད ནི འདི གིསདུས ད རེས ཡང ཁོ གིས སླབ པའི ཧིང གཏམ ཚུངེ གི སེམས ཁར འཕྲལ འཕྲལ ར དཔྱད རིག གཏངམ མ ཚད ལྷག པར དུ དབྱིན ཟླ  པའི དབྱིན ཚེས ཨ རྟག ར སེམས ཁར དྲནམ ཨིན  དེའི སྐབས ང གིས ཁོ ལུ ལན གསལ ཐད རི སྦ རི སྦེ ཁ མ བཟེད མི འདི ཡང ཁོ ལུ མ དགའ བར མེན པར ང བཅས བུམོ འདི ཚུ བུཚ ཚུ གིས སླབཔ ཅིག འདི འཕྲོ ལས ཁ བཟེད པ ཅིནསེམས བརྟན བརྟན མེད པའི བརྩི ཁུངས ལུ འགྱུར འོང ཟེར མནོ སྟེ ལན གསལ ཕྱེད ཀ སྦེ བཞག ཅི  ཨིན རུང བཏུབ ཟེར མ སླབཔ ཙམ ཅིག མ གཏོགས དོན མཐར ཐུག གིས ཁ བཟེད བཟེདཔ བཟུམ ཅིག ཨིན  ཕྱི རུ ལོག འོངས པའི སྐབས ལུ ཡངབཱ སིའི ནང ལུ ཁོ སེམས དགའ བའི རྣམ འགྱུར སྟོན ཏེ སྐད རྐྱབ དེས  འདི ཡང ང གིས ཁོ སེམས དགའ དགའཝ ཨིནམ ཤེས ཅི  དེ མ ཚད ཁོ གིས འབད གཞག ག དེ སྦེ འབད རུངངེ གི མིག ཏོ ཁར འཇའ ཆི ཆི སྦེ མཐོངམ མ གཏོགསཁོ ལུ མ དགའ བའི ཚོར སྣང ཆུང ཀུ ཅིག ར མ བྱུང  དེ ལས དེའི ནངས པ ལས ང བཅས བུམོ གི ཉལ ཁང ནང ལས ལྟཝ ད ཁོ ཨ རྟག ར གླིང ཀ ནང ལུཁོ ར རྐྱངམ གཅིག  དཔེ ཆ ར བལྟ སྟེ སྡོད སར མཐོངམ ཨིན  ང ཁོ གི སྦོ ལོགས ཁར མ ལྷོད རུང སྒོ སྒྲིག ནང ལས མིག ཏོ ཡ གཅིག གིས དཔེ ཆ བལྟ  མིག ཏོ ཡ གཅིག གིས ཁོ ར བལྟ སྟེ ཁོ གླིང ཀ ནང སྡོད པའི སྐབསངེ གི མིག ཏོ འདི གིས སྤྲོ བ ཅན གྱི གློག བརྙན ཅིག ལྟ དོ བཟུམ སྦེ བལྟ ཡི  ད རེས ནངས པ འདི བཟུམ གྱི མནོ བསམ ན འཐན སྦེ བཏང ལྟཝ ད ངེ གི སེམས འདི གིས ཡང ཧིང ལས ར ཁོ ལུ དགའ ནུག ཟེར མནོཝ མས  ང བཅས རམི ཚེ གཅིག གི ནང ལུ དགའ བའི སེམས ཤུགས འདི ལུརག ལསཔ མེན པར ལས གནམ བསྐོས འདི ར རག ལས པས  དགའ བའི སེམས ཤུགས འདིག དེམ ཅིག ཡོད རུངལས འཕྲོ འདི གིས དུས ཚོད དངགོ སྐབས ཆུང ཀུ ཅིག ལས ཡང འབྱིད བཏངམ མསགོ སྐབས འདི འབྱིད པའི བསྒང ལས ནི དགའ བའི སེམས ཤུགས འདི ལུ སྡུག བསྔལ དང ན ཟུག ཅིག མ གཏོགས གཞན ག ནི ཡང མི ལུས པས  ད ག དེ སྦེ ར ཨིན རུང ང བཅས གཉིས འཛམ གླིང དགའ མཐུན གྱི ཉིན མར བྱུང ཡོད པའི ལོ རྒྱུས འདི འ ནེམ ཅིག ཨིན ནོ མཐོང སྣང དྲུག པ  ཁོ གིས སླབ དོ བཟུམ སྦེཁོ ཡང ང ལུ ཧིང ལས ར དགའ ནུག ང ཡང ཁོ གི སྐོར ལས ཉིན ནུབ མེད པར མནོ བསམ བཏང སྟེ སྡོད ཅི  ཨིན རུང ཕྱི རུ ཅིག འབདཝ དལོ ངོ གཉིས པའི ནང ཡོད པའི བུམོ པད མ ཆོས སྒྲོན ཟེར མི འདིང ཉལ སར འོང དེས  མོ གིས ང ལུ མིག ཏོ བལྟ བའི བསྒང ལས ར ངལ མ རངས པའི སྒོ ལསབལྟཝ མ ཚད ང དང ཐུགས རྗེ གི བར ན འབྲེལ བ ག དེ སྦེ ཡོདཔ ཨིན ནའི སྐོར ལས འདྲི དེས  དེ འབདཝ དདེ གི སྐོར ལས ང གིས ག ཅི ཡང མ སླབ  མོ གིས འབད བ ཅིནམོ དང ཐུགས རྗེ གཉིས གཅིག གིས གཅིག ལུདགའཝ མ ཚད གཉེན རྐྱབ ནི ཨིན པའི སྐོར ལས ཡང སླབ དེས  ཨིན རུང ང གིས མོ གི བློ ལུ རྩ ལས བདེན འཛིན རེ མ ཚུགས  མོ གི བློ སླབ ཐངས དང མོ གི འབད གཞག ལུ ལྟཝ དམོ གིས ཁོ ལུ དགའཝ མ གཏོགསཁོ གིས མོ ལུ དགའ དོ བཟུམ ཅིག མིན འདུག དེ ལས ང གིས མོ ལུ ག ཅི ཡང མ སླབཔ ལས བརྟེནམོ ཡང འབད ཐབས ག ནི ཡང མེད པར ནངས པ ལསང དང ཁོ གི བར ན འབྲེལ བ འཐབ ནི མེད པའི སྐོར ལས ཉེན བརྡ ཅིག བྱིན ཏེ ཡར སོ ཡི  ཉིནམ དེ གི ནུབ མོ ལསངེའི གཟུགས ལུ དྲོད མེདཔ ཐལ ནི དང གྱང ཤུགས རྐྱབ  གཟུགས ཀྱི ཡན ལག ཚུ ཡང སྦོ སྟེ ཤུགས ཆེ སུ སྦེ ར ན ཡི  སེམས དགའ བའི མི དང འབྲེལ བ འགྱོ བའི བར ན ར འདི བཟུམ གྱི བར ཆད འབྱུང ནི དངགཉིས པ ཧེ མ མེད པའི ན ཟུག འདི བཟུམ འཁོརཝ དས རང མེད རོགས ཀྱི གཡུས ཁ ལུ སེམས ཡང ཧེང སྐལ ར སྐྱོཝ མས  ཕམ ཡང སེམས ཁར དྲན ཏེ འཁྲུལ བའི ངང ལུ སྡོད ཅི  དེའི ནངས པ ཕྱི རུ ཀྲིག ཀྲི ཁོ གིས ང བོ པར བཏང ནུག ང ཡང སོང ཡི  དེ ལས ཟ ཁང ནང སོང ཞིནམ ལས ང བཅས གཉིས ཆ ར ཀོ ཕི རེ འཐུངས ཏེ བློ སླབ སྡོད ཅི  ཁོ གིས ང ལས དགའ བའི ལན གསལ ཅིག དགོཔ སྦེ སླབ དེས  ང ཡང སླབ ནིའི མནོ བསམ ཡོད རུང པད མ ཆོས སྒྲོན གྱི བློ འདི གིས སེམས ཁར དོགས པ ཆུང ཀུ ཅིག བསྐྱལ དཔ ལསཁོ གི ལན གསལ མ སླབ པར བཞག དགོཔ ཐོན སོ ཡི  ཁོ དང གཅིག ཁར བློ སླབ སྡོད པའི བར ན ར ང ར གི ནད གཞི འདི གིས ན ཟུག ཧེང སྐལ ར རྐྱབ ཅི  ཨིན རུང ང གིས ཁོ གི གདོང ཁར ན བའི རྣམ འགྱུར ཆུང ཀུ ཅིག ར མ སྟོན པར བློ སླབ སྦེ ལོག ཉལ ཁང ནང སོང ཡི  ཉལ ཁང ནང སོང སྟེ ཉལ སྦེ སྡོདཔ དགཉིད ཅིག ཐལ སོ ནུག ཕྱི རུ ཆུ ཚོད དགུ དེ ཅིག ཁར ང གཉིད དཀྲོག མི ཅིག ཨིན པས  ག ཨིན ན མནོ སྟེ བལྟ བའི བསྒང ལས ད རུང བུམོ པད མ ཆོས སྒྲོན ཨིན པས  དེའི བསྒང འབདན མོ གིས ང དྲང ནི ར འབད ཡི  ཨིན རུང ཆ རོགས ཚུ གིས བར མི འབད ཡོདཔ ལས མོ གིས ང ལུ ག ཅི ཡང འབད མ ཚུགས  མོ གིས ང བཅས གཉིས ཀྱི བར ན མཐུན ལམ གྱི འབྲེལ བ ཡོད པའི བདེན འཛིན མ རེ བ ཅིནཨ ནཱ བལྟ ཞིག ཟེར ཤོག ཀུ ཅིག ང ལུ སྟོན པའི སྐབསང གིས བལྟ བའི བསྒང ལས ཐད རི སྦ རི ཨིན པས  ཡི གུ དེ དང པ ཁོ གི ཡིག བཟོ ཨིན པའི ཁར གཉིས པ ང ལུ ཡང དགའ བས ཟེར སླབ པའི སྐབས ཀྱི ཚིག ཚུ ཅོག འཐདཔ སྦེ འདུག དེ འབདཝ ལས བདེན འཛིན ཆུང ཀུ ཅིག རེ དགོཔ ཐོན ཡི  ཨིན རུང དེའི བསྒང ལས ང རའི ནད གཞི འདི གི ན ཟུག ཡོདཔ ལསདེ ནང ལུ དབྱེ བ ལེགས ཤོམ སྦེ དཔྱད མ ཚུགས  དེ མ ཚདད རུང ནཱ གཡུས ཁ ལུ ཡང ངེ གི ཕམ གཉིས དངསྤ རོ ཤར པ ལས སྦྱིན བདག སྦོམ ཅིག གི བུ ལས འཕྲོ ཟེར མི འདི གིས ང ལུ དགའ ཡོད པའི སྐོར ལས ཁོང ཕམ གཉིས ལུ སླབཔ ལས བརྟེན ང དང གཅིག ཁརགཉེན རྐྱབ ནིའི ཁ བཟེད ཡོད ཟེར ཨ པ གིས བརྒྱུད འཕྲིན ལྷོད ཅི  བུཚ ལས འཕྲོ ཟེར མི འདི ནི ཁོ གི ཕམ གཉིས ངོ མ ཤེས རུངཁོ ར གི ཐད ལུ ལྷོདཔ དལང ཤོར ཐལ ཐལ བའི བུཚསློབ གྲྭའི ནང འབད རུངདུས ཨ རྟག ར བྱ སྤྱོད ངན པ འབད སྡོད མི ཅིག ཨིན  ཁོ དང གཉེན རྐྱབ ནི ཕར ར བཞག ཁོ གི མིང གོ བའི བསྒང ལས རངེ གི སེམས འདི ཧེང སྐལ ར མ དགའཝ བཟོ ད ཡི  དེ ལས གནས ཚུལ ངན པ འདི དང གཅིག ཁརངེ གི གཟུགས ཀྱི ན ཟུག འདི ཡང ཉིནམ གཅིག བ ཉིནམ གཅིག ཤུགས ཆེ སུ ཆེ སུ སྦེ ནཝ ལས བརྟེནསློབ སྦྱོང ཡང འབད མ ཚུགས  ཉིནམ དག པ ཅིག ཉལ ཁང ནང ཉལ སྡོད རུང དྲག ནི མེདཔ ལས ནཱ གཡུས ཁ ལསཁོང ཕམ གཉིས བོ དགོཔ ཐོན ཡི  ཕམ གཉིས ཡང གནས ཚུལ འདི གོཝ ཅིག འདི འཕྲོ ལས མར ང འབད སར འོང དགོཔ ཐོན སོ ནུག ཁོང མར ལྷོད དེ འདི འཕྲོ ལས ང ཝེ ལོར སྨན ཁང ནང འབག སོང ཡི  སྨན ཁང ནང ལྷོད དེ ཞིབ དཔྱད འབད བའི བསྒང ལས ནིངེ གི མཁལ རྡོག མེདཔ ཐལ སོངམ ལས ཨིན ཅི མིན ཅི ཚབ བཙུགས དགོཔ སྦེ སླབཔ ཨིན པས  དེའི སྐབས ལས འཕྲོ ཡང ངེ གི ཕམ གཉིས དང གཅིག ཁར འོངས ཡོདཔ ལསང ཁོ གི གདོང མཐོང པའི བསྒང ལས ཧེང སྐལ ར ཙིགཔ ཟ ཡི  ཨིན རུང ཕམ གཉིས ཀྱི ཁ དང གདོང ལུ བལྟ སྟེ ག ཅི ཡང སླབ མ ཚུགས  ང ར གི སེམས ཁ ལས ང ད རེས ཀྱི སྨན བཅོས ལས དྲག ཚུགས པ ཅིནང དང ཁོ གཉེན རྐྱབ མི ཚུགས ནི གི ཐབས ཤེས ཅིག ག དེ འབད རུང བཏོན ཚུགསཔ འབད དགོ ཟེར མནོ ཡི  ང ཉལ ཁྲི གུ ཉལ ཏེ སྡོད པའི སྐབསངེ གི སེམས ཁ ལུ ཐུགས རྗེ དབང ཕྱུག རང དབང མེད པར དྲནམ མ ཚད ཁོ ང འབད སརཚར གཅིག འོངས རུང བཏུབ པས ཟེར མནོ ཡི  ཞག གཅིག གི རྒྱབ ལས ང ཚབས ཆེན སྨན བཅོས སྡེ ཕྲན ཁང མིག ནང བཙུགས དཔ ལསང དང ངེ གི ཕམ ཚུ འཕྱད ནི མེདཔ བཟོ ད ཡི  ང གིས ཁོང ག ཅི འབད དོ ག ཡང ན ངེ གི ནད གཞི འདིནམ དྲག ཚུགས ག ག ཅི ཡང མི ཤེས པས  ཨིན རུང སེམས འདི ཧིང སང ས སྦེ ར སྡོད ཅི  དེ སྦེ ཟླཝ གཉིས དེ ཅིག ལངས པའི ཚོད ཅིག སོངམ ལས ཚར གཅིག ང དྲན མེད ལས ལོག ཅི  དྲན མེད ལས ལོག པའི བསྒང ལསངེ གི མཁལ རྡོག བཙུགས ད ཡི ཟེར སྨན གཡོགམོ འདི གིས སླབ དེས  དེ ལས འབདན ང ཡང དུམ གྲ ཅིག སེམས དགའ ཡི  ཨིན རུང ངེ གི ཕམ ཚུ དཀའཝ དཔྱད དཔྱདཔ འོང ཟེར མནོ སྟེཕམ གཉིས འཚོལ བའི བསྒང ལས ཕམ གཉིས གཡུས ཁ ལུ ཡར སོ ཡི ཟེར ཨིན པས  དེ ལས ལས འཕྲོ ངེ གི སྦོ ལོགས ཁར འོངས ཏེ ངེ གི མཁལ རྡོག འདིཁོ གིས ཏི རུ འབུམ བཅོ ལྔ སྤྲོད དེ ཉོ སྟེ བཙུགས ཅི ཟེར སླབཔ ཨིན པས  ཁོ གིས ང ལུ དེམ ཅིག འབད ཡི ཟེར སླབ རུང ངེ གི སེམས འདི གིས ཁོ ལུ མ དགའཝ ལས བཀའ དྲིན ཆེ ཟེརཝ ཅིག མ གཏོགསགཞན ག ནི ཡང སླབ དགོ མ མནོ  དེ ལས ང གིས ཁོ ལུ གཡུས ཁ ལསཕམ གཉིས བོ དགོཔ སྦེ སླབཔ དཁོ གིས ཡང བོ ཅི  ཕམ གཉིས ལྷོད པའི བསྒང ལས ང ཁོང དང ཕྱད པའི དགའ ཚོར སྦོམ ར བྱུང ཡི  སློབ དཔོན མཁའ འགྲོ གཞན དལ གཞི ང གིས ཡང ཁྱོད ལུ ང རའི སྐོར ལས སྲུང སླབ ཡང མི ཚུགས  སླབ ཡང མི སླབ  ཨིན རུང ཐུགས རྗེ དབང ཕྱུག གིས ང ལུ དགའ བའི སེམས དང ངེ གི དོན ལུ ཁོ རའི སྲོག ཡངཕངས སེམས མེད པར བཏང ཡོདཔ ད རེས ལས བརྒལ ང གིས མ ཤེས  དེ འབདཝ ལས སྲུང དེབ འདི མི དམངས ཀྱིས ལྷག པའི སྐབས ང ལུ བརྩེ བའི སེམས ཅིག ཡང མེདཔ བཟུམ མཐོང ནིའི ཉེན ཁ འདུག དེ མ ཚད ཁོ གིས ང ལུའདི བཟུམ གྱི ཆ རོགས འབད ཡོད མི འདི ཡང བཀའ དྲིན དགའ ཚོར བསམ ནིའི དོན ལུ ང བཅས གཉིས ཀྱི བར ན བྱུང ཡོད པའི དཀའ ངལ དང དུས ཚོད ཚུ མ གསང པར སླབཔ ཨིན  ད རེས ཚུན ཚོད ཀྱི ནང འཁོད ནངང དང ངེ གི ཕམ སྤུན ཆ ཚུ གི སེམས ཁ ལས འབད བ ཅིནང དྲག དགོ མི འདི ཡངལས འཕྲོ གིས རྒྱ གར གྱི མི གཅིག ལས ང ལུ བཏུབ པའི མཁལ རྡོག གཅིག ཏི རུ འབུམ བཅོ ལྔ སྤྲོད དེངེ གི གཟུགས ཁར བཙུགས ཡོདཔ སྦེ ཆ བཞག ཅི  དེའི སྐབས ལས འཕྲོ གིས ཡང ང དང ཁོ གཉེན རྐྱབ ནིའི དོན ལུངེ གི ཕམ ཚུ ལུ ཤོབ རྐྱབ སྟེ ངེ གི མི ཚེ འདི མེདཔ གཏང ནི གུ ལྷོད ནུག དེ ལས ང གཤག བཅོས འབད ཚར ཞིནམ ལས ལོག འབྲུག ལུ འོངས ཡི  ང ར གི རེ བ ལས འབད བ ཅིནང ལོག སྟེ སློབ སྦྱོང སྤེལ ཁང ནང སློབ སྦྱོང འབད བར འགྱོ ནིའི མནོ བསམ ཡོད  ཨིན རུང ང ཕམ གཉིས ཀྱི གཅེས གཅེས འབད ཞིནམ ལསལོག སློབ སྦྱོང སྤེལ ཁང ནང གཏང མ བཏུབ  དེའི སྐབས ངེ གི སེམས ཁར ཐུགས རྗེ དབང ཕྱུག ལོག ཅི ལོག ཅི དྲན ཡི  དེ འབདཝ ད ངེ གི ཕམ གཉིས དང ངེ གི མནོ བསམ གཏང ཐངས ཚུག ར ཕྱི འགྱུར འབདཝ ལསའདིའི སྐོར ལས སེམས ཁར མནོ སྟེ སྡོད ན མ གཏོགས སླབ ས དང དྲི ས ག ཏེ ཡང མེད པར སྡོད ཅི  ས ཕྱོགས སྤ རོ ལྷོད པའི བསྒང ལསངེ གི ཕམ དང སྤུན ཆ ཚུ གིས ལས འཕྲོ ལུ བསྟོད པ རྐྱབ པའི ཁརལས འཕྲོ གིས ཡང ང ལུ དྲིན ཅན ཨིནམ བཟོ སྟེ བློ ཡང ལྟག ལས མར འཚམས ཅིག སྦེ སླབཔ ཨིན པས  ངེ གི སེམས ཁ ཡངཁོ གིས ང ལུ དགའ ནི འདི གིས ང ཤི སའི གཡུས ཁ ལས ལོག ཁྱིད འོངས ཡི ཟེར དགའ ཚོར སྦོམ ར བསྐྱེད ཅི  ཨིན རུང གཉེན རྐྱབ ནིའི ཐད ལུ རྩ ལས མ དགའཝ ཅིག བྱུང ཡི  ཚར ཅིག འབདཝ དངེ གི ཕམ གཉིས ང ཉལ སར འོངས ཞིནམ ལསང ལུ ལས འཕྲོ དང གཉེན རྐྱབ དགོཔ སྦེ སླབ དེས  འདི བཟུམ གྱི བློ ངེ གི སེམས ཁར མ པ ལས ཧན ཏོང ཏོ ཅིག སྦེ མ ཚོར  ཨིན རུང ཐབས ར མེད པར མི བཏུབ ཟེར སླབ མ ཚུགས  དེ ལས ཐབས དང གནས སྐབས ཀྱི སྒོ ལས ང གིས ཕམ གཉིས ལུ ཧན ཏོང ཏོ སྦེ གཉེན ཀྱི ཐད ལུ ལྷོདཔ དཁྱེད ཕམ གཉིས ཀྱིས བསྒྲིགས བྱིན མི ལུ མ དགའཝ དང མ བཏུབཔ མེད  ཁྱེད ཕམ གཉིས ཀྱིས ར དགའ བ ཅིན ང གིས ཡང དགའ  ཨིན རུང ད ལྟོ ལེགས ཤོམ ཅིག སྦེ མ དྲགཔ ལས གཉེན རྐྱབ པ ཅིནལོག ན ནིའི ཉེན ཁ འདུག དེ འབདཝ ལས ཁྱེད ཕམ གཉིས ཀྱི ཐུགས དང ལྡནམ ཅིག ཡོད པ ཅིནངེ གི གཉེན འདི ནངས པ གནངས ཚེ གནམ དགུན གྱི ལོ ཆོག དང འབྲེལ རྐྱབ ནི ཡོདཔ ཅིག འབད དགོ ཟེར སླབཔ དཁོང ཕམ གཉིས ཡང དགའ དྲགས ཅི  ང གིས དེ སྦེ སླབ དགོ མི འདི ནི ཐུགས རྗེ དབང ཕྱུག གནམ དགུན གྱི སྐབས ལུ འབྲུག ལུ འོངམ ད ང ཚར གཅིག ཨིན ཅི མིན ཅི འཕྱད པར འཐོན འོང མནོ བའི རེ བ གིས ཨིན  གལ སྲིད ཁོ ང འཕྱད པར འོངས པ ཅིནཐབས དང གནས སྐབས ཅིག བཏོན ཏེ རངེ གི གཉེན འདི ལས འཕྲོ དང མེན པརཁོ དང རྐྱབ ཚུགས པའི རེ བ ཨིན  ཨིན རུང ཞག དང ཟླཝ སྦེ ཁོ འོང སའི ལམ ལས བསྒུགས ཏེ འབད རུངའོང ནི མིན འདུག ཚར གཅིག འབདཝ དང དང ངེ གི ཨའི གཉིས སྤང ན ལུ ཐོན སྦེང གིས ཨའི གི མགུ ཏོ ཁ ལས སྐྱ དཀར འབལ ཡི རང ལས འཕྲོ དང གཉེན རྐྱབ དགོ མ མནོ བའི སྐོར ལས བསྐོར ཏེ སྲུང ཅིག བཏང ཡི  སྲུང འདི མ བཏང པའི ཧེ མ ང གིས ཨའི ལུ ང ཧེ མ སློབ གྲྭའི ནང སྡོདཔ དངེ གི སློབ དཔོན གྱིས ང ལུ སྲུང ཧན ཏོང ཏོ ཅིག བཏང ཡི  ང གིས ད རིས ཨའི ལུ གཏང ག ཟེར སླབཔ དཨའི གིས གཏང ཞིག ཟེར སླབ དེས  དེ ལས ང གིས སྲུང འགོ བཙུགས ད ཡི ཧེ མ ཧེ མ དབང འདུས ཆ འོག ཤར ཀུན བཟང གླིང ཟེར ས ལུཨཔ གཅིག དང ཨམ གཅིག ལུབུམོ སྤུན གཉིས ཡོདཔ མས བུམོ སྦོམ ཤོས དེ གི མིང སྒྲོལ མ དངམོ ལོ  ཨིན པས ཆུང ཤོས དེ གི མིང ལྷ མོ དང མོ ལོ  ཨིན པས ཁོང སྤུན གཉིས གཉེན མ རྐྱབ ལས ཨ པ དེ གྱོངས སོ ནུག ཨ པ དེ མེད པའི ཤུལ ལུ ཁོང མ སྨད གསུམ མགོ མ ཐོན པརཉིནམ གཅིག བ ཉིནམ གཅིགཐ རྡུགས སུ རྡུགས སུའགྱོ དོ ཡོདཔ ལསཨའི དེ གི མནོ བསམ ལུ ད ངེ གི བུམོ གཉིསཔོ འདི ཡངགཉེན རྐྱབ བྱིན དགོ པས ཟེར མནོ བསམ བཏང སྡོད ནུག དེ ལས ད རུངགཡུས དེ གི ཆུ མཇུག ཁ ཐུག དགའ སེང ལོགས ཟེར ས ལུ བཟའ ཚང ཕྱུགཔོ ཅིག ལུ སྐྱེས ལོ ལང མིའི བུཚཚེ རིང སྟོབས རྒྱས ཟེར མི ཅིག ཡོདཔ ལསཁོང བཟའ ཚང གཅིག ལུཨ ལུ ཁོ གཅིག ལས མེད ནི འདི གིསལང ཤོར ཐལ ཏེ ག གིས ཡང བཏུལ མ ཚུགསཔ ཅིག ཡོདཔ མས  ཤར ཀུན བཟང གླིང གི ཨམ དེ དང དགའ སེང ལོགས གི ཨམ དེ ཧེ མ ལས འཆམཔ མཐུནམ འབད ནི འདི གིསཚར གཅིག འབདཝ དཀུན བཟང གླིང གི ཨམ དེ དགའ སེང ལོགས ལུ དོན རྐང བཙུགས སྦེ རམོ གི བུམོ སྦོམ ཤོས དེ ཁོང གི མནའམ སྦེ བཙུགས ནིའི བསྟུན གྲོས རྐྱབ པར སོངམ དཚེ རིང སྟོབས རྒྱས ཀྱི ཕམ གཉིས ཡང ལོ རྒྱུས དེ གོཝ ཅིག ཁོང གཉིས ཀྱི བུ དེ ལུ ག གིས ཡང ཨམ སྲུ འབད མ བཏུབ པར སྡོད སྡོདཔ འབད ནི འདི གིསདེ ཚེ ལོ རྒྱུས དེ གོཝ དདགའ དྲགས ཏེ མནའམ བཙུགས ནིའི གཟའ སྐར ཚུཡང བལྟ ཞིནམ ལས བསྟུན གྲོས རྐྱབ སྟེབཞག སྦེ ཨམ དེ ལོག གཡུས ཁར ཡར སོ ནུག དེ འབདཝ དབུམོ སྒྲོལ མ འདི ནི མོ ར གིས དགའ མིའི ཁྱིམ ཚང གི བུཚ སྐལ བཟང ཟེར མི ཅིག ཡོདཔ ཨིན པས  སྐལ བཟང དང སྒྲོལ མ གཉིས གཅིག གིས གཅིག ལུདགའ བ དང བརྩེ བ སྦོམ ཡོདཔ ལསམོ དགའ སེང ལོགས ལུམནའ མར འགྱོ ནི འདི རྩ ལས མནོ མ ཚུགས པས ཚར གཅིག འབདཝ དམོ རའི ཨའི ལུ མོ མནའ མརའགྱོ དགོ མ མནོ བའི སྐོར ལས སླབཔ དཨའི གིས སེམས སྐྱོ སྐྱོ ར འདྲཝ སྦེ དེ སྦེ སླབ ནུག ང བཅས མ སྨད གསུམ ཨཔ མེད པའི ཤུལ ལུཚར གཅིག བ ཚར གཅིག ཐ རྡུགས པས  ང གིས སླབ མི འདི ལུ ཁྱོད བུམོ གཉིས ཀྱིས མ ཉན པ ཅིནལོ དུས ཅི ལས སང ཕོད སྐྱོཝ ཅིག འོང  ད ནཱ ལས ཕར ཨའི ང ཡང ཧེ མ ལས དགའ ཏོག ཏོ སྦེ སྡོད སྡོདཔ མེད  ད རུང ཡངསྐྱིད སྡུག ནང ར མི ཚེ རྫོགས ནི མས  དང པ ཁྱོད བུམོ གཉིས ལུ གཏན བཞག མེད  གཉིས པ ང ཤི བའི སྐབས ལུ ཡངངེ གི རོ ཁྱོད ཀྱིས ལེགས ཤོམ སྦེ བསྡུ མ ཚུགས པའི གནས སྟངས ལུ ཐུག འོང  ད རིས ང གིས སླབ མི འདི ལུ ཁྱོད ཀྱིས ཉན པ ཅིནདང པ ཁྱོད ར མི ཚེ གཅིགཕྱུགཔོ སྦེ ཟ ཚུགས པའི ཁརངེ གི རོ ཡང ཁྱོད ཀྱིས བསྡུ ཚུགས  སྟེ ག དེ སྦེ ར ཨིན རུང ཁྱོད ར མནོ བསམལེགས ཤོམ སྦེ གཏང  དགའ སེང ལོགས ཀྱི མི འདི ཚུ ནི ཁྱོད མནའ མར འོངས པའི དགའ ཚོར གྱིས རོགས ཀྱི སྦུག ལུ བཅའ སྒྲིག རྐྱབ ཚར འོང  ག དེམ ཅིག སྦེ ཁྱོད མནའ མར མ འགྱོ བ ཅིནརོགས ཀྱིས ང ལུ ག ཅི སླབ འོང ཟེར སླབཔ དམོ ཡང ཐབས མེད པའི བྱ བ ལུ ཐུག སྟེ མ འགྱོ ཀ མེད ཡར སོ ནུག དེ ལས ཟླཝ གཅིག གི རྒྱབ ལས མོ མནའ མར ཡར སོང པའི ཤུལ ལུ བུཚ སྐལ བཟང འདི ནི ཚར གཅིག སེམས ཤི རུངམནོ བསམ འགྱུར ལོག རྐྱབ སྟེ ང གིས མོ ལུ ག དེ ཅིག དགའ རུངམོ གིས ང ལུ མནོ བསམ ཆུང ཀུ ཅིག ཡང མ བཏང པར རྒྱུ ནོར ལུ བལྟ སྟེ ཡར སོ ཡི  ང ཡང དེ སྦེ སྡོད པར མི བཏུབ མོ དང ང དོ འགྲན འབད དགོ མནོ སྟེཉིན ནུབ མེད པར ང རྒྱལ གྱི སྒོ ལས ལཱ འབད ནི འགོ བཙུགས ད ནུག དེ ལས བུམོ སྒྲོལ མ འདི ནི དགའ སེང ལོགས ལུ ལྷོདཔ དཞག དག པ ཅིག གི རིང ལུརྨགཔ དང ཕམ ཚུ གིས ལེགས ཤོམ འབད ནུག ཨིན རུང ཨ པ དང ཨའི གཉིས རྒྱུ ནོར དང ཁྱིམ ས གཞི ཚུ ག ར ཁོང གཉིས ལུ རྩིས སྤྲོད བཞག སྦེ ཤ ལི སྤང ཁ དགོན པ ཟེར ས ལུམ ཎི བགྱང པར ཡར སོ ནུག ཕམ གཉིས རྒྱབ ཐལ ཞིནམ ལསརྨགཔ འདི གིས ཁྱིམ ནང གོང ཅན གྱི ཅ ལ ཡོད རུང འཐུ འབག ཅི རཁྲོམ ཁ ལུ སོང སྟེ བཙོངས  ཏི རུ མ རྫོགས ཚུན ཚོདཁྲོམ ཁ ལས ཕརསྤྲོ བ སྟོན ཡི ར སྡོད དོ ཡོདཔ ཨིན པས  ཡུདཔ ཅིག ལསཕམ གི མི ཚེ གཅིག གི ནང དཀའཝ སྤྱད བསྒྲུབས བསྒྲུབས པའི ཅ ལ ཚུ རིམ པ བཞིན དུ རྫོགས ཏེདཔེར ན ཧོད དོང ཡོད མིའི ནང ལསཆུ བཀག ཐབས མེད པརཐོན འགྱོ དོ བཟུམ སྦེ ལོ གཅིག གི ནང འཁོད ནང རརྒྱུ ནོར ཚུ ཧ ལམ བཏགས སར བསྐྱལ ད ནུག སྒྲོལ མ གིས སླབ གེ ཟེརནམོ ར གིས བསྒྲུབས བསྒྲུབས ཀྱི ཅ ལ མེན ནི འདི གིས དང པ སླབ མ ནུམ  སླབ རུང ཡང ཁོ བང ཆེ ནི འདི གིས མོ ལུ མི རྩིས མི བལྟ བརམོ ཁྱིམ ནང གི འཇར རོགས བཟུམ ཅིག ལུ གྱུར ཡོདཔ ཨིན པས  ལོ གསུམ དེ ཅིག གི རྒྱབ ལསཨ པ དང ཨའི གཉིས དགོན པ ལསད འབདན ང བཅས ཀྱི བུ དང མནའམ གཉིས ཀྱིས ང བཅས གཉིས ཀྱིས བསྒྲུབས བཞག མིའི རྒྱུ ནོར འདི གུ གཉིས ལྟབ དེ ཅིག འདི བཟོ དཔ འོང མནོ སྟེ དགོན པ ལས གཡུས ཁར འོངས ནུག གཡུས ཁར ལྷོད པའི བསྒང ལས ནི རྒྱུ ཅ ལ ཚུ རྫོགས སོང པའི ཁར ཁྱིམ ཡང གྱང ཁོག འཐོན སག ས སྦེ ཡོདཔ ལས ཕམ གཉིས བློ འཁོལ ཏེ ཁོང ར གཉིས ཀྱི བུ འདི གི འབད གཞག ལུ མ བལྟ བར མནའམ ལུ བུམོ ཁྱོད བསོད ནམས མེད པའི བུམོ ཅིག ཨིན པས ཟེར ཚོགས བརྡ བཏང པར མ ཚདདམའ ཕབ རྐྱབ པའི གུ ད རུང རྨགཔ འདི གིས ཡང འཕྲལ འཕྲལ ར རྡུང རྫོབ འབད བ ལས བརྟེནཁོག པའི ནང ལུ བཞེས སྒོ མེད  སེམས ལུ དགའཝ མེད  ལུས ལུ དལཝ མེདཔ ལས བཟོ ཡངཡི དྭགས བཟུམ ལུ གྱུར ཏེ ཚར གཅིག འབདཝ དགཡུས ཁ ལུ བྱོག འགྱོ དགོཔ ཐོན སོ ནུག གཡུས ཁར ལྷོད པའི བསྒང ལསཧེ མ མོ ར གིས དགའ བའི མི སྐལ བཟང ཟེར མི འདིག དེ སྦེ སྡོད ཡོད ག མནོ སྟེསྐལ བཟང གི ཁྱིམ འགྱིམས ཚར གཅིག ལྟཝ དཧེ མ ཡོད པའི ཁྱིམ འདི ག ཏེ ཡང མེད པར ཁྱིམ རྒྱལཔོ གི ཕོ བྲང བཟུམ ཅིག ལྷོངས ཡོདཔ ལས མོ ཡང དོགས པ ཟ སྟེ གཡུས ཁ གི མི གཅིག ལུ འདྲིཝ དཁོ ལཱ རྩ འགེངས འབད བའི ལོ རྒྱུས གོཝ ལས མོ གནམ མེད ས མེད ངོ ཚ དགོཔ འབྱུངམ མ ཚདམི ཚེ གཅིག ལུ བརྗེད མ ཚུགས པའི བློ འགྱོད བསྐྱེད དགོཔ བྱུང ནུག གོ ཟེར སྲུང འདི བཏང ཚརཝ དཨའི སྲུང འདི ཧན པས ག ཟེར འདྲིཝ ད ཨའི གིསཧན པས ཟེར སླབ སྦེ ད རུང བློ གཞན མི ཅིག འགོ བཙུགས ད ཡི  དེ ལས གནམ དགུན གྱི དུས ཚོད ཡང རན ཡི རན ཡི ར ཁོང ཕམ ཚུ དངལས འཕྲོ གཉེན གྱི ལོ རྒྱུས ཚུ དེ ར མང པའི བསྒང ལས ནིངེ གི སེམས འདི ལུ མ དགའཝ དང སྐྱོ བ ཚུ གིས གང ཡི  ཁོང ག ར གཉེན རྐྱབ ནི དགའ ནི འདི གིས དགུན གྱི ལོ ཆོག ཡངཟླཝ བཅུ གཅིག པའི ནང བསྒྲིགས ད ནུག ལོ ཆོག རན པར ཞག དག པ ཅིག གི ཧེ མ ཚར གཅིག འབདཝ དངེ གི ཨ ཞེམ འདི ཐིམ ཕུག ལས འོངམ དཁྱིམ གྱི འཛུལ སྒོའི སྦོ ལོགས ཁར ངེ གི ཆ རོགས ཨིན ཟེར བུཚ གཅིག འདུག འདི ངེ གི སྐོར ལས འདྲི དེས ཟེར སླབཔ ཨིན པས  ང ཡང ཐད རི སྦ རི ཐུགས རྗེ ར ཨིནམ འོང མནོ སྟེ བརྒྱུགས བལྟ བར འགྱོ བའི བསྒང ལས ག ཏེ ཡང མིན འདུག ང ཁོ དང ཕྱད པའི རེ བ གིས སྤ རོ ཚོང འདུས ཁྲོམ ཁ ལུདུས ཡུན ཆུ ཚོདདེ ཅིག འཚོལ ཡི  ཁོ དང འཕྱད ནི ཕར ར བཞག ཁོ གི རྐང རྗེས ཡང མ མཐོང  དེ ལསངེ གི སེམས འདི ནིམ དགའ བའི དུས ཚོད ཚུ བཀག ཐབས མེད པར འོངམ དང ར གི ལཱ སྐལ འདི ནི ཕྱི རུ མལ ཆའི ནང ནུབམོ གཅིག སྔུ  ཉིནམ གཅིག ག ར ཉལ ཡི ར སྡོད ཅི  ནུབམོ གཅིག འབདཝ དདཔྱད རི མེད སི སི སྦེ ངེ གི ཕམ ཚུ ཁྱིམ གྱི སྒོ ཁར འུ བྱེལ ཅིག འཐབ ཅི  བློ ལེགས ཤོམ སྦེ ཉན ལྟཝ དལས འཕྲོ གི སྐོར ལས ལེ ཤ སླབ དེས  དེ ལས ང ཡང ཕྱི ཁར ཐོན སྦེ ཨ པ གིས ང ཕངམ བཏབ ཞིནམ ལསཨ ལོ སེམས མ ཤི སྨ རེ  ད ཁྱོད ཀྱི ལས འཕྲོ འདི སྨྱོ རྫས ཀྱི བྱེལཝ ལས བརྟེནཆང ཁང ནང ལས ཁྲིམས སྲུང འགག པ གིས འཛིན བཟུང འབད ཆི ནུག ཟེར སླབ དེས  ང ཡང ནང ན ལས སེམས དགའ དྲགས ཏེ ཨ པ ལུ ཁོ དང ང གཉེན མ རྐྱབ ལསཁོ ཁྲིམས སྲུང འགག པ གིས གཟུང མི འདི ལེགས ཤོམ ཅིག ཨིན པས  ང དང གཉེན རྐྱབ ཚར ཞིནམ ལསཁོ གིས འབད གཞག འདི བཟུམ ང ལུ སྟོན པ ཅིནང ཁོ དང མི ཚེ གཅིག ག དེ སྦེ སྡོད ནི སྨོ ཟེར དྲིས ཡི  ང གིས འདི སླབ ཚརཝ ཅིག ངེ གི ཨའི གིས ད རིས ལས མོ ཡང སྡུག བསྔལ ལསགྲོལ སོངཔ འོང ཟེར སླབ དེས  མོ གི བློ ལུ ལྟཝ ད ངེ གི འབད གཞག དང ང གིས གཏང མིའི སྲུང འདིམོ གིས ལེགས ཤོམ སྦེ ར ཧ གོ གོཝ བཟུམ ཅིག འདུག ག དེ སྦེ ར ཨིན རུང དེ ལས འབདནངེ གི སྡུག བསྔལ ཡང གྲོལ ཏེ སེམས དགའ བའི བདེ བ མྱོང ནིའི གོ སྐབས ཐོབ ཅི  ཞག དག པ ཅིག གི རྒྱབ ལས ལས འཕྲོ འདི ནིབཙོན ཁྲིམས ལོ དགུ ཕོག ནུག ཟེར གོ ཡི  ང ར ཡང ཁོ དང གཉེན རྐྱབ མི དགོ པས ཟེར ཚར གཅིག སེམས དགའ རུངམནོ བསམ ན འཐན སྦེ གཏངམ ད སྡི ཡང ཆེ ཡི  ག དེ སྦེ ར ཨིན རུང ཁོ གིས ང ལུ ལེགས ཤོམ འབད འབདཝ ཨིན མནོ སྟེ ཚར གཅིག ཁྲིམས སྲུང འགག པའི ཡིག ཚང ནང ཁོ འཕྱད པར སོང ཡི  འདིའི སྐབས ང གིས ཁོ ལུ ག ཅི ཡང སླབ མ ཤེས  ཁོ ཡང ངོ ཚ སྟེ དཔྱལཝ ཡང ས ཁར སྤུབས སྡོད ནུག ང གིས ཡང མངར ཟས ཅིག བྱིན སྦེ ལོག འོངས ཡི  དེ ལས ཐུགས རྗེ དབང ཕྱུག ཟེར མིའི བུཚ འདིག དེམ ཅིག འཐོན འོང ཟེར མནོ རུང ཡང འོང ནི མིན འདུག ངེ གི དོགས པ ལས འབད བ ཅིན ང སློབ སྦྱོང སྤེལ ཁང ནང མེད པའི ཤུལ ལུཁོ དང པད མ ཆོས སྒྲོན གཉེན རྐྱབ སྟེ ཡོདཔ འདྲས ཟེར མནོ ཡི  གཙོ བོ ར ང བཅས མི འདི ལུ ཐ དང དམ ཚིག ལས རྒྱུ འབྲས ཟེར མི འདིབརྩི ཤེས དགོཔ ཁག ཆེ བས  ང དང ཐུགས རྗེ དབང ཕྱུག གི བར ན ཡངགཅིག གིས གཅིག ལུ དགའ བ དང བརྩེ བའི དམ ཚིག སྦོམ སྦེ ར ཡོདཔ ལསཚར གཅིག མི ངན ཚུ གིས དཀྲུགས ཏེ གཅིག གིས གཅིག ལུ མ དགའཝ ཆགས ཏེ འཕྱད མ ཚུགས རུང ཐ དང དམ ཚིག འདི གིསདུས ཚོད རན པའི བསྒང ལས རང བཞིན གྱིས འདི བཟུམ སྦེ འབྱུང ནི འདུག ང དང ཁོ གི བར ན གནས ཚུལ འདི བཟུམ གོ འོང ཟེར མནོཝ ཡང མ བཏང  ཁོ གི ལོ རྒྱུས འདི ལུ ལྟཝ དཁོ གིས ང ལུ དགའ བའི འདུ ཤེས སྦོམ སྦེ ར འདུག ང ཡང འདི བཟུམ སྦེ ར ཡོད  ང འཕྲལ མགྱོགས སྦེ རཁོ འབད སར ཚར གཅིག འགྱོ ཚུགས པའི རེ བ ཡོད  ཡང ན ངེ གི གནས ཚུལ འདི ཁོ གིས གོ བ ཅིནཁོ ཡང ང འབད སར འཐོན འོང མནོ བའི རེ བ ཡོད  ད ག དེ སྦེ ར ཨིན རུང སེམས ཡང དགའ ཡི  ཁྱོད ཀྱི སྲུང དེབ འདི ཡང ལེགས ཤོམ སྦེ བྲི ཚུགས པའི རེ བ ཡོད  ག དེམ ཅིག སྦེ ང དང ཁོ གཉེན རྐྱབ ཚུགས པའི གོ སྐབས བྱུང པ ཅིནཁྱོད ཀྱི བཀའ དྲིན ཨིནམ ལསང བཅས གཉིས ཆ ར གིས བཀའ དྲིན བསམས ཏེ ར སྡོད འོང  ད རིས ངེ གི ཧོངས ལས སླབ ནི ཟེར རུངདེམ ཅིག ར ཨིན  མཇུག ར ཧེ མ ང རའི ཨང རྒས ཀྱིས འཕྲལ འཕྲལ རམོ གཞོནམ སྦེ སྡོདཔ དསེམས ཕམ པའི བློ ཟེ གཅིག བསྒྱུར ནི ཡོད  འདི ཡང ད རིས ངེ གི གནས སྟངས དང མཐུན པས  དེ འབདཝ ལས ང གིས ཁྱོད ལུ སླབ གེ  བརྩེ དགའ ཤོས དགའ ཤོས རྒྱང གི བརྩེསེམས དགའ རུང རྒྱང གི བརྩེ མ འཚོལའཕྲལ དགའ ཡི མནོཝ ར མ བཏངམ ལསམཇུག བྱལ བའི སྡུག བསྔལ མྱོང དགོ པས བློ ཟེ གི ཚིགས བཅད འདི དང གཅིག ཁར སྒྲ འཛིན ལྷ མོ གི ཧིང ལས བྱུང པའི གསང གཏམ གྱི སྲུང དེབ འདི འ ནེམ ཅིག ཨིན པས གོ མཐོང སྣང བདུན པ  རྩོམ འབྲི པ ང ཐུགས རྗེ དབང ཕྱུག དང ཕྱད པའི སྐབསཁོ གིས ཨ རྟག ར སྒྲ འཛིན ལྷ མོ ངེ གི མཁའ འགྲོམ ཟེར ར ཁོ གིས ང ལུ སྲུང འདི སླབ ཚར ཚར གྱི ནང འཁོད ནང སྒྲ འཛིན ལྷ མོ ཟེར མིའི མིང ཚར ལྷགཔ ཅིགབཏོན བཏོནམ འོང  འདི ཡང ག ཅི སྦེ ཨིན ན ཟེར བ ཅིནཁོ གི སེམས འདི རང དབང མེད པར མོ གིས དབང ཆེཝ ལསམོ གི མིང བཏོན ནི ལུ ཁོ དགའ ནི འདི གིས ཨིན པས  ཐུགས རྗེ དབང ཕྱུག གིས མོ ལུ དགའ མི འདི ཡང ཁ ཙམ ཚིག ཙམ མེན པར ཧིང དྭངས མའི དཀྱིལ ལས ར དགའ སྟེ འདུག ཨིན རུང དགའ བའི སེམས འདི ལུ རྐྱེན དང བར ཆད མངམ ལས བརྟེནག དེམ ཅིག དགའ རུང འཁྱམ ས རང རང སོ སོར ཨིན པས  འདི བཟུམ སྦེ འབད གཞག དངལོ རྒྱུས སླབ སར ལྟཝ དསྒྲ འཛིན གྱིས ཡང ཁོ ལུ མ དགའཝ མ པ ལས མེདཔ མས  མོ གི ཕམ ཚུ དབང ག དེ ཅིག ཆེ རུང མོ གིས ཁོ ལུ རེ བ བསྐྱེད དེ དུས ཡུན ལེགས ཤ སྦེ ར བསྒུགས ནུག ད ལྟོ ཡང བསྒུགས ཏེ ར འདུག ཁོ མོ འབད སར ནམ འོངས རུང མོ གི སེམས ཀྱི འཛམ གླིང ནངཁོ གི དགའ བ ཅན གྱི སེམས འདི ལུ བྱོན པ ལེགས སོ འདུག ཁོང ར གཉིས ཀྱི སྤྱི ཏོག སྦུག ལུ ཡོད པའི རེ བ འདིའབྱུང བ བཞི གི བར ཆད དངམི ངན ཚུ གིས དཀྲོགས དཀྲོགས པའི ཤུལ ཡོད རུང གནོད མ ཚུགས པས  གཅིག ས གནས ཤར ཕྱོགས མོང སྒར དང གཅིག ནུབ ཕྱོགས སྤ རོ ལུགཅིག གིས གཅིག གི མནོ བསམ བཏང སྟེ སེམས ཁར སྡུག བསྔལ འབག ལྐོདམ མདུད ཕུད བཏབ སྟེ སྡོད དགོ པའི ཁུངས ག ནི ཡང མིན འདུག དང པ ཁོང ར གཉིས ཀྱི བར ན ལས གནམ བསྐོས དངདགའ བའི དམ ཚིག སྦོམ སྦེ ཡོད པའི ཁརགཉིས པ ང ཡང ཁོང གཉིས བར ན ཤན རྐྱབ མི ཅིག སྦེ རང བཞིན གྱིས ཚུད སོངམ ལསཁོང གཉིས གཅིག ཁར ཕྱད པའི དགའ ཚོར དང རྣམ འགྱུར ཚུང གིས འཕྲལ མགྱོགས སྦེ ར བལྟ ཚུགས པའི རེ བ བསྐྱེད ཅི  དེ ལས གནམ ལོ གསརཔ མ ཚེསཔ གཅིག ཁར སྤ རོ ལས སྒྲ འཛིན གྱི ཧིང གཏམ འདི འབག སྟེ མོང སྒར ལུ འགྱོ ནི འབད ཡི  ཨིན རུངཞག གཉིས ཀྱི རྒྱབ ལས ང བཅས ཟ པའི གཡུས ཁ ལུ ལོ གཅིག གི ནང དུས ཚོད སྤྲོ ཤོས ར ཉིན ལོག འདི འབདཝ ལསརང གི གཡུས ཁ ལུ མདའ རྐྱབ ལུས སོ ཡི  ཨིན རུང ང གིས ཐུགས རྗེ དབང ཕྱུག ལུ ང འཕྲལ མགྱོགས ར མོང སྒར ལུཁོ གི བསམ པའི དོན དག བསྒྲུབ ཚུགས པའི ཁུར ཆ ཅིག འབག སྟེ འོང དོ ཟེར སླབ ནི སྦེ བརྒྱུད འཕྲིན བཏང པའི སྐབསཁོ གི བརྒྱུད འཕྲིན འདིསུའི ཆི ཨོབ ཟེར སླབ དེས  ཨིན རུང ད རུང ཡང ཁོ གི ཡིག ཚང ནང གཏངམ དཁོ ན སྟེ སྨན ཁང ནང ཡོད ཟེར བའི གནས ཚུལ ཅིག གོ ཡི  གནས ཚུལ འདི ཡང སེམས མ དགའ སི སི ཅིག ཨིནམ ལསང གིས འདི འཕྲོ ལས སྒྲ འཛིན ལུ སླབ དགོཔ ཐོན ཡི  དེ ལས ང དང སྒྲ འཛིན གཉིས བརྒྱུད འཕྲིན ནང བསྟུན གྲོས ཀྱི ཐོག ལས ཉིན ལོག ཐལཝ ཅིགང བཅས གཉིས ཆ རཁོ བལྟ བར འགྱོ ནི གུ ཁ འཆམས ཅི  ང ཡང ལོ མཚམས དང འཁྲིལ ཏེ གཡུས ཁ ལུ ཉིནམ གཉིས མདའ རྐྱབ སྡོད ཞིནམ ལསདེའི ནངས པ ར ང དང སྒྲ འཛིན གཉིས མོང སྒར ལུ བལྟ སྟེ བྲོ འཁྲབ ཅི  དེ ལས དྲོ པ སྒྲ འཛིན དུམ གྲ ཅིག འཕྱིས སོངམ ལསཉིན མ ཆུ ཚོདདེ ཅིག ཁར མ གཏོགས དབང འདུས ཕོ བྲང ལས འཐོན མ ཚུགས  ཕྱི རུ བུམ ཐང ལྷོདཔ དསྒྲ འཛིན མོ རའི ཨ ཞེམ གྱི རྨགཔ དྲག ཤོས རྫོང བདག བཞུགས སར ཡར སོ ཡི  ང ཡང ཟ ཁང ནང སྡོད ཞིནམ ལས དྲོ པ ཧ སག སོང ཡི  ཕྱི རུ ཧ ཕྱི རན ཏོག ཏོ སྦེ མོང སྒར ལྷོདཔ དང བཅས གཉིས ཆ ར ཕྲང སྟེ སྨན ཁང ནང སོང ཡི  སྨན ཁང ནང མ ལྷོདཔ ཅིག ཁར སྒྲ འཛིན གྱིས ང ཡང ཁོ གིས སླབ དོ བཟུམ སྦེ ཁོ ལུ དགའ བའི སེམས འདིཤུགས ཆེཝ ལས སེམས ཀྱིས ལུས ཁྱིད ཞིནམ ལསལ ལུངམ ལེ ཤ བརྒལ ཏེ ཧེ མ ལས ལྷོད ར མ མྱོངས པའི ས གོ འདི ནང ལྷོད ཅི  དེ འབདཝ ད ཁོ གིསེམས ཀྱི འཛམ གླིང ནང ང བྱོན པ ལེགས སོ འབད འོང ག སྨོ ཟེར འདྲི དེས  དེ གི ལན ལུ ཁོ གིས ཁྱོད ལུབྱོན པ ལེགས སོ གིས མ ཚདསྟེང ལྷའི གཡུས ཁ ལས མཁའ འགྲོམ ས ཁར འབབ སྟེ འོངས པའི ཉམས ཅིག ཐད རི སྦ རི ཤར འོང ཟེར སླབ ཅི  དེ ལས མོ ཡང དགའ བའི རྣམ འགྱུར སྟོན ཏེ ང བཅས གཉིས ཆ ར སྨན ཁང ནང འགྱོ ཡི  སྨན ཁང གི སྒོ ནང ལས འཛུལ བའི སྐབས ཐོག ཁ ལས མར ཨམ ཅིག གཡས དང གཡོན ལས མི ཚུ གིས བཤེད དེ ང ལུ ཡོད རུང མེད རུང ཁོ གཅིག ར ཨིན ཟེརབྱེལ སྐད དང འུར སྒྲ བཅསཔ སྦེ འོང སར མཐོང ཅི  མཐོང སྣང འདི ལུ བལྟ སྟེ ང བཅས གཉིས ཆ ར མནོ བསམ གཏང མ ཚུགས  དེ ལས ད རུངདེ གི ཤུལ བདའ སྟེ ར ཨ རྒས ཅིག ཡང མིག ཆུ འཕྱག ཅི ར སྡུག བསྔལ སྦོམ ཕོག པའི རྣམ འགྱུར དང གཅིག ཁར འོང སར མཐོང ཅི  དེ ལས མོ གིས ང ལུ ང བཅས ར སྐྱེ རྒ ན འཆི གི སྡུག བསྔལ འདི སྨན ཁང ནང འོངམ ད ར དངོས སུ སྦེ མཐོངམ མས སྨོ ཞིག ཟེར སླབ དེས  ང གིས ཡང ཨིན པས ཟེར སླབ ཞིནམ ལསསྨན གཡོགམོ གཅིག ལུཐུགས རྗེ དབང ཕྱུག ཟེར མི འདི ག ཏེ ཡོད ག ཟེར འདྲིཝ དསྨན གཡོགམོ འདི གིས བཟོ རིག འགོ དཔོན འདི ཨིན ན ཟེར སླབ དེས  ང གིས ཨིན ལགས ཟེར སླབཔ དསྨན གཡོགམོ འདི གིས ཚར གཅིག ག ནི ཡང སླབ མ ཚུགས  ཨ ཙི ཅིག ཁ ལས ཨ ཕར ཨིན ཟེར སླབ དེས  དེ ལས མོ གིས སྟོན སར བལྟ བར འགྱོཝ དའཛམ གླིང ནང ང གིས འདི བཟུམ གྱི མནོ བསམ ག ཏེ ཡང མ བཏང པའི མཐོང སྣང ཅིག འ ནཱི བསྒང མཐོང ཅི  ཐུགས རྗེ དབང ཕྱུག ཟེར མི འདི ཉལ ཁྲི གུ ཉལ  གཡས དང གཡོན ལས མོང སྒར རྫོང ཁག ནང གི གཞུང གཡོགཔ ཚུ འཛོམས  གདོང གུ ཁ ཤ དཀརཔོ ཅིག བཀབ སྦེ དུས ཡུན སྐར མ དག པ ཅིག གི ཧེ མ ལས ཁོ ར གི མིང དང ལུས ཙམ ཅིག འཛམ གླིང ནང བཞག སྦེ རྣམ ཤེས འདི ཐོན ཡར སོ ནུག ཁོ དེ སྦེ འགྱོ དགོ མི འདི ཡང ཁོ ལུ སྐྱོ རོགས འབད མི ཆ རོགས འཆམ ཤོས ཨ རྟག ར དམ སྦྱིས ནང སྡོད མི འདི ཨིན ཟེར ཨིན པས  ཁོ ཆ རོགས འདི དང མ སྡོམས ཟེརདྲུང འཚོ དང ཆ རོགས ཚུ གིས ག དེམ ཅིག ཉེན བརྡ བྱིན རུངཉན མ བཏུབ ཟེར ཨིན པས  ང ཡང མནོ བསམ ག གཏང གུ གཏང མེདཔ ཚར གཅིག བཟོ ད ཡི  ཨིན རུང ཁོ གི སྲོག འདི ཐགཔ བཏགས བཞག བཞགཔ མེདཔ ལསལོག འཐེན པར འཐེན ས ཡང མིན འདུགབོ པར བོ ས ཡང མིན འདུག ཤི སའི ལམ འདི མི ཆེ ཆུང མེདཔ ག ར གི གདོང ཁར བརྐྱངས ཡོདཔ ལསའདི ནང ལས མི འགྱོ ཟེར ལོག པའི ཐབས ཤེས ག ལུ ཡང མིན འདུག དེ ལས སྒྲ འཛིན ལུ ལྟཝ ད སྒྲ འཛིན ཡང སྔུ དོ ཡོདཔ ལསང མོ གི ཚ གྱང ལངས ཏེ འདི འཕྲོ ལས ཕྱི ཁར ཁྱིད སོང ཡི  མོ ཡང དུས ཡུན སྐར མ དེ ཅིག སྔུ བའི ཤུལ ལུ མོ གིས ང ལུ སླབཔ ཨིན པས  ཁོ གི ཨ པ དང ཨའི འབད སར འགྱོ གེ ཟེར སླབ དེས  ཁོང ཕམ གཉིས འབད སར སོང ཞིནམ ལས མོ གིས སྙིང སྟོབས ཀྱི ཐོག ལས ཕམ གཉིས ལུཁོང ར གི ལོ རྒྱུས ཚུ སླབཔ མ ཚདཁོ མེད པའི ཤུལ ལུ ཁོང ཕམ གཉིས ཡང མོ རའི ཕམ བཟུམ སྦེ བལྟ ནི དངཁོ གི ཤུལ བདའ སྟེ འབད དགོཔ ཚུ ཡང ག ར མོ ར གིས འབད ནི ཨིན ཟེར སླབཔ ཨིན པས  ལོ རྒྱུས འདི ཚུ སླབ ཚརཝ དཁོང ཕམ གཉིས ཡང སྡུག བསྔལ ལས དུམ གྲ ཅིག སངས སོ ཡི  དེ ལས ཁོ གི ཕུངཔོ འདི ཡང འདིའི ནངས པ ར མོང སྒར ལས སྤུ ན ཁ འབག ནི སྦེ འཆར གཞི བཟོ བའི ཁར མོང སྒར རྫོང ཁག གི གཞུང གཡོགཔ ག ར གིས ཁོ ལུ ཆ རོགས ཀྱི ཐ དམ ཚིག སྦོམ ཡོདཔ ལསགྲོགས རམ ཚུ ངལ རངས སི སི སྦེ འབད གནང ཡི  དེ ལས དུས འདི ལས འགོ བཙུགས སྒྲ འཛིན གྱིས གཉེན མ རྐྱབ པའི སྙིང གྲོགས ཨིན རུང མི ཤིའི རྩཝ མོ ར གིས བསམ པ རྗོགས ཏོག ཏོ སྦེ འབད བྱིན ཡི  དེ ལསཁོང ར ཕམ གཉིས ཡང མ ཤི ཚུན ག དགའཝ སྦེ བཞག ནིའི ཁས ལེན འབད ཡི  འཇིག རྟེན ནང ལུ གཉེན གྲོགས ཀྱི བར ན ཨིན རུང འདྲ  ཕམ དང བུ གཞི གི བར ན ཨིན རུང འདྲ  གཅིག གིས གཅིག ལུ ག དེམ ཅིག དགའ  ག དེ ཅིག ཕངས རུང དོན དག ངོ མ བཅུད ངོ མ འདི འ ནེམ ཅིག ཨིནམ ལས སྡོད པའི རིང ལུ རོགས ལུ མནོ བསམ ངན པ མ བཏང པར སྡོད གནང ཟེར ཞུ ནི ཨིན ནོ དེབ དང པ  རྫོང ཁ གོང འཕེལ ལྷན ཚོགས  པར དབངརྫོང ཁ གོང འཕེལ ལྷན ཚོགས  པར ཐེངས གཉིས པ སྤྱི ལོ བསྐྱར མཛུབ ཨྱོན ཕུན ཚོགསའཆི མེད རིག འཛིན  བསྐྱར ཞུན དྲགོས སངས རྒྱས རྡོ རྗེ དགེ བཤེས བསྟན འཛིན དབང ཕྱུགདབང ཕྱུག རིག འཛིན  བཀོད རིས བཀྲིས བློ གྲོས  དཔེ སྐྲུན རྩོམ རིག དང དཔེ སྐྲུན སྡེ ཚན རྫོང ཁ གོང འཕེལ ལྷན ཚོགས  འགྲེམས སྒྲོམ ཨངབརྒྱུད འཕྲིན ཨང ཐིམ ཕུག ཡོངས འབྲེལ འཆར སྒོ རྒྱལ སྤྱིའི དེབ ཨང པར བཏབ ས སྤུན གཉིས མཐུན འབྲེལ དཔེ སྐྲུན དང པར སྐྲུན ཁང  བུ རིག པ ཅན  ཧེ མགཡུས ཅིག ནངཨཔ ཅིག དང ཨམ ཅིག ཡོདཔ མས  ཁོང གཉིས ལུ སམ ས ཞིང དངརྒྱུ ཅ ལ ལེ ཤ ཡོད རུངཨ ལུ ཕུད རྡོག ཅིག ཡང མེད པརསེམས གནམ མེད ས མེད སྐྱོ སྟེ སྡོད ནུག ཨ རྟག རཁོང ར གཉིསགཅིག གིས གཅིག ལུ བལྟ སྟེང བཅས ར གཉིས རྒན རྒས འ ནེམ ཅིག ཁར ལྷོད རུངབུ དང བུམོ གཅིག ཡང མེད ཤུལ ལསབྱཝ མ འོངམ དག གིས བལྟ ནི ཟེརགཅིག གིས གཅིག ལུ སླབ ཅི རསེམས སྐྱོ སྟེ སྡོད ནུག ཉིནམ ཅིག ཨམ དེཆུ ལེན པར འགྱོཝ དཨམ འདི འགྱོ སའི ལམ ཁརཨ ལུ ཆུང ཀུ ཅིགསྔུ སྟེ སྡོད ས མཐོང ནུག ཨ ལུ འདིའཐུ འབག སྟེཁྱིམ ནང འོངས ཞིནམ ལསཨ པ ལུ སྟོནམ དཨཔ དེ གིསདབའི ཨ ལུ འདི ལུཕམ དང སྤུན ཆག ཡང མེདཔ མས  ཨ ལུ འདིང བཅས ར གཉིས ཀྱིས གསོ བཞག གེ སྨོ ཟེར སླབ སྟེཨ ལུ འདིཉིནམ རིང ཆད མེད པར ཆུ འཁྱུ ཡི རནོར གྱི ཨོམ བྱིན ཡི ར གསོ བཞག ནུག བུཚ འདིལོ བརྒྱད ལངམ དནོར འཚོ ཚུགསཔ ཅིག ཐལ ཏེ ཉིནམ ཨ རྟག རནོར འཚོ བར འགྱོ དོ ཡོདཔ ཨིན མས  ཚར ཅིག འབདཝ དལུང པའི རྒྱལཔོ འདི གིསཨཔ འདི ལུས གཞི ལེ ཤ ཡོད མི འདིའཕྱོག ནི གི ཐུགས བཞེད གནང སྟེཨཔ གླང རྨོ སར བྱོན ཞིནམ ལས དབའི ཨ པཁྱོད ཀྱིས གླང རྨོཝ དཉིནམ གཅིག ལུ གོམ ཐེངས ག དེམ ཅིག སྤོཝ སྨོ ཟེར གསུངས ནུགཨཔ འདི གིསང གིས གོམ ཐེངས གྱངས ཁ མ རྐྱབ ལགས  ནངས པ ང གིས གྱངས ཁ རྐྱབ ཞིནམ ལསརྒྱལཔོ ལུ ཞུ གེ ལགས ཟེར ཞུཝ དརྒྱལཔོ གིསབཏུབ པས  ནངས པ ཀྲིག ཀྲི སྦེ སླབ ནི མེད པ ཅིནཁྲིམས ཕོག སྨ རེ ཟེར གསུངས སྦེ ལོག བྱོན སོ ནུག དེ ལསརྒྱལཔོ སྐུ རྒྱབ ཐལཝ ཅིགཨཔ འདི གིསཚལ མ ནང སོང སྦེའཁརཝ ལེ ཤ བཅད དེ འབག འོངས ཞིནམ ལསགླང རྨོཝ ད གི གོམ ཐེངས རེ ལུའཁརཝ རེ བཙུགས བཞག ནུགཕྱི རུ ཁམས ཅིག ཁརབུཚ ནོར བདའ སྟེ འོངམ དཨ རིང ནང ལུའཁརཝ ལེ ཤ མཐོང སྟེཁྱིམ ནང སོང ཞིནམ ལསཨ པ ལུག ཅི སྦེཨ རིང ནང ལུའཁརཝ ལེ ཤ བཙུགས བཙུགསཔ སྨོ ཟེར འདྲིཝ དཨཔ དེ གིསཁྱོད འཁརཝ ཟེར སླབ  ད རིས བ འདྲོགཔ ཅིགནམ ཡང མ འོངས  ང གླང རྨོ སརརྒྱལཔོ བྱོན ཏེགླང རྨོཝ དགོམ ཐེངས ག དེམ ཅིག སྤོཝ ཨིན ནནངས པ ཀྲིག ཀྲི སྦེ སླབ ཚུགས དགོ  སླབ མ ཚུགས པ ཅིནཁྲིམས བཀལ ནི ཨིན ཟེར གསུངསམ ལསགོམ ཐེངས རེ ལུ འཁརཝ རེ བཙུགས ཅི ཟེར སླབཔ དབུཚ དེ གིསརྒྱལ པོ གི བཀའ དེ བཟུམ ལུཉན དགོཔ མེད ཟེར སླབ སྟེའཁརཝ ཚུ ག ར འབལ བཏང ད ནུག དེ གི ནངས པབུཚ འདིནོར འཚོ བར རྒྱབ ཐལཝ ཅིགདོ རུང རྒྱལ པོ འདིཀྲིག ཀྲི སྦེ ཕེབས ཏེཨཔ འདི ལུཁ ཙགོམ ཐེངས ག དེམ ཅིགསྤོ ཡི གོ ཟེར དྲི བ གནང ནུགཨཔ འདི གིསང གིས གོམ ཐེངས རེ ལུའཁརཝ རེ བཙུགས བཞག རུངབུཚ དེ གིསག ར འབལ བཀོ ད ནུག ཟེར ཞུ ནུག དེ ལསརྒྱལཔོ གིསགཞན ཁྱོད ལུ ཁྲིམས ཕོག པས  དེ འབད རུངད རེས འགོ དང པ སྦེ བཞག ཟེར གསུངས ཏེརྟ ཕོ ཆེན ཅིགཨཔ འདི ལུ སྤྲོད ཞིནམ ལསནངས པ གནངས ཚེང ལོག འོངམ དཕྱུ གུ ཅིགཀྲིག ཀྲི སྦེའཚར ཚུགསཔ འབད སྨ རེ ཟེར བཀའ གནང སྟེལོག བྱོན སོ ནུག དེ ལསརྒྱལཔོ སྐུ རྒྱབ ཐལཝ ཅིགཁྱིམ ནང གི སྦང ཆང ཡོད ཚད ཅིགཔོག ར རྟ ལུ བྱིན  ཚལ མ ནང ལས རྩྭ བརྔ སྟེ འབག འོངས ཞིནམ ལསརྟ ལུ བྱིན སྡོད པའི བར ནབུཚ འདི ནོར བདའ སྟེ ལྷོད ནུགབུཚ གིསཁྱིམ གྱི སྒོ ཁརརྟ ཅིག མཐོངམ དཨ པ གིས རྟ ཅིག ཡང ཉོ ཉོཝ འདྲས མནོ སྟེརྟ འདིཨ པ གིས ཉོ ཉོཝ ཨིན ན ཟེར འདྲིཝ དཨ པ གིསརྟ ཉོ ནི ར མས ད རིས ཡངརྒྱལཔོ བྱོན ཏེང ལུ ཁྲིམས བཀལ ནི ར འབད ཡི དེ འབདཝ དརྒྱལཔོ གིསརྟ ཕོ ཆེན འདིནངས པ གནངས ཚེ རཕྱུ གུ འཚར ཚུགསཔ འབད ཟེར གསུངམ དབཏུབ ཟེར ཞུ ནི འདི གིསཁྲིམས མ བཀལ བརལོག བྱོན སོ ཡི ཟེར སླབ ནུགབུ དེ གིསདོ རུངཁ ཙ བཟུམ སྦེརྒྱལ པོའི བཀའ འདི བཟུམ ལུཉན མི དགོ ཟེར སླབ སྟེ རྟ དེ ཚལ མ ནང བདའ བཏང ད ནུག དེ ལསབུཚ དེ གིསནངས པ ལས འབདནཁྱིམ ནང ང གིས སྡོད གེཨ པ ཁྱོད རནོར འཚོ བར སོང སྨ རེ ཟེར སླབ སྟེཨཔ འདིནོར འཚོ བར བཏང ད ནུག ཨཔ ནོར འཚོ བར རྒྱབ ཐལཝ ཅིགརྒྱལཔོ བྱོན སྦེཁྱིམ མའི སྒོ ཁ ལསདབའི ཨ པཕྱི ཁར ཐོན ཞིག ཟེར གསུངམ དབུཚ འདི ཕྱི ཁར ཐོན སྦེཨཔ ག ཅི འབད ནི སྨོ ཟེར སླབ ནུག དེ ལསརྒྱལཔོ འདི གིསདེ ཚེཁྱོད ཀྱི ཨ པ ལུགླང རྨོཝ དགོམ ཐེངས ག དེ ཅིག སྤོ དགོཔ ཨིན ནགྱངས ཁ བཞག ཟེར སླབ སླབཔ ཨིན  དེ གི ལན སླབ ནི མིན འདུགཟེར གསུངམ དབུཚ འདི གིསདང པ རརྒྱལཔོ ཁྱོད རཕོ བྲང ནང ལསནཱ ལྷོད ལྷོད ལུགོམ ཐེངས ག དེ ཅིག སྤོ ཡི གའདི གསུང གནང ཟེར ཞུཝ དརྒྱལཔོ ག ནི ཡང གསུང ནི མ ཐོབ པས  དོ རུངརྒྱལཔོ གིསཁྱོད ཀྱི ཨ པ ལུ སྤྲོད མི རྟ ཕོ ཆེན འདིཕྱུ གུ འཚར ཡི ག ཟེར འདྲིཝ དམ ཤེས  ཨཔ ད རིས ནཱ མེད  སྨན ཁང ནང ལུ ཨིན ཟེར ཞུ ནུགརྒྱལཔོ གིསག ཅི སྦེ ཟེར གསུངམ དཨ པ ཨ ལུ སྐྱེ ནི འབད ཆི སྟེསྨན ཁང ནང ཡར སོ ཡི ཟེར ཞུཝ དརྒྱལཔོ གིསཨ པ གིསཨ ལུ སྐྱེཝ ཨིན ཟེར ག ཏེ ཡོདཔ སྨོ  ཁྱོད ང ལུ མེས མེད མ བཅོས ཟེར གསུངམ དབུཚ གིསདེ འབདནརྟ ཕོ ཆེན གིས ཡངཕྱུ གུ འཚརཝ ཨིན ཟེརག ཏེ ཡོདཔ སྨོ ལགས ཟེར ཞུ ནུག རྒྱལཔོ འདི དོ རུངག ནི ཡང གསུང མ ཚུགས པརཐུགས བཞེད ཅིག གནངམ ད ལུབུཚ དེརིག པ ཅན ཅིག ཨིན མས  ཁོ ངེའི བློན པོ སྦེ བཞག པ ཅིནཕན ཐོགས ནི མས ཟེར མནོ སྟེབུཚ འདི ཁྱིད བྱོན སྦེརྒྱལ པོའི བློན པོ སྦེ བཀལ ཏེཨཔ དང ཨམ འདི ཡངབློན པོའི ཡབ དང ཡུམ འབད དེག ཅི དེདགའ ཏོག ཏོ སྦེ སྡོད ནི ཐོབ ནུག གོ  མི སྐལ བ ཅན  ཧེ མ གཡུས ཅིག ནངམི སྤྱང ཀ ཅིག ཡོདཔ མས  ཁོ གི ཁྱིམ གྱི ལྟག ལུ རགླི ཤིང ཅིག ཡོདཔ མས ནམ ཅིག འབདཝ དགླི ཤིང དེརྡོག མ གནམ མེད ས མེད བཏགས ཆི ནུགགླི ལ ལུ ཅིག ཁོ ར ཟ ལ ལུ ཅིག བཙོངས ད རུངདོ རུངཤིང གུ གླི ལེ ཤ ར ལུས ཏེ ཡོདཔ མས ནམ ཅིག འབདཝ དསྤྱ ཚུ འོངས སྦེགླི ག དེམ ཅིག ཟ རུངཁོ ར ལྟདམོ བལྟ སྦེ སྡོད དེཟ བཅུག བཅུགཔ མས  དེ ལསསྤྱ འདི ཚུ གིསང བཅས ཀྱིསཁོའི གླི ཟ རུངག ནི ཡང མི སླབ པས  ང བཅས རགླི མ རྫོགས ཚུན ཚོད ཟ གེ སྨོ ཟེར སླབ སྟེགླི ག ར ཟ བཏང ད ནུག ཉིནམ ཅིགསྤྱང ཀ དེཤུགས སྦེ ན སྟེགླི ཤིང གི རྩ བ རགྱེལ སོ ནུགདེ བསྒངསྤྱ འདི ཚུ འོངས ཏེགཅིག གིས གཅིག ལུ སླབ སླབཔ མས  ང བཅས ཀྱིསཁོ གི གླི ག ར ཟ ད ཡི  ཁོ ན སྟེ གྱེལ སྡོདཔ དང བཅས ལྟདམོ བལྟ སྟེ སྡོད པར མི བཏུབ  ང བཅས ག ར རུབ སྟེས དགའ ཏོག ཏོ ཅིག ཁར བཀལ བཞག གེ ཟེར སླབཔ དསྤྱ ག ར གིས བཏུབ ཟེར སླབ སྟེམི འདི འབག ཡར སོ ནུག དེ ལསཚལ མ སྦོམ ཅིག གི སྦུག ལུ ལྷོདཔ དསྤྱ གཅིག གིསདངུལ གྱི བྱག ཕུག ནངབསྐྱལ བཞག གེ ཟེར སླབ ནུག ཕར དེ ཅིག ཁར ལྷོདཔ དགཅིག གིསགསེར གྱི བྱག ཕུག ནང འབག གེ ཟེར སླབ སྟེགསེར གྱི བྱག ཕུག ནང བསྐྱལ བཞག སྦེསྤྱ ཚུ ལོག ཡར སོ ནུག ཨ ཙི ཅིག ཁ ལསསྤྱང ཀ འདིཡར ལོངས ཏེ ལྟཝ དགསེར གྱི པག ཅུ ཐང མེདཔ ཅིག གི སྦུག ལུ ལྷོད ནུག ཟེར ཨིན མས  དེ བསྒངཁོ རགཟུགས ནཝ ཡང སངས ཏེགསེར ག དེམ ཅིག འབག ཚུགས ཚུགས འབག སྟེལོག ཁྱིམ ནང ཡར སོ ནུག ཁྱིམ ནང ལྷོད དེགསེར ཚུ བཙོངམ དརྒྱུ ནོར ལོངས སྤྱོད གནམ མེད ས མེད ཐོབ སྟེསྤྱང ཀ འདི ཕྱུགཔོ ཡར སོ ནུག ཉིནམ ཅིག འབདཝ དཁྱིམ ཚང མི ཅིག འོངས སྦེཁྱོད ཀྱིསརྒྱུ ནོར ལོངས སྤྱོད དེ ཚུག དེ སྦེ ཐོབ ཅི ཟེར འདྲིཝ དསྤྱང ཀ དེ གིསགསེར བཙོངས ཏེ ཐོབ ཐོབཔ ཨིན ཟེར སླབ ནུག གསེར ག ཏེ ལས ཐོབ ཅི ཟེར འདྲིཝ དཁོ གིསཧེ མ གི ལོ རྒྱུས ཚུག ར ཕྲང སྟེ སླབ ནུག དེ ལསམི འདི གིས ཡངསྤྱང ཀ བཟུམའབད དགོ པས ཟེར མནོ སྟེསྤྱ ཚུཁོ གི ལྡུམ ར ནང འོངས ཏེཚོད བསྲེ ཚུ ཟཝ དམ བདའ བར བཞག ནུག དེའི ཤུལ ལསཉིནམ ཅིག ཁོ ཡང ཚོད བསྲེ ལྡུམ ར ནང འཛུལ སྦེཤི ཤིཝ བཟུམ བཟོ སྡོད སྡོདཔ མས  ཡུདཔ ཅིག ཁ ལསསྤྱ ཚུ འོངས ཏེཁོ ཡངའཐུ འབག ཡར སོ ནུག ནགས ཚལ སྦོམ ཅིག ནང ལྷོདཔ དསྤྱ གཅིག གིསཁོ དངུལ གྱི བྱག ཕུག ནང བསྐྱལ བཞག གེ ཟེར སླབཔ དམི དེ གིསང གསེར གྱི བྱག ཕུག ནངབསྐྱལ གནང ཟེརཁ ལས ཐོན ཡར སོངམ མས  དེ ལསསྤྱ ཚུ གིསཁོ ན ར མ ན བསཤོབ རྐྱབ མས ཟེར སླབ སྟེནགས ཚལ དེ ནང རབཀོ བཞག ད ནུགདེ ལསམི དེནགས ཚལ ནང ལསལམ འཚོལ མ ཐོབ པར འུ སྡུགཐང ཆད དེཚལ མ དེ ནང ར ཤི སོ ནུག དེ ལས ཚུརསྐལ བ ཅན གྱིས མ གཏོགསརེ བ ཅན གྱིས མི འཐོབ ཟེར བའི དཔྱེ གཏམ འདི ཐོན ནུག གོ  མི ལས ལྷག པའི བྱི ལི  དང ཕུགཡུས ཚན ཅིག ནང ལུམི སྤྱང ཀ ཅིག ལུབུམོ སྤུན གསུམ ཡོདཔ མས  ཨ ཞེམོ སྦོམ ཤོས དེ གི མིངཉིམ སྒྲོལམབར ན གི མིངཟླཝ སྒྲོལམཆུང ཤོས དེ གི མིངསྐརམ སྒྲོལམ ཟེར སླབ དོ ཡོདཔ མས  བུམོ སྤུན གསུམགཉེན མ རྐྱབ པ རཨ ཞེམོ གཉིས ཀྱིས བུ རེ རེ དངནུམོ གིས བྱི ལི ཅིག སྐྱེས ནུག ནུམོ དེཨ ལུ བྱི ལི སྐྱེཝ ཨིན ཟེརཨ ཞེམོ གཉིས དང གཅིག ཁར སྡོད མ སྟེར བརཁྱིམ སོ སོ སྦེསྡོད དགོཔ ཐོན སོ ནུག དེ ལསཨ ཞེམོ གཉིས ཀྱི བུ གཉིསཕོཝ རྒྱགས ཞིནམ ལསཁོང གཉིསཤ བདའ བར འགྱོ ནི གི བསྟུན གྲོས རྐྱབ དབྱི ལི གིས ཉན ཏེ སྡོད སྡོདཔ མས  ཕོ རྒནམ གཉིས ཤ བདའ བར འགྱོཝ དབྱི ལི ཡང རྟིང བདའ སྟེ སོང ནུག ལ སྦོམ ཅིག གུ ལྷོདཔ དཕོ རྒནམ གཉིསལ བརྒལ ཏེ ཤ འཚོལ བར འགྱོཝ དབྱི ལི དེཤིང སྦོམ ཅིག གུ འཛེགས ཏེ བལྟ སྡོད སྡོདཔ མས  ཡུདཔ ཅིག ཁ ལསཤཝ སྦོམ ཅིག སྟག གིས བདའ འོངས ཏེཤིང འདི གི རྩ བར ལྷོདཔ དབསད དེ ཟ ནི འབདཝ དབྱི ལི གིསསྐད ཤུགས སྦེ རྐྱབ དསྟག འདི འདྲོགས ཏེབྱོག ཡར སོ ནུག དེ ལསབྱི ལི ཤིང ཁ ལསས ཁར བབས ཏེཤཝ གི རྣམ ཅོ གཅིག འབག སྦེཁྱིམ ནང ལོག སོ ནུག ཨམ དེ གིསཤ ཀྭ ལས ཟེརཝ དབྱི ལི གིསཤ བའི རྣམ ཅོ སྟོན ཏེཤ ལེན མིའི ལཱཔམི དགུ དེ ཅིག འཚོལ ཟེར སླབ ནུག དེ ལསབྱི ལི དངམི དགུ ཤ ལེན པར སོང སྟེཤ ཁུར ཆ དགུ འབག འོངས ནུགདེ འབདཝ དཕོ རྒནམ གཉིས ཀྱིསཤ ག ནི ཡང མ ཐོབ པརཁྱིམ ན ལོག འོངས ནུག དེ གི ནངས པདོ རུངཕོ རྒནམ གཉིསཉ གཟུང པར འགྱོ ནི ཟེར སླབ ས ལུ ཡངབྱི ལི གིས ཉན སྡོད ནུག དེ ལསཁོང གཉིསཉ གཟུང པར འགྱོཝ ད ལུབྱི ལི ཡང ལོག སོ ནུག ཕོ རྒནམ གཉིས ཆུའི མཐའམ བདའ སྟེཡར བཤལ མར བཤལ བལྟ རུངཉ མ མཐོང པས  བྱི ལི གིསཆུའི མཐའ མ གི རྡོ ཅིག གུ འཛེགས ཏེ ལྟཝ དརྡོ གི འོག ལུཉ ལེ ཤ མཐོང སྟེབྱི ལི གིསརྡོ ཕུ གི ལྟག ལསཆུ ཟུར ཁར བསྐྱོར བཏང སྦེརྡོ ཕུའི འོག ལསཉ ཀྲུ ཅིག འབག སྦེཁྱིམ ན ཡར སོ ནུག བྱི ལི གིསཉ དོ འབག མིའིམི གསུམ དེ ཅིག དགོ ནི ཟེར སླབཔ དཨའི གིསལཱཔ མི གསུམ འཚོལ ཏེབྱི ལི དང གཅིག ཁར བཏང སྟེཉ དོ གསུམ འབག འོངས ནུག དེ ལསཕོ རྒནམ གཉིས ཀྱི ཨའི གིསཁྱེད གཉིསམི འབད རུང ཉིནམ གཅིག ཡངག ནི ཡང འབག འོང ནི མིན འདུགརོགས བྱི ལི འདིསེམས ཅན འབད རུང ག ཏེ འགྱོ སརདོན དག ཆོད པས ཟེརཚོགས བརྡ བཏང བཏངམ མས  དེ ལསཕོ རྒནམ གཉིས ཀྱིསབྱི ལི གིས འབད མ ཚུགས པའི ལཱ ཅིག འབད དགོ པས ཟེརཉིནམ ཅིགཕོ རྒནམ གཉིསཨམ སྲུ འཚོལ བར འགྱོ ནིའི བསྟུན གྲོས རྐྱབ ནུག དེ ལསཕོ རྒནམ གཉིསཨམ སྲུ འཚོལ བར འགྱོཝ དབྱི ལི ཡངརྟིང བདའ སྟེ འགྱོ ནུག ཕོ རྒནམ གཉིསབུམོ སྤུན གསུམ ཡོད སའི ཁྱིམ ཅིག ནངའགྱོ ནི འབདཝ དགདོང ཁར ཐོན ཏེའགྱོ མ ནུམ པརགཡིབས ཅི གཡིབས ཅི སྡོད སྡོདཔ མས  བྱི ལི གིསཁྱིམ གྱི སྒོ སྒྲིག རྩ བ ལསསྨེའུ སྨེའུ ཟེར སྐད རྐྱབ དབུམོ ཆུང ཤོས དེ གིས མཐོང སྟེསེར ཅུང ཤོགཤོག ཟེར སླབ སྟེཁྱིམ ནང བོ ལྟོ ནང ཨོམ བླུགས ཏེ བྱིན ནུག དེ ལསབྱི ལི གིསཨམ དེ ལུ བལྟ སྟེང མནའམ ལྷང པར འོངས འོངསམ ཨིན ཁྱོད ཀྱི བུམོ སྤུན གསུམ ལསག འབད རུང ངེའི མནའ མར གཏང གནང ཟེར སླབཔ དཨའི གིསབུམོ ཆུང ཤོསམ འདི ལུབྱི ལི དང པ མཐོང མི དེ ཁྱོད ར ཨིན བྱི ལིའི མནའ མརཁྱོད ར སོང ཟེར བཏང ད ནུག དེ ལསབུམོ དེབྱི ལི གི ཨམ སྲུ སྦེསྡོད དེཉིནམ ཅིག འབདཝ དགཡུས དེ ནང གི ཚེས བཅུ རན ཏེབུམོ ཚེས བཅུ མཇལ བར འགྱོཝ དབྱི ལི ཁྱིམ ནང བཞག བཞགཔ མས  བྱི ལི གིསབུམོ འདིསྐོར ལམ ལས བཏང ཞིནམ ལསབྱི ལི ཁོ རའི གསོབ དེབཤུབ བཞག སྦེགསེར གྱི གོ ལ གྱོནགསེར གྱི དཔའ རྟགས བཏགས ཏེཕྲང ལམ བདའ ཡར སོ ནུག བྱི ལི དེབུམོ གི ཧེ མ ལྷོདཔ སྦེ སོང སྟེཚེས བཅུའི ཁྲོམ གྱི གྱལ གོང མནེམ སྟེ སྡོད ནུག དེ ལསཚེས བཅུ མཇུག བསྡུ ཞིནམ ལསབྱི ལི གིསབུམོ གི ཧེ མ ལས ཁྱིམ ནང ལྷོདཔ སྦེ འོངས ཏེགོ ལ དང དཔའ རྟགས འདི ཚུ ཕུད ལོག སྟེ རབྱི ལི གི གསོབ གྱོན སྦེ སྡོད ནུག དེ ལསབྱི ལི གིསཚེས བཅུའི ནངཕོ རྒྱས ག ར ལེགས པས གོ ཟེར འདྲིཝ དབུམོ གིསགྱལ གོང ལུ བཞུགས མི དེ རལེགས པས ཟེར སླབ ནུག དེ ལསཚེས བཅུ ཉིནམ གཉིས པ ལུ ཡངདེ སྦེ ར འབད དེབུམོ ལོག ལྷོདཔ དབྱི ལི གིསཁ ཙ གི དྲི བ དེ ར འདྲིཝ དབུམོ ཐེ ཚོམ ཅིག ཆགས ནུགདེ ལསཚེས བཅུའི ཉིནམ གསུམ པ ལུབུམོ གིསའགྱོ རྫུ བཏབ སྦེཁྱིམ གྱི རྒྱབ ཁར གཡིབས ཏེ བལྟ སྡོདཔ དབྱི ལི གིསགསོབ དེ བཤུབ དངུལ གྱི གོ ལ གྱོན དངུལ གྱི དཔའ རྟགས བཏགས སྦེ སྡོད པའི བར ན རབུམོ གིསནང ན འོངས སྦེབྱི ལི གི གསོབ འཐུ སྟེམེ ནང བཀོ ནི འབདཝ དབྱི ལི གིསམེ ནང མ བཀོ ཁྱིམ གྱི ཐོག ཁར བཀོ ཟེར སླབ ནུག ཁྱིམ གྱི ཐོག ཁར བཀོ གཏངམ དརྒྱུ ནོར ལེ ཤ ཐོན ནུག ད རུང བུམོ གིསདེ ནང ལས འཐུ སྟེམེ ནང བཀོ ནི འབདཝ དབྱི ལི གིསམེ ནང མ བཀོ ཁྱིམ གྱི འོག ལུ བཀོ ཟེར སླབ ནུག ཁྱིམ གྱི འོག ལུ བཀོ གཏངམ དནོར སེམས ཅན ལེ ཤ ཐོན ཁྱིམ ཡངརྒྱལ པོའི ཕོ བྲང བཟུམ ཅིག ལུ གྱུར སོ ནུག དེ ལསབུམོ དེབྱི ལི ཕྱུག པོའི བུ ལུ འགྱུར མི དེ དང གཅིག ཁརདགའ སྐྱིད ཕུན སུམ ཚོགས ཏེ སྡོད ནུག གོ  བུམོ ཉི ཟླ བཟང མོ  ཧེ མགྲོང གསེབ ཅིག ནངབུམོ གཉིས ཡོདཔ མས  བུམོ དེ གཉིསག ནི བ འཇའ རིསམོཉིམ དང ཟླཝ བཟུམ ཡོད ནི དེ གིསམིང ཡང ཟླ བ བཟང མོ དངཉི མ བཟང མོ ཟེར བཏགས ནུག ཁོང གཉིས ཨ རྟག རམེ ལོང ར བལྟ སྟེབཟོ བཟོ ཡི ར སྡོད དོ ཡོདཔ མས  ནམ ཅིག འབདཝ དབུམོ ཉི མ བཟང མོ གིསམེ ལོང སྦོམ འདིང བཅས གཉིས ཀྱི གདོང ཁར འབག ཤོགང བཅས གཉིསག འཇའ བས ག བལྟ གེ ཟེར སླབ སླབཔ མས  ཟླ བ བཟང མོ གིསབཏུབ ཟེར སླབཔ དཉི མ བཟང མོ གིསང བཅས གཉིས ལསབཟོ ལྟ ག ཉེས མི འདིཁྱིམ ནང ལས འཐོན འགྱོ དགོཔ ཨིན ཟེར སླབ སྟེམེ ལོང ནང ལྟཝ དཁོང གཉིས ཆ རཅོག འཐདཔ ཡོད ནི དེ གིསདབྱེ བ ཕྱེ མ ཚུགས པས  ཨིན རུངཉི མ བཟང མོཨ ཞེམོ འབད ནི འདི གིསམོ གིསབང ཅན བཙོངས ཏེནུམོ ཟླ བ བཟང མོནུབམོ ཕྱེད ལུཁྱིམ ནང ལས བདའ བཏང ད ནུག བུམོ ཟླ བ བཟང མོ ལུཅ ལ ཡངགཞན ག ནི ཡང མ བྱིན པརལམ ཁར ཟ ནིའིཨེ པཱལ ཕུད རྡོག གསུམ བྱིན སྦེ བཏང དཔ མས  བུམོ ཟླ བ བཟང མོནུབ མོ ཟླ དཀར ནངསེམས སྐྱོ བའི ངང ལས འགྱོཝ དལམ ཁ ལུཨང རྒས གོ ལ དཀརཔོ གྱོན མི ཅིག དང ཕྱད ནུག མོ གིསཨང རྒས ལུག ཏེ འབྱོནམ སྨོ ཟེར འདྲིཝ དཨང རྒས ཀྱིསང ཟ ནི གི ལྟོ ཅིག འཚོལ བར འོངས འོངསམ ཨིན བུམོ ཁྱོད ལུཟ ནི གི རིགས ག ནི ཡང མེད ག ཟེར སླབཔ དམོ གིསམོ རའི ཧེམ ཅུའི ནང ལསཨེ པཱལ ཅིག བཏོན ཏེ བྱིན ནུག ཨང རྒས སེམས དགའ སྟེཨེ པཱལ འདི ཟ ཡི རབུམོ འདི ལུཁྱོད ནམ ཕྱེད གནག མོའི སྦུག ལུག ཏེ འགྱོ ནི སྦེ ཨིནམ ཟེར འདྲིཝ དབུམོ དེ གིསཨ ཞེམོ གིསབདའ བཏང པའི ལོ རྒྱུས ཚུ ག རཕྲང སྟེ སླབ སླབཔ མས  ཁོང གཉིས བློ སླབ ཅི ར འགྱོཝ དཡུདཔ ཅིག ཁ ལསཤིང སྦོམ ཅིག གི རྩ བརཀླུའི ཕོ བྲང ཡོད ས ཅིག ཁར ལྷོད ནུག ཀླུའི ཕོ བྲང གི རྩ བར ལྷོདཔ དཨང རྒས ཀྱིསཨ ཙི ངལ འཚོ གེ ཟེར སླབ ཞིནམ ལསཁྱོད ལུ ག ཅི དགོ ནི སྨོ མ གསང པར སླབ ཟེརཝ དབུམོ གིསག ཅི གནང རུང བཏུབ ཟེར སླབ སླབཔ མས  ཨང རྒས ཀྱིསཁྱོད ར ཚར གཅིག མིག ཏོ བཙུམ ཟེར སླབ སྟེམིག ཏོ བཙུམས སྡོད ཞིནམ ལསལོག མིག ཏོ ཁ བརྒྱངས ལྟཝ དཨང རྒས ག ཏེ ཡང མེད པརམོ ར གསེར གྱི ཕོ བྲང ག ནི བ ཉམས དགའ བའི ནང ལུཕོ རྒྱ འཇའ རིསམོགོས ཆེན གྱི གོ གྱོན དཔའ རྟགས བཏགས མི ཅིག དང གདོང བསྒོར སྦེམཐའ སྐོར ལུ རྒྱུ ནོར ལོངས སྤྱོདགསེར དང དངུལ གྱི རྒྱན ཆ ཕོ བྲང གི ཕྱི ཁ ལུསྒོ ནོར སེམས ཅན གྱི རིགས ག རརྩྭ ཟ སྡོད ནུག ཟེར ཨིན མས  དེ ལསསེམས དགའ སྟེཕོ རྒྱ དེ དང གཅིག ཁརགཉེན རྐྱབ སྟེ དགའ སྤྲོ གོང ལས གོང དུ འཕེལ ཏེ སྡོད ནུག དེ ལསཨ ཞེམོ ཉི མ བཟང མོ ཡངསེམས ཤོར ཏེཁྱོད ག དེ སྦེ འབད དེཐོབ ཅི ཟེར འདྲིཝ དནུམོ ཟླ བ བཟང མོ གིསལོ རྒྱུས དེ ཚུརྒྱས ཤིང རྒྱསཔ སྦེ སླབ ནུག དེ ལསཨ ཞེམོཉི མ བཟང མོ ཡངནུབམོ ཅིགཨེ པཱལ གསུམ ཧེམ ཅུའི ནང བཙུགས ཏེཁྱིམ ནང ལས ཐོན སོང སོངམ མས  ལམ ཁ ལུཨང རྒས ཅིག དང ཕྱད དེཨེ པཱལ ཅིག བྱིནམ དཨང རྒས ཀྱིསཤིང ཅིག གི རྩ བར ཁྱིད དེམིག ཏོ བཙུམ བཅུག ནུག མིག ཏོ བརྒྱངས ཏེ ལྟཝ དསྦུལ སྦོམ ཆུང ཐང མེདཔ ཅིག གི སྦུག ལུ ལྷོད དེདེ ནང ལསག ཏེ ཡང སྤར ས མེད པརདེ ནང རསྲོག བཅད དེ ཤི སོ ནུག གོ  ཕོ རྒྱས ལུ ཁ སླབ མ བཏུབ མིའི བུམོ  ཧེ མལུང ཕྱོགས ཅིག ནང ལུརྒྱལ པོའི སྲས ཅིག དངཕྱུག པོའི བུ ཅིགསྤྱང ཀའི བུ ཅིག ཡོདཔ ཨིན མས  ཁོང གསུམ ལྟོ ཚང བསྡོམས ཏེཨ རྟག ར གཅིག ཁར སྡོད དོ ཡོདཔ མས  དེ ལསགཡུས ཚན ཅིག ནང ལུབུམོ གཞན དང མ འདྲ བའིའཇའ རིསམོ ཅིག ཡང ཡོདཔ ཨིན མས  མོ གིསཕོ རྒྱས ཀྱི རིགས ག དང གཅིག ཁ ཡངབློ ར སླབ མི བཏུབ དོ ཡོདཔ མས  དེ འབདཝ དཕོ རྒྱས ག རམོ ལུ སེམས ཤོརཝ ཤོར ས ར སྡོད དོ ཡོདཔ མས  ནམ ཅིག འབདཝ དདང པ རརྒྱལ པོའི སྲས དེ གི སེམས ཁརབུམོ འདི གིསཕོ རྒྱས གཞན ལུ མ དགའ རུངང ལུ འདི དགའ འོང ཟེར མནོ སྟེགོས ཆེན གྱི གོ གྱོན དཔའ རྟགས བཏགས ལག རྒྱན བསློགས ལྷམ ལེགས ཤོམ ཅིག བཙུགས སྦེམོ འབད སར ཚོད བལྟ བར བྱོན ནུག བུམོ མོ རའི ཁྱིམ གྱི ནང ནཐགས ལཱ འབད སྡོདཔ མཐོང སྟེབློ སླབ ནི སྦེནང ན འཛུལ བར འགྱོཝ དབུམོ གིསསྒོ བསྡམས བཏང ད ནུག སྒོ ཕྱེ ཟེར ག དེམ ཅིག སླབ རུངབུམོ དེ གིསསྒོ ཕྱེ མ བཏུབཔ ལསརྒྱལ པོའི སྲས དེ ཐུགས ཕམ སྟེལོག ཁོ རའི ཕོ བྲང ནང བྱོན སྦེཆ རོགས གཉིས ལུལོ རྒྱུས དེ ཚུ སླབ ནུག དེ གི ནངས པཕྱུག པོའི བུ དེ གིསའགྱོ བལྟ གེ ཟེར སླབ སྟེཁོའི མནོ བསམ ལུགཟུགས ཁ གི རྒྱན ཆ ལུ བལྟ སྟེསེམས ཤོར འོང མནོ གཟུགས ཁར གསེར གྱི གའུ བཏགས ལག པའི མཛུབ ཅུང རེ ལུ གསེར གྱི མཛུབ དཀྱི རེ བཙུགས གཟི དང བྱུ རུ སྐེ འཁོར ཅིག ལག པར བཤེད སྦེབུམོ འབད སར སོང ནུག ཁོ གིསརྒྱན ཆ ཚུ ག དེམ ཅིགངོམ སྟོན ཏེ བློ དྲིས རུངམོ གིསཐགས འཐག ས ལསསྒོ བསྡམས བཞག སྟེབློ སླབ ནི ཕར བཞགསྒོ ར ཕྱེ མ བཏུབ པས  དེ ལསཁོ ཡངརྒྱལ པོའི སྲས བཟུམ སྦེ རསེམས ཤི སྟེལོག འོང དགོཔ ཐོན སོ ནུག དེ ལསཕྱུག པོའི བུལོག ཕོ བྲང ནང སོང སྟེཁོ རའི ལྟོ ཚང གཉིས ལུལོ རྒྱུས དེ ཚུ སླབཔ དསྤྱང ཀའི བུ དེ གིསདེ གི ནངས པཁོ གིས འགྱོ བལྟ གེ ཟེར སླབ ནུག རྒྱལ པོའི སྲས དང ཕྱུག པོའི བུ གིསསྤྱང ཀའི བུ ལུང བཅས འཇའ རིསམོ དངཕྱུགཔོ ག དེམ ཅིག ཡོད རུངམིག ཏོ ར བལྟ མི བཏུབ པས ཁྱོད འདིསྤྱང ཀ ཨིནམ མ ཚདགོ ཡང ཁམས ལོག སི སི སྦེ གྱོན འགྱོཝ དམོ གིསམིག ཏོ གིས རབལྟ མི བཏུབ ཟེར སླབ ནུག སྤྱང ཀའི བུ གིས འབད བ ཅིནམོ དང གཅིག ཁརཁ སླབ ཚུགས ཟེར སླབཔ དཁོང གཉིས ཀྱིསརྒྱལ བཞག གེ ཟེར སླབ སྟེསྤྱང ཀའི བུ གིསམོ དང གཅིག ཁར ཁ སླབ ཚུགས པ ཅིནརྒྱལ པོའི སྲས ཀྱིསགསེར ཕྱེབྱེ ཁལ གཅིག བྱིན ནི དངཕྱུག པོའི བུ གིསརྒྱ ཚམོ ཁལ ལྔ བྱིན ནི སྦེཁ ཚིག བཟོ སྟེརྒྱལ སྤུངས བཞག ནུག དེའི ནངས པསྤྱང ཀའི བུ དེགོ ལ ཡངཁོ ར ཨ རྟག གྱོན མི དེ ར གྱོན ཏེབུམོ འདི འབད སར འགྱོཝ དལམ ཁརཨང རྒས ཅིགཆུ དབོག པར འོངམ ཁ ཐུག རྐྱབ ནུགཁོ གིསཨང རྒསཆུ དབོག སྟེག ཅི འབད ནི ཟེར འདྲིཝ དཨང རྒས ཀྱིསབུམོ འཇའ རིསམོ དེ གི མིང བཏོན ཏེམོ གི ཁྲུས ཆུ བཟོ ནི ཨིན ཟེར སླབ ནུག ཁོ གིསཁྱོད ཀྱི བུམོ དེརྒྱལ པོའི སྲས དངཕྱུག པོའི བུ ལུ ཡངཁ མི སླབ པས ལོ ཆུ འཁྱུ སྟེ ག ཅི འབད ནི ཁ སླབ མ ཤེས པའིརྩ རྒསམོ ཅིག ཨིནམ འདྲ བས མེན ན ཟེར སླབ སླབཔ མས དེ ལུཨང རྒས ཀྱིསབུམོ འཇའ རིསམོ ལུདེ སྦེ མ སླབཕོ རྒྱས ཚུ ལུཁ སླབ དགོ མ མནོ བའི དོན དག སྦོམ ཅིག འདུག ཟེར སླབ ནུག དེ ལསསྤྱང ཀའི བུ གིསདོན དག ག ཅི སྨོ ཟེར འདྲིཝ དཨམ དེ གིསསླབ མ བཏུབ པས  ཁྱོད ཀྱིས སླབ མ བཏུབ པ ཅིནང གིས ཁྱོད གསད ནི ཨིན ཟེརཨོལ ཀོ བསྡམ པར འགྱོ ནུག དེ ལསཨང རྒས ཀྱིསང མ བསདདོན དག འདི སླབ གེ ཟེར ཞིནམ ལསཕོ རྒྱས ལུཁ སླབ དགོ མ མནོ བའི དོན དག འདིཧེ མ གི མི ཚེ ལུབུ འཇའ རིསམོ ཅིག དང མཉམ གཅིགགཉེན རྐྱབ སྡོད པའི སྐབསམི ཚུམིག ཏོ ཚ སྟེབར ན དཀྲོགས ཏེཁ ཕྱལ བཏང ད ནུག དེའི ཤུལ ལསསེམས ཅནབ དང གླང སྦེ སྐྱེས རུངབ གཞན ཚུ གིས བརྡུངས ཏེ བསད བཏང ད ནུག ད རེས ཀྱི སྐྱེ བ འདི ཁརམོ གིསསྐྱེ བ ཧེ མམ ཚུ དྲན ཏེའདི ལུ སེམས སྐྱོ སྟེཕོའི རིགས ལུབློ ར མ སླབ པར སྡོད དགོ མི འདིའདི གིས སྦེ ཨིན ཟེར སླབ བྱིན ནུག དེ ལསསྤྱང ཀའི བུ དེསེམས དགའ སྟེ འགྱོཝ དབུམོ འདིམོ རའི ཁྱིམ གྱི ཕྱི ཁར ཉིམ བསྲོ སྡོད སར མཐོང སྟེབློ སླབ པར འགྱོཝ དམོ གིསཁྱིམ ནང ན འཛུལ འགྱོ སྦེཁོ ལུ ཡང སྒོ ར ཕྱེ མ བཏུབ པས  དེ ལསཁོ གིསལམ ཁརཨང རྒས ཀྱིས སླབ མི དེརྒྱས ཤིང རྒྱསཔ སྦེསྒོའི སེར གུ ནང ལསཁ དཔགས ཏེསླབ ཞིན ནཧེ མ གི ཕོ རྒྱས དང གླང དེཁོ ཨིནམ བཟོ སྟེ སྔུ ད ནུག དེ ལསབུམོ དེ ཡང ཚེ ཧེ མ གི དཔྱད རིག བཏང སྟེ སྒོ ཕྱེ ད ནུག སྤྱང ཀའི བུ དེནང ན ལྷོདཔ དབུམོ དེ གིསལྟོ དང སྤགས བྱིན རུངམོ གིསཁ ག ནི ཡང མ སླབ པར སྡོད ནུག དེ ལུསྤྱང ཀའི བུ དེ གིསཁྱོད ལྟོ དང སྤགསག དེམ ཅིག ལེགས ཤོམ བྱིན རུངཁ མ སླབ པ ཅིནང མི ཟ ཟེར སླབཔ དམོ གིསལྟོ ཟ ཟེར ཁ ལས ཐོན ཡར སོ ནུག དེ ལསཁོང གཉིསཚེ ཧེ མ གི བློ ལས འགོ བཙུགས ཏེ ཁ སླབཔ ལསམིག གཞི མཐུན ཏེདེ ཚེ ཕྱི རུ ལས འགོ བཙུགས ཏེམོའི རྨགཔ འབད ཆི ནུག སྤྱང ཀའི བུ དེསེམས དགའ བའི ཤུགས ཀྱིསཉིནམ གསུམལྟོ ཚང གཉིས ལསརྒྱལ ལེན པར འགྱོ ནིའིདཔྱད རིག ཡང མ བཏང པསཉིནམ གསུམ གྱི རྒྱབ ལསལྟོ ཚང གཉིས འབད སར སོང སྟེརྒྱལ སྤུངས བཞག མི འདི ཡངལེན འབག འོངས སྦེསྤྱང ཀའི བུ དེབུམོ འཇའ རིསམོ དང གཅིག ཁརགཉེན རྐྱབ སྟེདགའ སྐྱིད ཕུན སུམ ཚོགས ཏེ སྡོད ནུག འདི གིས སྦེསྐྱེས པ ཁ ཤོར ཚིག ཤོར &gt; དངཟ མ ཁ ཤོར ལུས ཤོར &gt; ཟེར མིའི དཔྱེ གཏམ དེ ཐོན ནུག གོ  ནོར རྫིཔ བུམོ སྤུན གསུམ  ཧེ མ གཡུས ཚན ཅིག ནངཨཔ ཅིག དང ཨམ ཅིག ལུབུམོ སྤུན ཆ གསུམ ཡོདཔ མས  བུམོ གཅིག གི མིངགསེར ལེགས སྒྲོལམ བུམོ གཅིག གི མིངདངུལ ལེགས སྒྲོལམ བུམོ གཅིག གི མིངདུང ལེགས སྒྲོལམ ཟེར སླབ དོ ཡོདཔ མས  དོ རུངགཡུས འདི ནང ལུདྭཝ བུཚ ཅིག དངབུམོ ག ར སེམས ཤོར མི གི བུ གསར རིསམོལྷ དབང ཟེར མི ཅིག ཡང ཡོདཔ མས  དྭཝ བུཚ དེཨ རྟག རརི ཁར ནོར འཚོ བར འགྱོ དོ ཡོདཔ མས  བུམོ སྤུན གསུམ ཡངཉིན སྐོར རྐྱབ སྟེནོར འཚོ བར འགྱོ དོ ཡོདཔ ལསཚར ཅིག འབདཝ དབུམོ གསེར ལེགས སྒྲོལམ དངདྭཝ བུཚ དེརི ཁར ནོར འཚོ སར གཅིག ཁར ཚུད ནུག དེ ལསརི ཁར ལྷོད ཞིནམ ལསཉིན མ གི ལྟོ ཟཝ དགསེར ལེགས སྒྲོལམ གིསབུ ལེགས པའི ལྷ དབང མཆོད ཟེརལྟོ ཕུད གཏོརཝ དདྭཝ བུཚ གི ཁ ནང འཛུལ སོ ནུག དེ ལསདྭཝ བུཚ གིསཞིམ ཏག ཟེར ཟ ནི སྨོ ཨེ ཧེམཐུའི ཟེར བཀོ ནི སྨོ ཟེར སླབཔ དགསེར ལེགས སྒྲོལ མ གིསབུ ལེགས པའི ལྷ དབང ལུ གཏོརཝ མེནམཁྱོད ལུ མེན ཨེ ཧེམ ཐུའི ཟེར བཀོ ད ཟེར སླབ ནུག ད རུང དེའི ནངས པདངུལ ལེགས སྒྲོལམ དང དྭཝ བུཚནོར འཚོ ས གཅིག ཁར ཚུད སོ ནུག དེ ལསདངུལ ལེགས སྒྲོལམ གིས ལྟོ ཟཝ ད ཡངཉིནམ ཧེ མ བཟུམབུ ལེགས པའི ལྷ དབང མཆོད ཟེར གཏོརཝ དདོ རུངདྭཝ བུཚ འདི གི ཁ ནང འཛུལ སོ ནུག དེ ལསདྭཝ བུཚ གིསཞིམ ཏག ཟེར ཟ ནི སྨོ ཨེ ཧེམ ཐུའི ཟེར བཀོ ནི སྨོ ཟེར སླབཔ དདངུལ ལེགས སྒྲོལམ གིསངེའི ལྟོ ཕུདབུ ལྷ དབང ལུ གཏོརཝ མེནམཁྱོད ལུ མེན ད ལྟོ ར ཨེ ཧེམ ཐུའི ཟེར བཀོ ད ཟེར སླབ ནུག དོ རུངདེ གི ནངས པདུང ལེགས སྒྲོལམ དངདྭཝ བུཚ འདི ནོར འཚོ སར གཅིག ཁར ཚུད ནུག དེ ལསདུང ལེགས སྒྲོལམ གིསལྟོ ཟ ནི སྦེལྟོ ཕུད གཏོརཝ དལས གནམ བསྐོས ཡོད པའི ཁ ལུ མཆོད ཟེར གཏོརཝ དདྭཝ བུཚ གི ཁ ནང འཛུལ སོ ནུག དེ ལསདྭཝ བུཚ གིསཞིམ ཏག ཟེར ཟ ནི སྨོ ཨེ ཧེམ ཐུའི ཟེར བཀོ ནི སྨོ ཟེར འདྲིཝ དཁ ལུ ཚུད མི འདིཞིམ ཏག ཟེརལྐོད མར གཏང ནི ར རྨམ ཟེར སླབ ནུག དེ ལསཁོང གཉིས ལྟོ ཡང གཅིག ཁར རུབ སྟེ ཟ སྦེལས གནམ བསྐོས ཡོདཔ མས ཟེརགཉེན རྐྱབ ནིའི བློ སླབ ནུག དེ ལསཕྱི རུཁྱིམ ནང ལྷོད དེདུང ལེགས སྒྲོལམ གིས དྭཝ བུཚ དངགཉེན རྐྱབ ནིའི སྐོར ལསཨ པ ལུ སླབཔ ད ལུཨ པ གིས ཚོགས བརྡ ཟེརཝ ཅིག བཏང སྟེདུང ལེགས སྒྲོལམཁྱིམ ནང ལས བཏོན བཏང ད ནུག དེ ལསདུང ལེགས སྒྲོལམ དངདྭཝ བུཚ དེགཡུས འདི གི སྦོ ལོགས ཁའི སྤང ཅིག ནངསྦ སྒོར ཅིག སྤུབས སྦེ སྡོད ནུགཚར ཅིག འབདཝ ད གཡུས དེ ནངལྟདམོ སྦོམ ཅིག ཡོད དེབལྟ བར འགྱོ ནིའི བློ སླབཔ དདྭཝ བུཚ གིསཁྱོད ར ཧེ མ སོངལྟ མ འཐོན འོང ཟེར སླབ སྦེཤུལ མར སྡོད ད ནུག ཕར ལྷོདཔ དཧེ མ མ མཐོང མིའི ཕོ རྒྱས གསར རིསམོ ཅིགརྟ གུ བཞོན ཏེ འོངས ཞིནམ ལསཁྲོམ གྱི གོང མནེམ སྟེ བཞུགས དེས ཟེར ཨིན མས  དོ རུངདེའི ནངས པལྟདམོ བལྟ བར འགྱོཝ ད ཡངཁོ གིསཁྱོད ར ཧེ མ སོངལྟ མ འཐོན འོང ཟེར སླབ སྟེམོ ཧེ མ བཏང ད ནུག མོ ཧེ མ ཕར ལྷོད དེ ལྟཝ དཕོ རྒྱས གསར རིསམོ དེམ ལྷོད པས ཟེར ཨིན མས  མོ ཡངམིག ཏོ སྒྱིམ སུ ཅིག སྦེ བལྟ སྡོདཔ དཕོ རྒྱས དེ ཡང མོ འོང སའི ལམ བདའ སྟེ རའོང སར མཐོང ནུག མོ ཡངདོགས པ ཅིག ཆགས ཏེག ཨིན ན བལྟ དགོ པས མནོ སྟེཁྲོམ མཇུག མ བསྡུ བའི ཧེ མ ལས སོང སྟེཁོང ར སྡོད སའི སྦ སྒོར ཟུར ཁ ལསགཡིབས ཏེ བལྟ སྡོད ནུག ཨ ཙི ཅིག ཁ ལསམི དེརྟ གུ བཞོན སྦེ འོངས ཞིནམ ལསམོ གི སྦ སྒོར ནང འཛུལ ནི འབདཝ དམོ གིས ཁྱིམ གྱི ནང ནཚ ངེར བཏོན ཏེ འཛུལ ཞིནམ ལསདྭཝ བུཚ གི གོ རྒསཔ དེ མེ བཏང ཁོ ཕང མར བཏབ བཏང པའི བསྒང ལསཁོ ལོག སྟེ དྭཝ བུཚ ལུ འགྱུར མ ཚུགས པར ལུས སོ ནུགདེ ལསདུང ལེགས སྒྲོལམ ཡངཕོ རྒྱས གསར རིསམོ འདི དང གཅིག ཁརདགའ ཏོག ཏོ སྦེ སྡོདཔ ད ལུདུང ལེགས སྒྲོལམ གི ཨ ཞེམོ ཚུ དངབུམོ གཞན ཚུ ག ར སེམས ཤོར ཏེ ལུས སོ ནུག གོ  ཨཔ རྡོ རྗེ དང མི རྒོད  ཧེ མགཡུས ཚན སྦོམ ཅིག ནངཨཔ རྡོ རྗེ ཟེར མི ཅིག དངཨམ ཀུན དགའ ཟེར མི ཅིག ཡོདཔ མས  ཚར ཅིག འབདཝ དཨཔ རྡོ རྗེ འདིནགས ཚལ ནང ཁ མིག སྤོག པར སོངམ དམི རྒོད མོ ཅིག དང ཕྱད དེམི རྒོད མོ འདི གིསཨཔ འདི འཐུ འབག ཡར སོ ནུག ནགས ཚལ ལས ནགས ཚལ བརྒྱུད དེལུང པའི ཕུ ལུ ལྷོདཔ དམི རྒོད མོ འདི གིསཨཔ རྡོ རྗེ འདི བྱག ཕུག ཅིག ནང བཞག སྦེམོ ར ཕྱི ཁར ཐོན ལོག སོ ནུག མི རྒོད རྒྱབ ཐལ བའི ཤུལ མརཨཔ འདིབྱོག འགྱོ ནི སྦེ བྱག ཕུག སྒོ ཁར ལྷོདཔ དམི རྒོད ལོག འོང སར མཐོང སྟེཨཔ ལོག སྟེ རབྱག ཕུག ནང འཛུལ སྦེསྡོད དགོཔ ཐོན སོ ནུག མོ ལོག ལྷོད པའི བསྒང ལསཤ ལེ ཤ འབག སྟེ འོངས ནུག ཟེར ཨིན མས  དེ ཚེ ཕྱི རུ ལསཨཔ རྡོ རྗེ འདིཤ ཟ ཡི རཕྱི རུ ཡང མོ དང གཅིག ཁརའཇར ཏེ ཉལ དགོ པས ཟེར ཨིན མས  ནངས པ དྲོ པ ཉིམ ཤརཝ དཨཔ རྡོ རྗེ འདིཤ ཚུ དྲ སྟེ བསྐམས ཞིནམ ལསཁོ ར ཡང ལྟོ བཀྱེསཔ ད རཤ སྐམ ཟ ཡི ར སྡོད ནུག ཡུདཔ ཅིག ཁ ལསཨཔ འདིཤ གིས བསུན ཏེལོག ཁྱིམ ན འགྱོ གེ ཟེར བརམི རྒོད ཀྱིས ཉིན ནུབ མེད པར སྲུང སྡོད དེའགྱོ མ སྟེར སྡོད གེ ཟེར བརལཱ ག ནི ཡང མེད པར བསུན ཏེཉིནམ ཅིག འབདཝ དམི རྒོད ཀྱིས འབག འོང མི སེམས ཅན གྱི པགས ཀོ ཚུཚི ལུ མར ཁུ བཏབ སྟེའཕུར ཞིནམ ལསཁོ ར ལུ ཀོཝ གི གོ ཅིག བཙེམས ཏེ གྱོན ནུག ཨཔ རྡོ རྗེ གི གོ འདི ལུམི རྒོད སེམས ཤོར ཏེམོ ལུ ཡངགོ ཅིག བཙེམ གནང ཟེར སླབ ནུག དེ ལསཨཔ རྡོ རྗེ གིསཀོཝ ཅིག ཆུ ནང སྦང བཏབ བཞག ཞིནམ ལསསྦང ཐག ན འཐན ར ཆོདཔ དཕྱི རུ ཅིག མི རྒོད དེཀོཝ དེ ནང བཙུགས མགུ ཏོ རྐྱངམ གཅིག ཕྱི ཁར བཏོན གཞན རྐངམ དང ལགཔ ཚུཕྱི ཁར མ བཏོན པརསྤུས རྩ སྦེ བཙེམས ཏེམེ བསྲོ བཅུག བཅུགཔ མས  ཡུདཔ ཅིག ཁ ལསཀོཝ དེ སྐམ སུ སྐམ སུ འགྱོཝ དམི རྒོད ཀྱི གཟུགས བསྡམས ཏེ འགྱོ ནི འདི གིསཚེམ ཕྱལ གནང ཟེར སླབ ནུག ཨཔ རྡོ རྗེ གིསག ནི ཡང མ སླབ པརཁོ ར མེ བསྲོ ཡི རཙེའུ འཐག སྡོད སྡོདཔ མས  ནངས པ དྲོ པ གནམ ནངསམ ཅིགཨཔ རྡོ རྗེ གིསཤ སྐམ དེ ཚུག ར ཙེའུ དེ ནང བཙུགས སྦེབྱག ཕུག ནང ལས ཐོན ཡར སོ ནུག མི རྒོད དེ གིསསྡོད ཟེར བརཨཔ རྡོ རྗེ གིས ཉན མ བཏུབ བདའ འགྱོ གེ ཟེར བརཀོཝ ནང ལས སྤར མ ཐལ བརམི རྒོད འདིདེ ནང ར ལུས སོ ནུག ཨཔ རྡོ རྗེ འདིགཡུས ཁར ལྷོད པའི བསྒང ལསཁྱིམ ནང གི མི ཚུ གིསཁོ ཤི སོཔ འདྲ བས མནོ སྟེཁོ གི བསྐང བཤགས ཚུ ཡངབཏང ཚར ནུག ཟེར ཨིན མས  ཁོ ཁྱིམ ནང འཛུལ བའི བསྒང ལསཨམ ཀུན དགའ གིསཨཔ འདྲེ ལུ གྱུར ཏེ འོང མས ཟེརཁྱིམ ཚང ཚུ བོ སྟེཐགཔ གིས བསྡམས བཞག ནུགཨཔ འདི གིསང མ ཤི ཟེརག དེམ ཅིག སླབ རུངཨམ འདི གིསཁྱོད ཤི ཤིཝ ཨིན ང བཅས བསྐང བཤགས ཡངབཏང ཚར ཡི ཟེར སླབ སྟེཨཔ འདིཐགཔ གིས བསྡམཔ བསྡམ ས ར བཞག སྟེཉིནམ གསུམ འགྱོཝ དཨཔ འདི ཤི སོ ནུག གོ  སྲིནམོ ལྦཝ ནང ཆུ འབག མི  དང ཕུལུངམ ཅིག ནངཨམ ཕུད ཏ ཟེར མི ཅིག ཡོདཔ མས  མོ ལུ ལཱ ཟེར རུངཐགས ར འཐག སྡོད དོ ཡོདཔ མས  ནམ ཅིག འབདཝ དཉིམ འཛུལ རནམ ཅིག ཁརསྲིནམོ ཅིག གིསསྒང ཏོ མགུ ལསམོ གི མིང བཏོན ཏེཨམ ཕུད ཏ ཟེར བོ བོཔ མས  ཨམ ཕུད ཏ གིསཁྱོད ག སྨོ ཟེར འདྲིཝ དསྲིནམོ དེ གིསཁྱོད ཀྱི ཆ རོགས ཨིན ད རིས ཕྱི རུཁྱོད སྡོད སར འཐོན འོང སྨ རེ ཟེར སླབ སླབཔ མས  ཨམ ཕུད ཏ གིས འེང འེ ཟེར སླབཔ དཨམ སྲིནམོ འདི གིསདེ འབདཝ དཁྱོད ཀྱི ཁྱིམ ནངརོ ཁྱི སོ བཏབ མི རེ མེད གགླང རྡུང མི རེ མེད གརྟ རྡོག ཐི རྐྱབ མི རེ མེད གབྱཔོ མཆོ ཏོ རྐྱབ མི རེ མེད གཟེར དྲིས ནུགཨམ ཕུད ཏ གིསམེད མེད ཟེར སླབ ནུག དེ ལསཨ ཙི ཅིག ཁ ལསསྲིནམོ གིསཨང རྒས ཅིག བཟོ སྟེཨང རྒས ཀྱི ལྦཝ ནང ལུཆུ ལྟེམ ལྟེ བཀང སྦེཨམ ཕུད ཏ གིཁྱིམ ནང འཛུལ ཏེ ཐོན འོངས ནུག ཨམ ཕུད ཏ གིས ཡངམེ ཅིག འཕུ སྦེདེ ཚེ ཕྱི རུཨམ འདི དང གཅིག ཁར སྡོད ནུགཡུདཔ ཅིག ཁ ལསཨམ ཕུད ཏ འདིཤིང རྫོགས ཏེ མེ ཤི ནི འབདཝ དསྲིནམོ དེ གིསཁ བརྒྱངས ཡི རམོ གི ལྦཝ ནང ཡོད མི ཆུ འདིམེ ནང བླུགས མཆེཝ འདྲོག སི སི སྟོན ཏེཨམ ཕུད ཏ ཟ བརའོང དེས ཟེར ཨིན མས  ཨམ ཕུད ཏ གིསརྫེ ཀོ འཐུ ཞིནམ ལསམེ ནང བཀོ སྦེམེ འབརཝ དསྲིནམོ དེལོག སྟེ ཁ ཡང བཙུམས སྦེཨ རྟག ཧ ལུགས སྡོདཔ མས ཟེར ཨིན མས  དེ ལསཨམ ཕུད ཏ འདྲོགས ཏེགཟར རུ དང ཟན སྐྱབང ཅུང ཚུ ཡངག ར མེ བཏང སྡོད པའི བར ནབྱཔོ བོ ནུག དེ ལསསྲིནམོ དེ གིསད རིས ཁྱོད རྒྱལཝ སྦེ བཞགནངས པ ཕྱི རུ ཕྱད གེ ཟེར སླབ སྦེ ཡར སོ ནུག དེ ལསཨམ ཕུད ཏ གིསའེང འེ ཁྱོད རནངས པ ཕྱི རུ ཤོག ཟེར སླབ ནུག དེ ལསནངས པཨམ ཕུད ཏ འདིགནམ ནངསམ ཅིགདྲོ པ ཧ སག ལོངས སྦེམཛརཝ ཡང ཟ ལོང མེད པརརྟ འཚོལ གླང འཚོལ བྱ པོད འཚོལ རོ ཁྱི འཚོལ དེ ལསབྱི ལི ཡང འཚོལ སྦེཁྱིམ ནང བསྐྱལ ཞིནམ ལསམོ ར ཡང ཤིང ལེ ཤ འཐུ སྦེ བཞག ནུག དེམ ཅིག གི བར ནཉིམ འཛུལ སོ ནུག དེ ལསསྲིནམོ དེ གིསདོ རུང ཡང སྐད རྐྱབ སྟེ ཨམ བོཝ དཨམ ཕུད ཏ གིསཁྱོད ག སྨོ ཟེར འདྲིཝ དསྲིནམོ དེ གིསང ཁ ཙ འོང མིའིཆ རོགས ཨིན ཟེར སླབ ནུག དེ ལུ ཨམ ཕུད ཏ གིསསྣང དག ར མ བསྐྱེད པརཤོག ཤོག ཟེར སླབ ནུག དེ ལསསྲིནམོ ཡངཁྱིམ ནང འོངས སྦེཉིནམ ཧེ མམ བཟུམ སྦེ རཁོང ར གཉིསམེ སྦུག ལུ བཙུགས སྦེབློ སླབ སྟེ སྡོད ནུག ཨ ཙི ཅིག ཁ ལསམེ ཤི ནི འབདཝ དཨམ ཕུད ཏ གིསབྱི ལི བཏང ནུག བྱི ལི གིསསྲིནམོ གུ སེན མོ བཞར ཏེསྲིནམོ གི ལྦཝ ཡངསྤེད བཀོ ད ནུག དེ ལསབྱ པོད འདི གིས ཡངསྲིནམོ གུ མཆོ ཏོ རྐྱབ སྟེསྲིནམོ གི ལྦཝ ཧེང སྐལ ར སྤེད དེཆུ ག ར ཐོན ཡར སོ ནུག དེ ལསསྲིནམོ རྣམ རྟོག ལངས ཏེཨེ ཁུག མགུ ལས འབབ འགྱོཝ དརོ ཁྱི གིསམོའི སྒྱིད ཐག གུ སོ བཏབ ད ནུག སྲིནམོ བྱོག སྟེཨེ ཁུག རྩ བར ལྷོདཔ དརྟ གིས རྡོག ཐི རྐྱབ སྟེགླང གི གདོང ཁར བཀོ གླང གིས བརྡུངས ཏེསྲིནམོ གི ཕོཝ སྤེད བཏངམ ལསསྲིནམོ འདིཁ ཐུམ མར བསད བཏང ད ནུག གོ  མ སྨད གཉིས དང སྲིནམོ  ཧེ མ གཡུས ཅིག ནངཨའི ཅིག དངབུམོ ཅིག སྡོད ནུགཨའི དེཨ རྟག རཞིང ནང ལཱ འབད བར འགྱོཝ དབུམོ འདིཁྱིམ ནངཁྱིམ བསྲུངས ཏེ བཞག དོ ཡོདཔ མས  ནམ ཅིག འབདཝ དསྲིནམོ ཅིགབུམོ འབད སར འོངས ཏེསྒོ ཕྱེ ཟེར སླབ ནུགབུམོ དེ གིསཁྱོད ག སྨོ ཟེར འདྲིཝ དཁྱོད ཀྱི ཨའི ཨིན ཟེར སླབ ནུག སྲིནམོ གི སྐད འདིཨའི གི སྐད དང མ འདྲ ནི འདི གིསངེའི ཨའི ཨིན ར མེན པས ཟེར སླབཔ དསྲིནམོ དེ གིསཐད རི སྦ རི ཨིན ཟེར སླབ ནུག དེ ལསབུམོ དེ གིསངེ གི ཨའི ཨིན པ ཅིནལགཔ སྟོན ཟེར སླབ ནུག སྲིནམོ གིས ལགཔ སྟོནམ དལགཔ སྤུ སོབ སོ སྦེ ཡོད དོ མས  དེ ལསབུམོ དེ གིསངེ གི ཨའི ཨིན ར མེན པས ཟེར སླབ སྟེསྒོ ཕྱེ མ བཏུབཔ ལསསྲིནམོ ལོག ཡར སོ ནུག དེ ལསསྲིནམོ འདིམོ རའི ཁྱིམ ནང སོང སྦེལགཔ གི སྤུ ཀྲེག བཏང ད ནུག དེ གི ནངས པཨའི དེ ལཱ འབད བར སོངམ དད རུང སྲིནམོ འོངས ཏེབུམོ ལུསྒོ ཕྱེ ཟེར སླབ ནུག བུམོ དེ གིསཁ ཙ བཟུམ སྦེ རདྲིས ཞིནམ ལསལགཔ སྟོན བཅུག ནུགལགཔ སྟོནམ དསྤུ ཡང མེད པརཨའི གི ལགཔ དང ཅོག འཐདཔ མཐོང སྟེསྒོ ཕྱེས ད ནུགསྒོ ཕྱེཝ ཅིགསྲིནམོ དེ གིས བུམོ དེ འཐུ ཞིནམ ལསསྲིནམོ གི ཁྱིམ ནང འབག ཡར སོ ནུག དེ ལསཕྱི རུཨའི ཁྱིམ ནང ལྷོདཔ དབུམོ མེད པརཨའི བུམོ འཚོལ བར སོང ནུག ཨའི འདིབུམོ འཚོལ བར འགྱོ སའི ལམ ཁརཧེ མ ར བྱི ལི ཅིག དང ཕྱད ནུག བྱི ལི གིསཨམ ག ཏེ འགྱོ ནི སྨོ ཟེར འདྲིཝ དཨམ དེ གིསབུམོ འཚོལ བར འགྱོ དོ ཟེར སླབ ནུག བྱི ལི དེ གིསང གིས ཡངཆ རོགས སྦེ འཚོལ བར འགྱོ གེ ཟེར སླབ སྟེཁོང གཉིས ལ ཅིག བརྒལ ལུང ཅིག སྤུབས སྦེ འགྱོཝ དཨོ ལ ཅིག དང ཕྱད ནུག ཨོ ལ གིས ཁྱེད གཉིས ག ཏེ འགྱོ ནི སྨོ ཟེར འདྲིཝ དཁོང གཉིས ཀྱིསབུམོ འཚོལ བར འགྱོ དོ ཟེར སླབ ནུག ཨོ ལ གིསཁྱེད གཉིས འགྱོཝ ལསང བཅས གསུམ འགྱོཝ དྲག ཟེརཨོ ལ ཡངཁོང གཉིས དང གཅིག ཁརབུམོ འཚོལ བར འགྱོ ནུག ཁོང གསུམལ ཅིག བརྒལ ལུང ཅིག སྤུབས འགྱོཝ དདོ རུངབྱི ཙི ཅིག དང ཕྱད ནུག དེ ལསབྱི ཙི གིས ཡངཆ རོགས འབད གེ ཟེར སླབ སྟེཁོང བཞིལ ཅིག བརྒལ ལུང ཅིག སྤུབས སྦེ འགྱོཝ དསྲིནམོ གི གཡུས ཁར ལྷོད ནུག དེ ལསདང པ རཨོ ལ གིསཁྱེད ག ར ནཱ སྡོད  ང གིསསྲིནམོ གི ཁྱིམ ནང ལུབུམོ ཡོད མེད བལྟ གེ ཟེར སླབ སྟེབལྟ བར འགྱོཝ དབུམོ དེསྲིནམོ གི ཐབ ཚང ནངའོག ལས མེ འཕུ ཟངས སྦོམ ཅིག ནང ཆུ ཚན བསྐོལ ལྟག ལས མརབུམོ མགུ མཇུག སྦེརྐང པར ཐགཔ བཏགས ཏེདཔྱངས བཞག སྦེསྲིནམོ མོ རཕྱི ཁརལཱ སར འགྱོ ནུག ཟེར ཨིན མས  དེ ལསཨོ ལ ལོག འོངས ཞིནམ ལསབྱི ཙི གིས ཐགཔ བཏོག ནི ཨམ གིས བུམོ འདིཆུ ཚན ནང འགྱོ མ བཅུག པརལགཔ བཟེད ནི ཨོ ལ གིསསྲིནམོ འོང མི འོང བལྟ ནི བྱི ལི གིསསྲིནམོ འོང སའི ལམ ཁརཞབས ཁྲ རྐྱབ སྟེསྲིནམོ བསྒོར བཞག ནི སྦེཁོང རེ རེ གིསཁག འགན རེ འབག སྟེབུམོ བཏོན འབག ནིའིབསྟུན གྲོས རྐྱབ ནུག དེ ལསཁོང ཆ ཁྱབསྲིནམོ གི ཁྱིམ ནང སོང སྟེརང རང སོ སོའི ཁག འགན ཚུ འབག སྟེལཱ འབད སྡོདཔ དསྲིནམོ ལཱ ས ལསལོག འོང དེས ཟེར ཨིན མས  དེ ལསདང པ རཨོ ལ གིས ཨ ཨ ཨོ ཨོ ཟེར སྐད རྐྱབ སྟེབརྡ འབད འབདཝ མས  དེ ལསབྱི ལི གིསསྲིནམོ འོང སའི ལམ བར ན སོང སྟེཞབས ཁྲ རྐྱབ ནུག ཞབས ཁྲ གི ཚིག ཡངབྱི ཙི ཐགཔ བཏོག པའི ལོ འོར འོར འོར འོར ཨའི གིསམར ལས བཤེདཝ མས ལོ འོར འོར འོར འོར ཨོ ལབྱ ལྟཝ མས ལོ འོར འོརའོར འོརབྱི ལི སེར ཅུངང མེན ན འོར འོར འོར འོར ཟེར ཞབས ཁྲ དེ སྦེ འཐེན སྡོདཔ དསྲིནམོ འདིབྱི ལི གི ཞབས ཁྲན འཐན ཧན དྲགས ཏེཉན ལུས སོ ནུག དེ ཅིག གི བར ནཨམ དེ གིསབུམོ ཁྱིད དེཆ རོགས བྱི ཙི དངསྲིནམོ གི ཁྱིམ མའི རྒྱབ ལས ཐོན ཡར སོ ནུགདེ གི ཤུལ ལསཨོ ལ གིསཨ ཨ ཨོ ཨོ ཟེར སླབཔ དབྱི ལི གིསང ཡངདེ སྦེ སྡོད ལོང མེད སྨེའུ སྨེའུ ཟེརཝ ཅིགབརྒྱུགས ལོག སོང ནུགདེ ལསསྲིནམོ ན འཐན ལྟོཝ བཀྱེས ཏེ ཁྱིམ ནང ལུབུམོ ཟ བར འགྱོཝ ད བུམོ མེད བདའ བར བདའ མ ཟུན པརཧམ ཐལ ཐལ སྦེལུས སོ ནུག གོ  ཤ རོགསཔ དང མི རྒོད  ཧེ མ གཡུས ཚན ཅིག ནངཨཔ དང ཨམ ཅིག ཡོདཔ མས  ཁོང གཉིས ལུཤ བདའ ནི ལུགནམ མེད ས མེད མཁས དྲགས འབད མིའིབུ གཅིག ཡོདཔ མས  ཉིནམ ཅིག བུ དེཉིན ལམ གསུམ དེ ཅིགའགྱོ དགོ པའི རི ཁར ཤ བདའ བར འགྱོཝ དཁོ ར རྐྱངམ གཅིགཕྱི རུ ཞག བྱག ཕུག གཅིག ནང ལུས སོ ནུག དེ ལས བྱག ཕུག ནང འཛུལ སྦེ སྡོད དེལྟོ འབད ཟ མེ བསྲོ སྦེ སྡོདཔ དབྱག ཕུག གི ལྟག ལས མརག ཅི ཨིན ན མ ཤེས པའི རོ ཁྱི གི རྐངམ བཟུམ ཅིགདེ ར སྟོན དེས ཟེར ཨིན མས ཁོ འདྲོགས ཏེན འཐན ར ལྟཝ ད འབད ཚེརྐང མའི ནང ལུཚེར མ གི རྩང སྦོམ ཅིག འཛུལ འཛུལ བའི རྐངམ གཅིག ཨིན མས ལོ  རྩང དེབཏོན གནང ཟེར སླབ འདྲས མནོརྩང དེ བཏོན བྱིན ད ནུག རྩང བཏོན ཚརཝ ཅིགགནག ཡོར ཡོ ཅིག རླུང མ ར ཧུར བཏང སྟེཡར སོ ཡི ཟེར ཨིན མས  དེ གི ནངས པ ཡངཤ མ ཐོབ པརཁོ བྱག ཕུག དེ ནངཉལ བར འགྱོཝ དབྱག ཕུག ནང ནཤཝ གཅིག བསད སྦེ བསྐྱལ བཞག ནུག ཟེར ཨིན མས  ཁོ ཤ མ ཐོབ པར སྡོདཔ དཀྲིག ཀྲི ར བཏང ཡི ཟེར མནོ སྟེལྟོ གཡོ སྤགས བཙོ སྦེ སྡོདཔ དརི མིའི བུམོ ཅིག གིསདོ རུངཀ ཤ གི ཤ ཅིག འབག སྦེའོང དེས ཟེར ཨིན མས  ལྟ མ འབད ཚེརི མིའི བུམོ དེཁ ཙ ཁོ གིསརྩང བཏོན བྱིན མི གི སེམས ཅན དེ ཨིན མས ལོ  དེ ལསརི མིའི བུམོ དེ གིས ཡངཁོ དང གཅིག ཁར ཉལ བར འོངས ཏེའགྱོ མ བཏུབ  ཁོ ར འགྱོ གེ ཟེར བརམོ གིས བསྒོར བཞག སྟེགཏང མ བཏུབ པརཁོང གཉིསགཉེན རྐྱབ སྡོད དགོཔ ཐོན སོ ནུག དེ ལསཁོ གིསརྩྭ གི ཁྱིམ ཆུང ཀུ ཅིག བཟོ སྦེདེ ནང སྡོད དེམོ གིས ཉིནམ རིང ཆད མེད པརཤཝ རེ རེ བསད དེའབག འོངས ཡི ར ཟ སྡོད དེཟླཝ བདུན དེ ཅིག སོངམ དརི མིའི བུམོ དེ ལུ ཨ ལུ ཡང ཆགས ཆི ནུག ཉིནམ ཅིག འབདཝ དཤ རོགསཔ གི མནོ བསམ ལུད དེ སྦེ ར སྡོད པར མི འཚམ ནི མས ཨཔ དངཨའི འབད སརལོག འགྱོ དགོ པས ཟེར མནོ སྟེདེ ཁ ལསབྱོག འགྱོ ནིའིགནས སྐབས ཅིག འགྱིར ནུགགནས སྐབས འདིག དེ སྦེ སྨོ ཟེར བ ཅིནཤཝ གི པགས ཀོསྤུ ནང ན བཙུགས བཙུགས པའིལྷམ ཆ གཅིག བཙེམས ད རི མིའི བུམོ གིསའདི ག ཅི འབད ནི སྨོ ཟེར དྲིས ནུགཤ རོགསཔ གིསང རྐངམ གྱང མས རྐང མར བཙུགས ནི སྦེ ཨིན ཟེར སླབཔ དམོ གིསང ལུ ཡང ཆ གཅིགབཙེམ གནང ཟེར སླབ ནུག ཁོ གིསཀོཝ གི སྤུ ཕྱི ཁར འབད མིའི ལྷམ ཆ གཅིག བཙེམས ཏེམོ ལུ བྱིནམ དག དེ སྦེ བཙུགས ནི ཟེར དྲིས ནུག ཤ རོགསཔ གིསའ ནེ སྦེ བཙུགས དགོ ཟེརལྷམ འདིརི མིའི བུམོ མོ རའི རྐངམ དང གཅིག ཁར སྦྲགས ཏེབཙེམས བྱིན ད ནུག དེ ལས དྲོཔ ཅིགརི མིའི བུམོ མོ ར གཉིད ཐལ སྡོདཔ དཤ རོགསཔ གིས བྱོག ཡར སོ ནུག མོ ར གཉིད ཚོརཝ དརྨགཔ མེད པར བདའ འགྱོ གེ ཟེར བརཀོཝ སྤུ ཕྱི ཁ སྦེརྐངམ དང སྦྲགས ཏེ བཙེམས བཞག ནི འདི གིསའགྱེད ཏ རྐྱབ སྟེབདའ མ ཚུགསཔ ལསཞེ སྡང མེ བཟུམ འབར ཏེཕོ བའི ནང ལསཨ ལུ བཏོན བཏང སྦེ ཕྱེད ཀ རྐྱབ སྟེཕྱེད ཀ ཅིགཡ ཁྱོད ར གི སྐལཝ ཟེར སླབ སྟེབཀོ བཏང ད ནུགཕྱེད ཀ ཅིགང ར གི སྐལཝ ཟེར སླབ སྦེཆོབ ཆོབ བཏང སྟེ ཟ ད ནུག ཤ རོགསཔ དེལོག སྟེ ར མ བལྟ བརརྒྱུགཔ རྒྱུག སར བྱོག ཐལ ཏེཁོ རའི ཁྱིམ ནང ལོག ལྷོད ནུག གོ  སྦལཔ དང སྟག ཧེ མནགས ཚལ སྦོམ ཅིག ནངསེམས ཅན སྟག ཅིག ཡོདཔ མས  ཉིནམ ཅིག སྟག འདིལྟོ འཚོལ བར འགྱོ བའི ལམ ཁརསྦལཔ ཅིག དང ཕྱད ནུག སྦལཔ འདིའདྲོགས རུངམ འདྲོགས རྫུ བཏབ སྟེཨ ཞང སྟགཁྱོད ག ཏེ འགྱོ ནི སྨོ ཟེར འདྲིཝ དསྟག གིསང ལྟོ འཚོལ བར ཨིན  ཁྱོད ཡངང དང གཅིག ཁརའགྱོ གེ སྨོ ཟེར སླབཔ དསྦལཔ ཡངམི འགྱོ ཟེར སླབ པ ཅིནཟ འོང མནོ སྟེབཏུབ ཟེར སླབ དགོཔ ཐོན སོ ནུག སྟག གི མནོ བསམ ལུསྤང བདེ ས ཅིག ཁར སོང ཞིནམ ལསསྦལཔ འདིཟ དགོ པས ཟེར མནོ ནུག དེ ལསརྡོ ལེབ སྦོམ ཡོད ས ཅིག ཁར ལྷོདཔ དསྟག གིས ང བཅས རྡོ ལེབ འདི གུ འཛེགས ཏེངལ ཅིག ཡང འཚོ ཉིནམ ཅིག ཡང བསྲོ སྦེ སྡོད གེ ཟེར སླབཔ དསྦལཔ འདིགནམ མེད ས མེད འདྲོགས ཆི ནུག དེ ནངཉིནམ བསྲོ སྡོདཔ དསྟག གིསདབའི སྦལཔ ངེའི མགུ ཏོ ཁརཤིག ཅིག བལྟ ཞིག ཟེར སླབ སླབཔ མས  སྦལཔ གིསའེང ཟེར སླབ སྦེཤིག བལྟ སྡོདཔ དགནས སྐབས ཅིག མཐོང མཐོངམ མས  གནས སྐབས འདི ཤིག བལྟ རྫུ བཏབ སྟེསྟག གི སྤུ འབལ ཡི རསྦལཔ ཁོ ར གི ཁ དང ཨ སྦུ ནང ལས ཡརལྟིར ལྟིརཝ མས  དེ ལསསྟག གིསདབའི སྦལཔ ཁྱོད ལྟོ ག ཅི ར ཟཝ སྨོ ཟེར འདྲིཝ དསྦལཔ གིསང ཐོབ པ ཅིནསེམས ཅན སྟག རེ ཟ མ ཐོབ པ ཅིནདོམ དང གཟིག རེ ཟཝ ཨིན ཟེརསླབ སླབཔ མས  སྟག འདིདོན ཧིང ཡངཚ ཤུར ཤུར བཏང སྟེཁྱོད ཀྱིས ཤོབ མ རྐྱབ སྟག འདིཟ མི ཚུགས ས ཟེར སླབཔ དསྦལཔ གིས ང གིསཧེ མ ཁྱོད བཟུམགསུམ ཡང ཟ ཡི  གཅིགཔོ འདིཁ ཙ ཟ ཚརཝ ཅིག ར ཨིན ཟེར སླབ སླབཔ མས  དེ ལསསྟག གི མནོ བསམ ལུཟ མ ཟཨ ཝ གཏང བཅུག པ ཅིནཤེས མནོ སྟེཀྭ ལསཨ ཝ ཅིག གཏང ཞིགབལྟ གེ ནོ ཟེར སླབ ནུག སྦལཔ གིསཨ ཝ གཏངམ དདང པ རསེམས ཅན སྟག གི སྤུ ཐོན ཐོནམ མས  སྟག འདི དོན ལས རའདྲོགས སྡོདཔ དསྦལཔ གིསཁ ཙ ཟ མིའི སྟག གི སྤུ ཚུད ལྟོ ཡངཁ ནང ར ཡོད ཟེར སླབ སྟེཁ ནང གི སྤུ ཚུ ཡངསྟོན བྱིནམ དསྟག འདྲོགས ཏེ མཆོངས ཡར སོ ནུག སྟག བྱོག འགྱོ སའི ལམ ཁ ལུཀ ཤ ཅིག དང ཕྱད ནུག ཀ ཤ གིསདབའི ཕོ རྒནམ སྟགག ཅི སྦེ བྱོགཔ སྨོ ཟེར སླབཔ དསྦལཔ གིསང ཟ ནི མས མནོ སྟེབྱོགཔ ཨིན ཟེར སླབ ནུག ཀ ཤ གིསསྦལཔ ཆུང ཀུ ཅིག གིསཁྱོད ཟ མི ཚུགས ཟེར སླབཔ དསྟག གིསང རའི མིག ཏོ གིས ར མཐོང ཅི  ཐད རི སྦ རི རཟ ཚུགས པས ཟེར སླབ ནུག དེ ལསཀ ཤ གིསསྦལཔ འདིང གིས ཟ ཚུགསསྦལཔ ག ཏེ འདུག གབལྟ བར འགྱོ གེ ཟེར སླབཔ དསྟག གིས སྦལཔ འདིཡར སྤང གི སྦུག ན ར ཡོད  ཁྱོད ར འགྱོ དགོ ན སོངང འདི འདྲོག པསམི འགྱོ ཟེར སླབ ནུགཀ ཤ གིསཁྱོད ར འདྲོག པ ཅིནང བཅས གཉིས ཀྱི ལགཔཡ རེགཅིག ཁར སྦྲགས ཏེ བསྡམས སྦེ འགྱོ གེ ཟེར སླབ ཞིནམ ལསཁོང གཉིས སྦལཔ བལྟ བར ཡར སོ ནུག དེ ལསད ཅི གི སྦལཔ ཡོད སའིརྡོ ཕུ གི རྩ བར ལྷོདཔ དསྦལཔ གིསརྡོ ཕུ མགུ ལསལྟག ཀོ ཡར སེང སྟེམར ཤོག གཟེར སླབཔ དསྟག འདྲོགས ཏེམིག མེད ཁ མེད བརྒྱུགས ཡར སོ ནུགསྟག རྒྱུག འགྱོཝ དཀ ཤ ཡངགཅིག ཁརལགཔ བསྡམས ཏེ ཡོད ནི འདི གིསཀ ཤ ཡང གཅིག ཁར དྲུད བདའ ཆི ནུག སྟག གིསག ཏེ ཡང སྡོད མ བཏུབ པརའགྱོ ནི འདི གིསཡུདཔ ཅིག ཁ ལསཀ ཤ ཤི སོ ནུག ཀ ཤ ཤི སོ རུངདོ རུང དྲུད བདའ སྟེའདི གིསཡུདཔ ཅིག ཁ ལསརུལ ཏེ དྲིམ མནམཔ དསྟག གིསཀ ཤ ཕྱེན དེ རམ གཏང ཟེར སླབ ནུག སྟག གིསག ཅི ར སླབ རུངཆ རོགས ཤི སྟེག ནི ཡང སླབ ནི མེདཔ ལསསྟག ཡངཀ ཤ དྲུད དྲུདཔ གིས འུ སྡུགཐང ཆད དེནགས ཚལ ནང ན གི བྱག ཕུག ཅིག ནང ལྷོདཔ དསྟག དེ ཡང  ཤི སོ ནུག དེ ལསསྦལཔ གིསང ལུསྟག གིས ཡང འབད མ ཚུགས ང འདིགནས སྐབས མཁས ཤོས ཅིག ཨིན མནོ སྟེསེམས དགའ སྟེའཆམ རྐྱབ ཅི རམཆོངས ཏེ སོང སོངམ མས  སྦལཔ འདིམཆོངས ཡི ར འགྱོཝ དཡུདཔ ཅིག ཁ ལསབྱག ཅིག མགུ ལས བུད སོ ནུག བུད འགྱོཝ དབྱག ཕུག ནངསྟག ཤི སྟེ ཡོད མི འདིཧང ཁར ལྷོདཔ ལསསྦལཔ འདིཡར ལོངས ཏེ ལྟཝ དསྟག ཁ བརྒྱངས ཏེ སྡོད སར མཐོང སྟེད འབདནསྟག གིས ཟ ར ཟ ནི མས མནོ སྟེའདྲོགས པའི ཤུགས ཀྱིསསྦལཔ ཡངདོན ཧིང སྦུག ལས གག སྟེ ཤི སོ ནུག གོ  སྤྱང ཀའི བུམོ དང ཕྱུག པོའི བུམོ  ཧེ མགཡུས ཅིག ནང ལུསྤྱང ཀའི བུམོ ཅིག དངཕྱུག པོའི བུམོ ཅིག ཡོདཔ མས  ཁོང གཉིསག ནི བ འཆམ ཏོག ཏོ སྦེ སྡོད དོ ཡོདཔ མ ཚདགཉིས ཆ ར ཐགས ལཱ ལུག ནི ལས མཁས ནི འདི གིསཉིནམ ཨ རྟག རཐགས འཐག སྟེསྡོད དོ ཡོདཔ མས  དེ འབདཝ དསྤྱང ཀའི བུམོ དེ ལུབཟའ འཐུང ག ནི ཡང མེད པརརོགས ལས ལྷངམ རྐྱབ ཅི རཟ དོ ཡོདཔ མས  ཉིནམ གཅིག འབདཝ དལྷངམ རྐྱབ སྟེཆུམ ཕུད ཏ གང འཐོབ མི འདིཕོརཔ ཅིག ནང བཀང བཞག སྦེཐགས འཐག སྡོདཔ ཅིག གི བར ནབྱ ཐི ལི རྒྱལམོ གིསཆུམ གྱི ཕོརཔ འདིའཐུ འབག ཡར སོ ནུག དེ ལསབུམོ དེ གིསང ལུ ཡོད རུང མེད རུང ཟ ནི གི ཆུམ འདི དངཆུམ འདེགས ནི གི ཕོརཔ འདི ར ཨིན  ཆུམ འདི ཟ རུངཕོརཔ འདི ལོག གནང ཟེར སླབ སླབཔ མས  བྱ ཐི ལི རྒྱལམོ གིསཁྱོད ར ཕོརཔ དགོ པ ཅིནངེའི རྟིང ཤུལ བདའ སྟེ ཤོག ཟེར སླབ ནུག དེ ལསམོ ཡངབྱའི རྟིང ཤུལ བདའ སོངམ དཡུདཔ ཅིག ཁ ལསཁྱིམ སྦོམ ཅིག མཐོང ནུག བུམོ དེ གིསནཱི ཁ ལུ ཁྱིམ སྦོམ ཅིག ཡང འདུག ཟེར སླབཔ དབྱ ཐི ལི རྒྱལམོ གིསངེའི ཁྱིམ ཨིན ཟེར སླབ སྦེཁྱིམ མའི ཐོག ཁ ལས ཕར འཛུལ སོ ནུག ཁྱིམ གྱི ཐོག ཁར འཛེག ནིའི ཨེ ཁུག ཡངཤིང གི གཅིག དངགསེར གྱི གཅིག སྦེགཉིས འདུག ཟེར ཨིན མས  བྱ ཐི ལི རྒྱལམོ གིསཁྱིམ མའི ཐོག ཁ ལས མརབུམོ ཁྱོདཨེ ཁུག གཉིས ལསག འདི མགུ ལས འཛེག ནི སྨོ ཟེར འདྲིཝ དབུམོ གིསང སྤྱང ཀ ཨིནམ ལསཤིང གི ཨེ ཁུག མགུ ལས འཛེག ནི ཟེར སླབ སྟེཐོག ཁར འཛེགས འགྱོ ནུག ཐོག ཁར ལྷོདཔ དརྒྱུ ནོར ལོངས སྤྱོདགནམ མེད ས མེད བཀྲམ སྟེ འདུག ཟེར ཨིན མས  བྱ ཐི ལི རྒྱལམོ གིསབུམོ ཁྱོད རག དགོཔ ཅིག འཐུ འབག ཟེར སླབཔ དམོ ག ནི ཡང འཐུ མ ཚུགས པའི བར ནཐི ལི རྒྱལམོ གིས ཨ ནཱི གཟེབམ འདི འབག སོང  ཁྱིམ ནང མ ལྷོད ཚུན ཚོདཁ ར མ ཕྱེ སྨ རེ ཟེརསླབ སྟེ བཏང ད ནུག དེ ལས བུམོ དེ གིསགཟེབམ འདི འབག སྟེཁྱིམ ནང ལྷོདཔ ཅིགཁ ཕྱེ ལྟཝ དབཀབ གོ ལསྐེ ཆ དང རྒྱན ཆཟ ནི འཐུང ནི ག ར ལྷམ ཚངམ སྦེའདུག ཟེར ཨིན མས  དེ ལསསྤྱང ཀའི བུམོ འདི སེམས དགའ སྟེདེ གི ནངས པདཀྱི ར གསརཔ དཀྱིསསྐེ ཆ དང རྒྱན ཆ བཏགས སྦེཕྱུག པོའི བུམོ འབད སར སོང ནུག ཕྱུག པོའི བུམོ གིསདབའི ཆ རོགསད རིསཁྱོད ངོ ར མ ཤེསཔ བཟོ སྟེ འོངས ནུགདཀྱི ར དེ ཚུག ཏེ ལས ཐོབ ཅི ཟེར འདྲིཝ དསྤྱང ཀའི བུམོ གིསཁ ཙ གི ལོ རྒྱུས ག ར ཕྲང སྟེསླབ ད ནུག དེ ལསཕྱུག པོའི བུམོ དེསེམས ཤོར ཏེདེ གི ནངས པམོ གིས ཡངཆུམ ཕུད ཏ གངཕོརཔ ཅིག ནང བཀང སྦེ བཞག སྟེཐགས འཐག སྡོད སྡོདཔ མས  ཡུདཔ ཅིག ཁ ལསབྱ ཐི ལི རྒྱལམོ ཅིག འོངས སྦེམོའི ཆུམ མའི ཕོརཔ ཡངའཐུ འབག ཡར སོ ནུག ཕྱུག པོའི བུམོ དེ ཡང སེམས དགའ སྟེབྱའི རྟིང ཤུལ བདའ འགྱོཝ དཁྱིམ དེ ནང ལྷོད ནུག བྱ ཐི ལི རྒྱལམོ གིསམོ ལུ ཡངཨེ ཁུག གཉིས ལསག འདི མགུ ལས འཛེག ནི སྨོ ཟེར འདྲིཝ དང ཕྱུགཔོ འབད ནི དེ གིསགསེར གྱི ཨེ ཁུག མགུ ལས འཛེག ནི ཟེར སླབ སྟེཐོག ཁར སོངམ དམོ ལུ ཡང ཙེ གཟེབམ ཅིག བྱིན སྦེཁྱིམ ནང མ ལྷོད ཚུན ཚོདཁ མ ཕྱེ ཟེར སླབ བཏང ནུག མོ ཁྱིམ ནང ལྷོད དེཁ ཕྱེ ལྟཝ དསྦུལ སྦོམའདྲོག སི སི གཅིག ཐོན འོངསམ ལསམོ བཀབ གོ འཐོབ ནི ཕར བཞག འདྲོགས པའི ཤུགས ཀྱིསམོ ར སྲོག བཅད དེ ཤི སོ ནུག གོ  ཤཝ དང ཨོ ལ  ཧེ མཨོ ལ ཅིག དང ཤཝ ཅིགལྟོ ཚང བསྡོམས ཏེབཤལ བར འགྱོ ནུག ཡུདཔ ཅིག ཁ ལསཆོ ག གཏང སའི ཁྱིམ ཅིག ནང ལྷོདཔ དཨོ ལ གིསཤཝ ཁྱོད རསྤང ནང རྩྭ ཟ སྟེ སྡོད  གཞན གྱིསག ཅི ར སླབ རུངརོགས ཀྱི ཁ ལུ མ ཉན པརནཱ ར སྡོད སྨ རེ  ང གིས ཆོ ག གཏང ས ལསལྟོ རེ འཐོབ མི འཐོབབལྟ གེ ཟེར སླབ སྟེ ཡར སོ ནུགཡུདཔ ཅིག ཁ ལསཤཝ སྡོད སརའ དོམ ཅིག འོངས ཏེདབའི ཤཝཁྱོད ག ཅི འབདཝ སྨོ ཟེར འདྲིཝ དཤཝ དེ གིསངེའི ལྟོ ཚང ཨོ ལ ལུ སྒུག སྡོདཔ ཨིན ཟེར སླབ ནུག འ དོམ གྱིསརོགས ཨོ ལ འདི ནིགནམ ཁ ལས འཕུར འགྱོ མི ཅིག ཨིན མས  ཁྱོད ནི ས ཁ ལས འགྱོ མི ཅིག ཨིན མས  ཁོ ལུ སྒུག སྡོད དེ ག ཅི འབད ནི དེ བ འདི ང བཅས རས ཁ ལས འགྱོ མི གཉིསལྟོ ཚང སྦེ བསྡོམ སྟེ འགྱོ གེ ཟེར སླབ ནུག ཤཝ འདི ཡངཨིན ར ཨིནམ འདྲས མནོ སྟེཁོང གཉིསའདི ཁ ལས ཡར སོ ནུག ཤཝ དངའ དོམ འགྱོ སའི ལམརོགས ཀྱིས ཀར བཏབ བཞག བཞགཔ ཅིག ཁར ལྷོདཔ དའ དོམ གྱིསཁྱོད ར ཀར ཟ སྡོད  ང གིསཞིང གི ཇོ བདག འོང མི འོང བལྟ གེ ཟེར སླབ ནུག འ དོམ གྱི མནོ བསམ ལུཀར ཞིང ཇོ བདག འདི གིསཤཝ འདི གསད ཚུགས པ ཅིནཁོ གི རྒྱུ མ ནང ཁྲོལ ཚུང ར ཟ ནི འཐོབ མནོ སྟེཞིང གི ལྟག ལས ཕར སོང ཞིནམ ལསཤཝ གིས སྐད རྐྱབ དོ བཟུམ སྦེ སྐད རྐྱབ སྡོད སྡོདཔ མས  ཞིང གི ཇོ བདག འདི གིསངེའི ཞིང ནངསེམས ཅན འཛུལ སོཔ འདྲས མནོ སྟེཞིང ནང བལྟ བར འགྱོཝ དཤཝ འདྲ མེད སྒྲིག མེད ཅིག གིསཀར ཚུ ག ར ཟ ཚར ནི འབད དེས ཟེར ཨིན མས  ཨཔ དེ གིསཤཝ གསད ནི འབདཝ དཤཝ གིས མཆོངས འགྱོཝ དབདའ མ ཟུན པས  ཨཔ འདི གིསཁྱད མེད ཁྱད མེད ཤཝ ཁོ ཁ བརྙོགས ཏེནངས པ ཡང འཐོན འོང དེ བསྒངཕྱད གེ ནོ ཟེར སླབ སྦེཧིང བཀལ བཞག ད ནུག འ དོམ གྱིསཧིང བཀལ བཞག སར མཐོང སྟེའདི གི ནངས པ ཡངཤཝ དེ ལུཁྱོད ར ཀར ཟ བརཁ ཙ འགྱོ ས ལས ར འགྱོ སྨ རེ ཟེར སླབཔ དཤཝ འདི གིསའེང འེ ཟེར སླབ སྦེ སོང ནུག ཤཝ འདི འདི འཕྲོ ལས ར ཧིང ནང ཚུད སོངམ ལས ཁོ རེལྟོ ཚང འ དོམ ངེའི ཨོལ ཀོ ཁ ལས ཐགཔ འདི བཏོག གནང ཟེར སླབཔ དའ དོམ གྱིསརོགས ཀྱི ཀར ཟ མི འདི ནིཁྱོད ར ཨིན མས  ཁྱོད ཀྱི ཨོལ ཀོ ཁ གི ཐགཔ འདིང གིས བཏོག མི ཚུགས ཟེར སླབ སྟེཤཝ ནང དོག སྟེ སྡོད པའི བར ན རཨོ ལ འདི ལྷོད ནུག ཨོ ལ གིསང གིསཁ ཙ ལས རརོགས ཀྱི ཁ ལུ མ ཉན ཟེར སླབ ཅི མེན ནང ལུ ག ཅི སྦེབསྒུགས མ སྡོདཔ སྨོ ཟེར སླབཔ ད ཤཝ གིསལྟོ ཚང ཁྱོད ར རང བདེནད ང ལུ གྲོགས རམ འབད གནང ཟེར སླབ ནུག དེ ལསཨོ ལ གིསང ལུ གནས སྐབས ཅིག ཡོད  ད ཁྱོད ར མ སྤར བར ཙང ཙ སྦེ སྡོད  དེ ལསང གིས ཨ ཨ ཟེར སླབཔ དཤི རྫུ བཏབ སྡོད སྨ རེ ཟེར སླབ ནུག ཨོ ལ ཤིང གུ འཛེགས ཏེ བལྟ སྡོདཔ དཡུདཔ ཅིག ཁ ལསཨཔ འདི འོངམ དཨོ ལ གིས མཐོང སྟེ ཨ ཨ ཟེར སླབཔ དཤཝ འདི གིསཤི ཤིཝ བཟུམ བཟོ སྡོད ནུག ཨཔ འདི ནིཤཝ མཐོངམ ཅིགད རིས ངེའི ཨམ སྲུ ཨ ལུ སྐྱེ ནི ཡོད  མོ ལུ བྱིན ནིའི སྨན རྫས འཚོལ མ ཐོབ པར སྡོད པའི བསྒངཀྲིག ཀྲི ར བཏང ཡི  ཤཝ འདི ཤི སྡོད ནུག ཟེར སླབ སྦེདཔའ རྟགས འབལ ཏེཧིང བཏོགས བཏངམ ཅིགཤཝ དེ གིསཐེངས ཕོག ཅིག ནང མཆོངས ཡར སོ ནུག ཨཔ འདི གིསཤཝ གི རྟིང བདའ སྟེ དཔའ རྟགས གཡུགས བཀོཝ དའ དོམ ཕར ལས བལྟ སྡོདཔ ཁ ཐུག རྐྱབ སྟེདཔའ རྟགས འ དོམ གྱི ཐོད པའི གུ ཕོག སྦེའ དོམ ཐོདཔ གཉིས བཀག རྐྱབ སྟེ ཤི སོ ནུག དེ ལསཨོ ལ དང ཤཝ གཉིསཧེ མ བཟུམ རདགའ ཏོག ཏོ སྦེ གཅིག ཁརསྡོད ནུག གོ  བྱའི སྐད ཧ གོ མི  དང ཕུའི དུས ལུ གཡུས པདྨ ཅན ཟེར མི ཅིག ཡོདཔ མས  དེ ནང ལུརྒྱལ པོའི སྲས ཅིག དངཕྱུག པོའི བུ ཅིགསྤྱང ཀའི བུ ཅིགལྟོ ཚང འཆམ ཏོག ཏོ སྦེ སྡོད དོ ཡོདཔ མས  གཡུས འདི གི རི མགུ ལུ མཚོ སྦོམ ཅིག ཡོདཔ མས  ལོ ཨ རྟག རལྕང ལཱ རྐྱབ ནིའི དུས ཚོད རནམ དམཚོ དེ ནང གིསྦུལམོ ཆེ གི ལྟོ སྦེ མི རེ གི སྲོག མ བྱིན པ ཅིནཆུ བཀག སྟེ གཏང མི བཏུབ དོ ཡོདཔ མས  ཚར ཅིག འབདཝ དསྦུལམོ ཆེ གི ལྟོ སྐོརསྤྱང ཀའི བུཚ འདི ལུ ཕོག ཆི ནུག སྤྱང ཀའི བུ འདིནངས པ སྦུལ གྱི ལྟོ སྦེ འགྱོ ནི ཟེར བའི ཕྱི རུསྡུག བསྔལ དང ཚ གྱང སྦོམ ཕོག སྟེཞག ར མ ཉལ བརདཀོན མཆོག ལུ གསོལཝ བཏབ སྟེ སྡོད ནུག ནངས པ དྲོ པ ཧ སག ལོངས སྦེལྟོ མཛར བཅིངས ཏེ འགྱོ ནི འབདཝ དལྟོ ཚང རྒྱལ པོའི སྲས དངཕྱུག པོའི བུ ཡངཁོ དང གཅིག ཁར འགྱོ ནི ཟེར སླབ ནུག སྤྱང ཀའི བུཚ གིསང ཡར སྦུལམོ ཆེ གི ལྟོ སྦེ འགྱོཝ ཨིན ཁྱེད གཉིསང དང གཅིག ཁར འབྱོན མི དགོ ལྟ མསྦུལམོ ཆེ གིསང ཟཝ དཁྱེད ར གཉིས ཡང ཟ འོང དེ བ འདི ཁྱེད ར གི ཨཔ དང ཨའི ཚུ དང གཅིག ཁརདགའ ཏོག ཏོ སྦེ སྡོད ཟེར སླབ རུངཉན མ བཏུབ པརཁོང གཉིས ཡངགཅིག ཁར སོང ནུག དེ ཚེ ཕྱི རུཁོང གསུམ ཤིང སྦོམ ཅིག གི རྩ བར ལྷོདཔ དགནམ བསྲོ སྟེཞག ཤིང འདི གི རྩ བར སྡོད ནུག སྤྱང ཀའི བུཚ འདིགཉིད ར ལོག མ བཏུབ པརག ཏེ གུ ཏེ གི མནོ བསམ ར བཏང སྦེ སྡོད སྡོདཔ མས  དེམ ཅིག གི བར ན རཁོ ཉལ སའི ཤིང གི སྤྱི ཏོག ཁ ལུ བྱ གཉིས བློ ཅིགན འཐན ར སླབ དེས ཟེར ཨིན མས  སྤྱང ཀའི བུ དེ གིསབྱ སྐད གོ དོ ཡོདཔ ལསཁོ གིས ལེགས ཤོམ སྦེ ཉན སྡོདཔ དབྱ གཉིས ཀྱི བློ འདིསྤྱང ཀའི བུཚ འདི ནི ནངས པསྦུལམོ ཆེ གིས ཟ ད འོང  གཞན ཁོ ར ཤི མ དགོ པའི ཐབས ཅིག ཡོད པ འདི ནི ཁོ གིས མི ཤེས སྡི ཆེ བས སྨོ ཟེར སླབ དེས ཟེར ཨིན མས  དེ ལསབྱ གཞན མི འདི གིསཐབས ཤེས ག ཅི ར ཡོད ག ཟེར འདྲིཝ དབྱ གཞན མི འདི གིསཨ ནཱ ལས ཡར འགྱོཝ དབྱག དཀརཔོ དངགནགཔོ སེརཔོ གསུམ ཡོད བྱག དཀརཔོ ལུ བྱམོ དཀརཔོ ཅིག དངབྱག གནགཔོ ལུ བྱམོ གནགཔོ ཅིགབྱག སེརཔོ ལུ བྱམོ སེརཔོ ཅིག ཕུལ སྦེཞག བྱག གི རྩ བར ཉལ བ ཅིནདྲོ པ ལོངམ དདཔའ རྟགས རིངམོ ཅིགབྱག གི རྩ བར བསྐྱལ བཞག འོང དཔའ རྟགས འདི གིས སྦུལམོ ཆེ འདིགསད ཚུགསཔ ཨིན ཟེར སླབ དེས ཟེར ཨིན མས  དེ ལསསྤྱང ཀའི བུཚ འདིབློ བདེ སྟེདྲོ པ ལོངས ཞིནམ ལསཆ རོགས ཚུ ལུལོ རྒྱུས དེ ཚུ ག ར སླབ ནུག རྒྱལ པོའི སྲས འདི གིས བྱམོ དཀརཔོ ཅིག འབགཕྱུག པོའི བུ དེ གིས བྱམོ གནགཔོ ཅིག འབགཁོ ར གིས བྱམོ སེརཔོ ཅིག འབག སྦེ སོང ཞིནམ ལསབྱག དཀརཔོ ལུ བྱམོ དཀརཔོ ཕུལ བྱག གནགཔོ ལུབྱམོ གནགཔོ ཕུལ བྱག སེརཔོ ལུབྱམོ སེརཔོ ཕུལ སྦེཞག འདི ནང ར ཉལ སྡོད ནུག དེ ལསདྲོ པ ལོངམ དདཔའ རྟགས གཅིགསྤྱང ཀའི བུཚ གི མགུ ཏོ དང ཐད ཕྲང སྟེ རབཞག ནུག ཟེར ཨིན མས  དཔའ རྟགས འདིཁོ གིས འཐུ འབག སྦེཡར མཚོའི མཐའ མར ལྷོདཔ དམཚོའི མཐའ མ ལུསྦུལམོ ཆེ སྦོམ ཅིག ན འཐན གཉིད ཐལ སྡོད ནུག ཟེར ཨིན མས  དེ ལསདང པ རརྒྱལ པོའི སྲས ཀྱིསད འབདནསྦུལམོ ཆེ གི ལྟག ཀོབཏོག གཏང གེ ནོ ཟེར སླབ སྟེབཏོག པར འགྱོཝ དབཏོག མ ཚུགས པས  དེ ལསཕྱུག པོའི བུ གིསབཏོག གེ ནོ ཟེར སླབ སྟེབཏོག པར འགྱོ རུངཁོ གིས ཡངབཏོག མ ཚུགས པརསྦུལམོ ཆེ འདིགཉིད ཚོར ཏེ ལོང དེས ཟེར ཨིན མས  དེ ལསསྤྱང ཀའི བུ དེ གིསསྨོན ལམ བཏབ སྟེདཔའ རྟགས ཐེངས ཕོག གཅིག རྐྱབ ཅིགསྦུལམོ ཆེ གིསྐེ བཏོགས བཏང དཔ ལསཁོང ལྟོ ཚང གསུམཤི མ དགོཔ མ ཚདདེ ལས ཚུརམཚོ དེ ནངམི གི སྲོག ཡངབྱིན མ དགོ པརཆུ ཨ རྟག རརྒྱུན ཆད མེད པར ཐོབ ནུག དེ ལསཁོང གསུམ གཡུས ཁར ལོག འགྱོཝ དཡུལ པདྨ ཅན གྱི མི ཚུག ར གིསཁོང གསུམ ལུདགའ ཚོར འབད དེལེགས ཤོམ འབད བྱིནམ མ ཚདརྒྱལ པོའི སྲསམོ དེ ཡངསྤྱང ཀའི བུ ལུ གནང སྟེསྤྱང ཀའི བུ དེ ཡངམི ཚེ གང དགའ ཏོག ཏོ སྦེ སྡོད ནི ཐོབ ནུག གོ  སྤྱང ཀའི བུ དང ཉའི བུམོ  དང ཕུརྒྱ མཚོ སྦོམ ཅིག དངཐག མ རིངམོ ཅིག གི གཡུས ཅིག ནངདྭཝ བུཚ ཅིག ཡོདཔ མས  ཁོ ལུཕམ སྤུན ཆ ཡངག ཡང མིན འདུག ཁོ ལུཟ ནི དང འཐུང ནི ཚུ ཡངག ནི ཡང མེདཔ ཨིན མས  ཁོ ལུཡོད རུང མེད རུང གླང ཅིག ཡོདཔ ཨིན མས  ནམ ཅིག འབདཝ དཁོ ཞིང ཁརགླང རྨོ སྟེ སྡོདཔ དག ལས འོང གུ ལས འོངམ མ ཤེས པརཉ ཅིག ཐོན འོངས ཏེདྭཝ བུཚ ལུ བལྟ སྟེད རིས འབདན ང ལུསྲོག སྐྱབས ཅིག འབད གནང ཟེར སླབ ནུག དྭཝ བུཚ གིསསྲོག སྐྱབས ག དེ སྦེ འབད ནི ཟེར འདྲིཝ དཉ གིསཁྱོད ཀྱི ཤལཝ དེ ཡར འཐུཤལཝ གི འོག ལུ འཛུལ སྡོད གེ ཟེར སླབཔ ལསདྭཝ བུཚ གིས ཡངཤལཝ ཡར འཐུ སྦེའཛུལ བཅུག ནུག དེམ ཅིག གི བར ནཉ རོགསཔདྲྭཝ དང རྐོ མ འབག མི ཅིགདྭཝ བུཚ གླང རྨོ སར ལྷོད ནུག ཉ རོགསཔ དེ གིསདྭཝ བུཚ ལུནཱ ལས ཕརཉ ཅིག ཐོན འོང སརམ མཐོང ག ཟེར འདྲིཝ དདྭཝ བུཚ གིསགླང རྨོ སྟེ ར སྡོད ཅི ཉ ག དེ སྦེམཐོང ནི ཟེར སླབཔ དཉ རོགསཔ དེཙིགཔ ཟ སྟེལོག ཡར སོ ནུག དེ ལསཉ དེ ཕྱི ཁར ཐོན སྦེདྭཝ བུཚ ལུད རིསཁྱོད མེད པ ཅིནང ཤི ནི གུ ཐུག ཅི ཁྱོད ཀྱིསང ལུ སྲོག སྐྱབས འབད མི འདི ལུག ནི བ བཀའ དྲིན ཆེ ཡིཁྱོད ལུ དྲིན ལན ཅིག འཇལ དགོ པསཁྱིམ ནང འགྱོ གེ ཟེར སླབ ནུག དྭཝ བུཚ གིས ཡངབཏུབ ཟེར སླབ སྟེ འགྱོཝ དརྒྱ མཚོའི སྦོ ལོགས ཁར ལྷོད ནུག ཁྱོད ཀྱི ཁྱིམ ག ཏེ སྨོ ཟེར འདྲིཝ དཉ གིསངེའི ཁྱིམ འདིརྒྱ མཚོ འདི ནང ཨིན ཟེར སླབ ནུག དྭཝ བུཚ གིསང གིསརྒྱ མཚོ ནང འཛུལ མི ཚུགས ཟེར སླབཔ དཉ དེ གིསཁྱོད ར མིག ཏོ བཙུམས སྦེདཀོན མཆོག གསུམ དཔྱལཝ གུ བཀལ ཏེངེ གི མཇུག མ གུ བཤེད ཟེར སླབ ནུགདྭཝ བུཚ ཡངཉ གིས སླབ དོ བཟུམ སྦེ ར འབད དེརྒྱ མཚོ ནང འཛུལ སོ ནུག ཡུདཔ ཅིག ཁ ལསམིག ཏོ བརྒྱངས ལྟཝ དགསེར ཨིན ན དངུལ ཨིན ནམ ཤེས པའི རྫོང ཅིག ནང ལྷོད ནུག ཟེར ཨིན མས  ཉ གིསརྫོང དེ ནང ལུའགྱོ གེ ཟེར ཁྱིད དེརྫོང ནང ལུ ལྷོདཔ དརྒྱལཔོ གིསདྭཝ བུཚ ལུཁྱོད ཀྱིསངེ གིབུམོ ལུ སྲོག སྐྱབས འབད མི དེ ལུག ཅི དེབཀྲིན ཆེ ཟེར གསུངས ནུག དེ ལསརྒྱལཔོ གིསཁྱོད ར ག ཅི དགོཔ ཅིགང ལུ སླབ ཟེར གསུངམ དཁོ ལུ དགོ པའི གླང རྨོ ནིའི ཅ ལ ག ནི ཡང མ མཐོངམ ལསག ནི ཡང མི ཞུ ཟེར སླབ སྟེདེ ཚེདེམ ཅིག སྦེ ལུས སོ ནུག ནངས པ དྲོ པཁོ ལོངས སྦེ ཆབ གསང འགྱོཝ དཨ རྒས ཅིག དང ཕྱད དེགཏམ ལོ རྒྱུས ཚུཕར སླབ ཚུར སླབ འབདཝ དཨ རྒས དེ གིསརྒྱལཔོ གིས གནང ར གནང པ ཅིནཉ དེ ཞུ གེ ཟེར སླབ སྨ རེ ཟེར སྟོན བྱིན བྱིནམ མས  དེ ལསདྭཝ བུཚ གིས ཡངཨ རྒས དེ གིས སླབ དོ བཟུམ སྦེརྒྱལཔོ ལུ ཞུཝ དརྒྱལཔོ ཡངཚར ཅིག ཉ དེ ལུལེགས ཤོམ སྦེ གཟིགས ཞིནམ ལསསོང ཟེར གསུངས ཏེཉ དེཁོ དང གཅིག ཁར བཏང ད ནུག དེ ལསདྭཝ བུཚ གིསཉ དེཁོང རའི ཁྱིམ ནངཟངས གཞོང ནང ཆུ བཀང སྟེདེ ནང བཙུགས བཞག སྦེཁོ རཞིང རྨོ བར འགྱོ དོ ཡོདཔ མས  ཁོ ལཱ ས ལས ལོགཔ དཉ དེ གིས ཁྱིམ ནངལྟོ གཡོ སྤགས བཙོ ཇ བསྐོལ སྦེབཞག ནུག ཟེར ཨིན མས  ཁོ གི མནོ བསམ ཡངག ནི ཡང མ བཏང པརདེ ཚེ ཕྱི རུ ལྟོ ཡང ཟ ཇ ཡང འཐུང སྦེཉལ ད ནུགའ ནེ སྦེ ར འབད དེཉིནམ དག པ ཅིག སོངམ དཁོ གི སེམས ཁ ལུནམ ཅིག གི ཚེཉ དེ གིསག དེ སྦེ ལྟོ དངཇ འབདཝ ཨིན ནཚར ཅིག བལྟ དགོ པས ཟེར མནོ ནུག དེ གི དྲོ པགླང རྨོ བར འགྱོ རྫུ བཏབ སྦེཁྱིམ གྱི ལྟག ལས མརགཡིབས ཏེ བལྟ སྡོདཔ དཉ གི ཤུབས འདི ཕུད པའི བསྒང ལསལྷ དང འདྲ བའི བུམོའཇའ རིསམོ ཅིག ཐབ ཁར ལྟོ འབད སྤགས བཙོ དེས ཟེར ཨིན མས  ཁོ ཡངད འབདནཆ རོགས བུམོའཇའ རིསམོ ཅིག འཐོབ ནི མས མནོ སྟེཁོ འཚབས ཏེཇ བསྐོལ བའི བར ནཁོ ཙང བཏང སྦེ འོངས ཞིནམ ལསཉ གི ཤུབས དེའཐུཝ ཅིག མེ ནང བཙུགས བཏང ནུག བུམོ དེ གིསཨ ཁ ཁ ཁྱོད ཀྱིས ཚགས ཁ ར མ ཚུདཁྱོད དང ངགདོང ཁར འཐོན ནིའི དུས ཚོད དུམ གྲ ཅིག མ རནཨིན རུངད ཁྱོད ཀྱིསངེ གི ཤུབས ཀྱི ཐལཝ དེག ཏེ ལྷོད ལྷོད གཏོར ཟེར སླབ ནུག དེ ལསཁོ གིས ཡངབུམོ དེ གིས སླབ དོ བཟུམ སྦེ ཐལཝ དེག ཏེ ཁྱབ ཚུགས ཚུགས གཏོར སྦེཉལ སྡོད ནུགདེ གི ནངས པ དྲོ པགཉིད ཚོར ཏེ ལྟཝ དཁོ ཡངག ཏེ གུ ཏེལྷོདཔ མ ཤེས པརགསེར གྱི རྫོང ཆེན སྦོམ ཅིག ནང བུམོ ལྷ བཟུམ དེ དང གཅིག ཁརགསེར གྱི ཉལ ཁྲི ཅིག གུཉལ སྡོད ནུག ཟེར ཨིན མས  ཡར ལོངས ཏེ ལྟཝ དའོག ལས མརལཱ འབད མིའབངས འཁོར གཡོག དངནོར ལོངས སྤྱོདབསམ གྱིས མི ཁྱབ པའི བང མཛོད བཀང སྟེའདུག ཟེར ཨིན མསཉིནམ དེ ལས ཚུརཁོ དང བུམོ དེ རྒྱལཔོ དང བཙུནམོ བཟུམ སྦེདགའ ཏོག ཏོ སྦེ སྡོད ནི ཐོབ ནུག གོ  བུཚ བློ རིག ཅན  ཧེ མགཡུས ཅིག ནངབུཚ རིག པ ཅན ཅིག ཡོདཔ མསབུཚ དེ གིསཨ རྟག རལུང ཕྱོགས དེ ནང གི དཔོན དེ གིསབཀའ ཅིག གནངམ ད རཕྱི འགྱུར རེ འབད དེའཇམ ཏོང ཏོ ཅིག རྩ ལས རམི ཉན དོ ཡོདཔ མས དེ གིས སྦེབུཚ དེ ལུ བལྟ སྟེདཔོན དེ ཡངདགོངསམ ཁྲེལ སུ ཅིག སྦེ རབཞུགས དོ ཡོདཔ མསནམ ཅིག འབདཝ དབུཚ ཁོ ར མེདཔ ཅིག ཁར དཔོན དེ གིསབུཚ གི ཁྱིམ མེ བཏང བཞག བཞགཔ མས  བུཚ དེ ལོག སོང ཞིནམ ལསཁོ གི ཁྱིམ མེ གཏང མི དཔོན ཨིནམ ཤེས ཆི ནུག དེ ལསཁོ གིསདཔོན འདི འབད སར བཅར ཏེང ལུ སྐྱིད སྡུག ཅིག ཞུ དགོ པས ཟེར ཞུ ནུག དཔོན གྱིསསྐྱིད སྡུག ག ཅི དགོ ནི སྨོ ཟེར གསུངམ དཁྱིམ ཅིག ཡོད མི འདིམེ གིས འཚིགས སོ ཡི  ཁྱིམ མེ གིས འཚིག མི གིགོ ཐལ བླུག ནིའི ཕད ཙི ཅིགཞུ དགོ པས ཟེར ཞུ ཞུཝ མས  དཔོན དེ གིསབཏུབ པས ཟེར གསུངས ཏེཕད ཙི ཅིག གནང གནངམ མས  བུཚ དེ གིསཁྱིམ མའི གོ ཐལཁོ ར འབག ཐེག ཐེགཔ ཅིགཕད ཙི ནང བླུགས སྦེའབག ཡར སོ ནུག དེ ལསལ ཅིག བརྒལལུང ཅིག སྤུབས སྦེའགྱོཝ དཐང སྦོམ ཅིག ནང ལྷོད པའི བསྒངཉིནམ འཛུལ འཛུལཝ མས  ཁོ ར རྐྱངམ གཅིགསྤ མ ཆོད པརཐང དེ གི སྦུག ལུཤིང སྦོམ ཅིག ཡོད མི དེ གུ འཛེགས ཏེ སྡོད སྡོདཔ མས  གནམ བསྲོཔ ཅིག ཁརཚོང དཔོན རྟ དྲེལ བོང དྲེལ བདའ ཚོང གི ཅ ལསྤྱི རིགས སྣ ཚོགས འབག མི ཅིགཤིང འདི གི རྩ བར སྒར བཅགས ཏེསྡོད ཅི ཟེར ཨིན མས  ཚོང དཔོན དང ཚོང གཡོག ཚུལྟོ འབད ཟ ཞིནམ ལསག ར མགུ ཏོ ཤིང འདི གི རྩ བར བཙུགས ཏེཉལ ད ཡི ཟེར ཨིན མས  ནུབམོ ཕྱེད ཀྲིག ཀྲི ལངམ དབུཚ དེ གིསཚོང དཔོན གྱི མགུ ཏོ ཁ ལས མརགོ ཐལ གྱི ཕད ཙི དེབཀོ བཏང དཔ མས  ཚོང དཔོན རྣམ རྟོག ལངས ཏེའདྲོགས པའི ཤུགས ཀྱིསཅ ལ ཚུ ག ར བཀོ བཞག སྦེཚོང གཡོག ཚུ དང ག ར བྱོག ཡར སོ ནུག དེ ལསབུཚ དེ གིསཚོང དཔོན གྱི ཅ ལ ཚུ དངརྟ དྲེལ བོང དྲེལ ཚུ ག ར འཕྱགས བདའ སྟེལོག ཁོ ར སྡོད སརཡར སོ ནུག དེ ལསབུཚ དེ གིསཉིནམ གཅིག དངགཉིས ཀྱི ནང འཁོད ལུ རཁྱིམ གསརཔ ཅིག ཡང རྐྱབ ཅ ལ ཚུཁྱིམ ནང ལྟེམ ལྟེ སྦེ བཙུགས རྟ དྲེལ བོང དྲེལ ཚུཁྱིམ མའི མཐའ བསྐོར ཏེ བཏང བཞག སྦེབུཚ དེ གིསཕད ཙི འདི འབག སྟེདཔོན འབད སར བཅར ཞིནམ ལསང ལུ ཕད ཙི གནང སྟེགནམ མེད ས མེད བཀྲིན ཆེ ངེའི བསམ དོན ག ར གྲུབ སོ ཡི ཟེར ཞུ ནུག དཔོན གྱིསཁྱོད ཏི རུ དངརྟ དྲེལ བོང དྲེལ ཚུག དེ སྦེ ཐོབ ཅི ཟེར གསུངམ དཁོ གིསནཱ ལས ཕརལ ཅིག བརྒལ ལུང ཅིག སྤུབས སྦེ འགྱོ ས ལུཁྱིམ མེ གིས འཚིགས པའི གོ ཐལ འདིཉོ མིའི ཚོང དཔོན ཅིག འདུགངེའི ཁྱིམ མེ གིས འཚིགས འཚིགས པའི གོ ཐལ ཚུག ར ཁོ ལུ བཙོངས ཏེཏི རུ དང རྟ ནོར ཚུཐོབ ཐོབཔ ཨིན ཟེར ཞུ ཞུཝ མས  དཔོན དེ སེམས ཤོར ཏེདེ སྦེ འཐོབ ནི ཡོད པ ཅིནངེའི ཁྱིམ དེ ཡངཁྱོད ཀྱིས མེ གཏང ཟེར གསུངས གསུངསམ མས  དེ ལསབུཚ དེ གིསདཔོན གྱི གཟིམ ཅུངག ནི བ ལེགས ཤོམ ཡོད མི དེམེ སྤར བཏང ད ནུག དཔོན དེ གིས ཡངཐལཝ ཕད ཙི ནང བླུགས འབག སྦེཚོང དཔོན ཚུསྒར བཅགས སྡོད སར སོང སྟེཁྱིམ མེ གིས འཚིགས པའི ཐལཝམི ཉོ ག ཟེར སླབཔ དཚོང དཔོན ཚུ ཙིགཔ ཟ སྟེདཔོན དེཤི ཤི ར བརྡུངས བཏང ད ནུག དེ ལསདཔོན ལོག བྱོན ཞིནམ ལསདགོངསམ ཁྲེལ ཏེབུཚ ཙེའུ ནང བསྡམས སྦེཆུ ནང བཀོ བཏང དཔ མས  ཆུ དེ གིསཨ ཙི ཅིག འབག འགྱོ ཞིནམ ལསཆུའི མཐའ མར བཏོན བཞག བཞགཔ མས  ཁོ ཙེའུ ནང ལས ཞབས ཁྲ ཅིག འཐེན སྦེ སྡོདཔ དས ཕྱོགས གཞན གྱི རྒྱལ པོའི སྲས ཅིག ཤ བདའ བར དེ ནང ལྷོད ལྷོདཔ མས  རྒྱལ སྲས ཀྱིས ཁོ ལུ བལྟ སྟེཁྱོད ག ཅི འབདཝ སྨོ ཟེར འདྲིཝ དཙེའུ འདི ནང ལས ལྟཝ དང རའི ཕམ ཧེ མ ལས ཤི སོང མི ཚུ ཡངག ར མཐོངམ མས  དེ གིས སྦེང ར སེམས དགའ སྟེཞབས ཁྲ འཐེན སྡོདཔ ཨིན ཟེར སླབ ནུག སྲས དེ གིས ང ཡང བལྟ གེ ཟེར གསུངམ དདེ སྦེ ཨིན པ ཅིནང དང ཅོག འཐདཔ བཟོ སྟེབལྟ བ ཅིན རྐྱངམ གཅིགམཐོང ཚུགས ཟེར སླབ སྟེརྒྱལ པོའི སྲས ཀྱི གཟུགས ཁའི གྱོན ཆས ཚུག ར སོར ཏེ གྱོན ཞིནམ ལསརྒྱལ སྲས དེ ཙེའུ དེ ནང བཙུགས ཁ བསྡམས བཞག སྦེཁོ ར བྱོག ཡར སོ ནུག དེ ལསཟླཝ གཅིག གི རྒྱབ ལསབུཚ དེ གིས རྒྱལ སྲས ཀྱི གོ གྱོན དཔའ རྟགས བཏགས སྦེཧེ མ གི དཔོན ཡོད སར ཕྱག དབང བཅར བར སོངམ དདཔོན དེ ཧ ལས ཏེཁྱོད ག དེ སྦེ ལོག ལྷོད ཅི ཟེར འདྲིཝ དབུཚ དེ གིསདཔོན ཁྱོད ཀྱིསང ཆུ ནང བསྐྱལ བཏང ཏེ གནམ མེད ས མེད བཀའ དྲིན ཆེ ཡི ཆུ དེ ནང གི མཚོ སྨན རྒྱལ མོ གིསང ཆུ ནང ལྷོདཔ ཅིགམོའི ཕོ བྲང ནང ཤོག ཟེར གསུངས ཏེག ནི བ ཉམས དགའ བའི ཕོ བྲང ནངའདོད ཡོན ལོངས སྤྱོད ཀྱི སྦུག ལུསྤྲོ བཏོན ཏེ བཞག ཅི  ང ཚར ཅིག གཡུས སྐོར འགྱོ དགོ པས ཟེར ཞུ སྟེནཱ དཔོན ལུ བཀྲིན དགའ ཚོར ཞུ བར འོངམ ཨིན  ཨ ནཱི གཟུགས ཁ གི གོ དང དཔའ རྟགས ཚུ ཡང ག རམཚོ སྨན རྒྱལ མོ གིསགནང གནངམ ཨིན ཟེར ཞུ ཞུཝ མས  ད ང ལོག འགྱོཝ དཧེ མ བཟུམ ཙེའུ ནང འཛུལཁ བསྡམས སྦེ ར འགྱོ དགོ པསངེའི དཔའ རྟགས འདིནཱ ལུ ཕུལ གེང ལུ ཙེའུ ཅིག ཞུ གེ ཟེར ཞུཝ དདཔོན དེ དོན ལས ར ཨིནམ འདྲས མནོ སྟེཧེ མ ང ཚར ཅིག བལྟ བར འགྱོ གེང ལོག ལྷོད ཞིནམ ལསཁྱོད ར སོང ཟེར གསུངས གསུངསམ མས བུཚ དེ གིསདཔོན དྲིན ཅན ཨིན བཏུབ ཟེར ཞུ སྟེདཔོན གྱི ཕྱག ཞུ སྟེཆུའི མཐའ མར ལྷོདཔ ཅིགདཔོན ཙེའུ ནང བཙུགས ཏེཆུ ནང བསྐྱལ བཏང དཔ ལསདཔོན དེཆུ གིས འབག ཡར སོ ནུག གོ  བྱ པོད དང བྱམོ  དང ཕུགཡུས ཅིག ནང ལུབྱཔོ ཅིག དང བྱམོ ཅིག བཟའ ཚང བསྡོམས ཏེ ཡོདཔ མས  བྱམོ འདི གིས ཁྱིམ ནང སྡོད བྱཔོ དེ གིས ཉིནམ ཨ རྟག རལྟོ འཚོལ བར འགྱོ དོ ཡོདཔ མས  ནམ ཅིག འབདཝ དབྱཔོ དེ གིསགེ ཟ ཕུད ཏ གང ཐོབ སྟེལྟོ རས ནང བཅིངས འབག འོངས སྦེཁྱིམ ནང ལྷོདཔ དགེ ཟའི ལྟོ རས དེབྱམོ དེ གི ལག པར བདག འཛིན འབད ཟེར སྤྲོད ནུག དེ གི ནངས པ ལསདོ རུང བྱཔོ དེལྟོ འཚོལ བར སོང སྟེཟླཝ གཅིག སོང རུང ག ནི ཡང མ ཐོབ པར ལོག ཐོན འོངས ནུག ཁྱིམ ནང ལྷོདཔ དཧེ མ གི གེ ཟཟ དགོ མནོ སྟེའབད ར མ ཚུགས པར ལྟཝ དགེ ཟ འདིལྟོ རས ནང མིན འདུག ཟེར ཨིན མས  བྱམོ དེ ལུང བཅས རའི གེ ཟ ཀྭ ལས ཁྱོད ཀྱིས ཟ དཔ འདྲས མེན ན ཟེར འདྲིཝ དབྱམོ གིས ང ཟ ར མ ཟ ཟེར སླབ ནུག བྱཔོ དེ གིསཁྱོད ཀྱིས ར ཟ ཟཝ ཨིན ཟེརབྱམོ འདིཕྱེ འཐག འཐག ར བརྡུངས ད ནུག དེ ལསབྱམོ དེ གནམ མེད ས མེད སེམས སྐྱོ སྟེརི ཁ ལུ བྱོག ཡར སོ ནུག བྱ པོད ཁོ ར རྐྱངམ གཅིགཁྱིམ ནང ཆ རོགས ག ཡང མེད པརདབུགས འགམཔ འགམ སར སྡོད དགོཔ བྱུང ནུག ནམ ཅིག འབདཝ དགེ ཟ དེ མེ ཏོག ལེ ཤ ཅིག ར ཤར ཏེ ཡོདཔ མཐོང སྟེབྱམོ དེ ར བདེན པས མནོ སྟེཁོ གནམ མེད ས མེད བློ ཕམ བྱུང ནུག དེ གི ནངས པ རཁོ གིས ཀོ ཀ ལི ཀོ གེ ཟ མ ཟ མ འཐུང ཁྱོད བདེན པས གེ ཟ ས ལས མེ ཏོག ཤར ཏེ ཡོདཀོ ཀ ལི ཀོ ཟེར སླབ ཅི ར བྱམོ འཚོལ བར འགྱོ ནུག དེ ལསལ ཅིག གུ ལྷོདཔ དབྱམོ གི ཨ ཝ སྐམ ཅིག མཐོང ནུག ཁོ སེམས ཨ ཙི ཅིག དགའ སྟེདོ རུངཀོ ཀ ལི ཀོ གེ ཟ མ ཟ མ འཐུང ཁྱོད བདེན པས གེ ཟ ས ལས མེ ཏོག ཤར ཏེ ཡོད ཟེར སླབ ཅི ར ལ ཅིག བརྒལ ཏེ སོངམ དབྱམོ གི སྤུ ཅིག མཐོང ནུག དོ རུངཁོ སེམས དུམ གྲ ཅིག དགའ སྟེཧེ མ བཟུམ སྦེ སླབ ཅི ར སོངམ དཟླཝ གསུམ དེ ཅིག གི རྒྱབ ལསབྱམོ འདིཚལ མ སྦོམ ཅིག གི ནངལྟོ འཚོལ བར འོངམ ཁ ཐུག རྐྱབ ནུག དེ ལསབྱཔོ གིསཕྲང ཕྲང བྱམོ ཡོད སར སོང སྟེཀོ ཀ ལི ཀོ གེ ཟ མ ཟ མ འཐུང ཁྱོད བདེན པས གེ ཟ ས ལས མེ ཏོག ཤར ཏེ ཡོད བྱམོ ང བཅས རའི ཁྱིམ ནང མི འགྱོ ག ཟེར སླབཔ དབྱམོ དེ ཙིགཔ ཟ སྟེལན ག ནི ཡང སླབ མ བཏུབ པས  དོ རུངཁོ གིསཉིནམ རིང ཆད རབྱམོ དེ ལུཀོ ཀ ལི ཀོ ར ཟེར ལོག ཅི ར སླབ སྟེཉིནམ དག པ ཅིག གི རྒྱབ ལསབྱམོ དེ ཙིགཔ ཟཝ སངས ཏེཁ ཡང སླབ སྦེ ཁོང གཉིས ལོག འཆམས སོ ནུག དེ ལསདེ གི ནངས པ ལསཁོང ར གཉིས ཁྱིམ ནང ལོག འོངས ཏེ ལྟཝ དགེ ཟ ཤིང ཚུ སྦོམ ཐལ བཤོསཔ ཚུ ཡང ག ཅི དེ ལེགས ཤོམ སྦེ བཏགས ཏེ ཡོདཔ མཐོངམ ལསཁོང བཟའ ཚང གཉིསགེ ཟ འདི ལས བརྟེན ཏེབདེ སྐྱིད ཕུན སུམ ཚོགས ཏེ སྡོད ནུག གོ  ཚོང དཔོན  ཧེ མགཡུས ཅིག ནངཚོང དཔོན ཅིག ཡོདཔ མས  ཉིནམ ཅིག རྟའི གུ གསེར དོ གཉིས བཀལ དོ གཅིག ཁོ ར གིས འབག སྦེཚོང ལུ འགྱོ འགྱོཝ མས ལམ ཁ ལུ ཨ ལུ གསུམ གྱིསདོམ ཅིག གསད ནི སྦེ སྡོདཔ དཚོང དཔོན དེ གིས མཐོང སྟེཨ ལུ གསུམ ལུདོམ དེ མ བསད ཟེར སླབ ནུག ཨ ལུ ཚུ གིསཁྱོད ར ལམ ཕྲང སྟེ སོང ང བཅས ར ག དེ སྦེ འབད རུང འབད འོང ཟེར སླབཔ དཚོང དཔོན དེ གིསདེ སྦེ མ འབད ང གིས ཁྱེད ཚུ ལུགསེར དོ གཅིག བྱིན གེ དོམ འདི ཚེ ཐར གཏང ད ཟེར སླབ ནུག ཨ ལུ ཚུ གིསགསེར དོ གཅིག ར བྱིན པ ཅིན འདི བཏུབ ཟེར སླབ སྟེགསེར དོ གཅིག ལེན སྦེདོམ འདི ཚེ ཐར བཏང ད ནུག དོ རུངཚོང དཔོན འདི ནཱ ལས ཕར འགྱོཝ དདོ རུངཨ ལུ གཞན གསུམ གྱིསསྤྱ ཅིག གསད ནི སྦེ སྡོདཔ མཐོང ནུག ཁོ གིས ཧེ མ བཟུམ སྦེ སླབ སྟེགསེར དོ གཅིགཔོ དེ ཨ ལུ གསུམ ལུ བྱིན སྦེསྤྱ འདི ཡང ཚེ ཐར གཏང ད ནུག ཁོ འདི ནཱ ལས ཕར འགྱོཝ དདོ རུངཨ ལུ གཉིས ཀྱིསབྱི ཙི ཅིག གསད ནི སྦེ སྡོདཔཁོ གིས མཐོང ཆི ནུགཨ ལུ ཚུ ལུཧེ མ བཟུམ སྦེ སླབ སྟེགསེར དོ གཞན མི གཅིགཔོ དེ ཡངཨ ལུ ཚུ ལུ བྱིན སྦེབྱི ཙི དེ ཡངཚེ ཐར བཏང ད ནུག དེ ལསཚོང དཔོན ཁོ རཟ ནི དང འཐུང ནི ག ནི ཡང མེད པརརྒྱལ པོའི བང མཛོད ནང ལུཨརཝ བརྐུ བར སོང སོངམ མས  ཨརཝ བརྐུ བར འགྱོ ས ལུརྒྱལ པོའི བཙུནམོ གིས གཟིགས ཏེཁོ བཟུང སྦེསྒྲོམ ཅིག ནང བཙུགས ཏེཆུ ནང བཀོ ད ནུག ཆུའི རླབས ཀྱིསཁོ ཆུའི མཐའ མ ལུ བཏོན བཞག པའི བསྒངབྱི ཙི འདི གིས མཐོང ཆི ནུག བྱི ཙི གི སེམས ཁ ལུ ཟ ནི ཅིག ཨིནམ འདྲས མནོ སྟེསྒྲོམ དོང བཏོན ཏེ ལྟཝ དནང ན ལས མི ཅིག ཐོན ཡི ཟེར ཨིན མས  བྱི ཙི དེ གིསཁོ ངོ ཤེས ཏེདབའི ཁྱོད ག དེ སྦེ འདི ནང ལུ ལྷོད ལྷོདཔ སྨོ ཟེར འདྲིཝ དཁོ གིས ཧེ མ གི ལོ རྒྱུས ག ར སླབ བྱིན ནུག བྱི ཙི དེ གིསཧེ མང ཡང ཁྱོད མེད པ ཅིནསྲོག དང འབྲལ སོཔ འོང ང ད ལྟོ ནེ སྦེ སྡོད ནི ཡོད མི འདིཁྱོད ཀྱི བཀའ དྲིན ཨིན ཟེར སླབ ནུག དེ ལསམི དེ གིསང གིས སྤྱ ཅིག དང དོམ ཅིག ཡངཁྱོད བཟུམ སྦེ ར ཚེ ཐར བཏང ཡི  དེ འབདཝ དད རིསང དོག ས ལུཕན ཐོགས མི འདིཁྱོད ཨིན མས  བཀྲིན ཆེ ཟེར སླབ ནུག དེ ལསབྱི ཙི དེ གིསདེ འབདནཁོང ཚུ ཡང ང གིས ད ལྟོ རའཚོལ སྦེ ཁྱིད འོངས ཞིནམ ལསཁྱོད ལུ གྲོགས རམ འབད གེ ཟེར སླབ ནུག དེ ལསབྱི ཙི དེ གིསདོམ དང སྤྱ ཡང བོ ཞིནམ ལསམི དེ ལུགྲོགས རམ ག ཅི འབད ནི ཨིན ནསྤང ཅིག ནང བློ སླབ སྟེ སྡོད ནུག དེ ཅིག གི བར ནསྤྱ དེ གིསཆུ ཕ ཀའི བྱག མགུ ལུམེ ཧོ ཡུག ཡུ ཅིག འབར སར མཐོང སྟེབལྟ བར འགྱོ ནི འབདཝ དབར ན ཆུ སྦོམ ཅིག ཡོད མི འདི ཁ ལསམ ཐལ བས  ག དེ སྦེ འབདཝ དྲག ག ཟེར སླབཔ ད  སྤྱ གིས གནས སྐབས ཅིག མཐོང ཅི ཟེར སླབ སྟེསྤྱ གིས དོམ གུ འཛེགས བྱི ཙི འདིསྤྱའི གུ འཛེགས སྦེ ཆུ བརྒལ ཏེ འགྱོཝ དཆུ ཕ ཀར ལྷོད ནུག དེ ལསམེ འབར སར བལྟ བར འགྱོཝ དམེ མེན པརནོར བུ ཅིག ཨིན མས ལོ  དེ ལསཁོང གསུམ གྱིསནོར བུ དེའབག འོངས ཞིནམ ལསམི དེ ལུ སྤྲོད ནུགམི དེ གིསནོར བུ དཔྱལ བར བཀལ མིག ཏོ བཙུམས སྦེང བཅས བཞི སྤང འདི གི སྦུག ལུཁྱིམ སྦོམ ཅིག གི ནང ན ལུསྡོད བཅུག ཟེར སྨོན ལམ བཏབ ད ནུག མིག ཏོ བརྒྱངས ཏེ ལྟཝ ཅིགསྤང སྟོང པའི སྦུག ལུཁྱིམ ག ནི བ དགའཝ ལྷའི ཕོ བྲང བཟུམ ཅིག ཐོནམ ལསཚོང དཔོན འདིཁྱིམ དེ ནང གི སྦྱིན བདག སྦེསྤྱ དང དོམ བྱི ཙི གསུམ གྱིས བྱ རོགས འབད སྦེག ནི བ དགའ ཏོག ཏོ སྦེ སྡོད ནུག གོ  སྤྱང ཀའི བུ རང སྲོག གཅད མི  ཧེ མགཡུས ཚན ཅིག ནངབུཚ ཅིག ཡོདཔ མས  ཁོ མི སྤྱང ཀ འབད ནི འདི གིསགཡུས ཚན འདི ནང གི མི ཚུ ག ར གིསམིག ཁར མི རྐྱབ དོ ཡོདཔ མས  འདི གིས མ ཚདཁོ གི ཁྱིམ འདི ཡང སྦ སྒོར ཅིག ར ཨིན པའི གུཁོ ལུ ཡོད རུང མེད རུངསྤུན ཆ བུམོ གཅིག ཡོད མི འདི གིས ཡངཁོ བཀོ བཞག སྦེམོ རའི རྨགཔ དང མཉམ གཅིག ཡར སོངམ མས  ཡུདཔ ཅིག ལསབུཚ འདི ཟ ནི དང འཐུང ནི མེད པརསྤྱང འཁྱམས ཏེབཞེས སྒོ ཡང ལྷང ཡི ར ཟ སྡོདཔ ལསམི ཚུ གིས ཁོ གི མིང ཡང སྤྱང ལོང ཟེར བཏགས ནུག ཁོ ར ལཱ ཅིག འབད ནི གི མནོ བསམ ཡོད རུངལཱ འབད སའི ཕ ཞིང འདིཏོག ལེབ གང ཡང མེདཔ ལསསེམས སྐྱོ སྟེཁོ ར གིས ཁོ ར ལུདེ སྦེ སླབ ནུག ང བཟུམ མའི མི ག ཏེ ཡང མི འོང  འདི བཟུམ མའི སྡུག བསྔལ མྱོང སྡོདཔ ལསཤིཝ དྲག ནི མས ཟེར སླབ སྟེཁོ ར གིས ཐགཔ ཅིག འབག འོངས སྦེཨོལ ཀོ བསྡམས ཏེ ཤི ནི སྦེ ཐག པའི མཇུག ཐག སྦ སྒོར གྱི དགུང ཤིང གུ བཏགས  མཐའམ ཅིགཁོ རའི ཨོལ ཀོ ཁར སྒྲིང སྒྲི སྦེ བསྡམས ཏེསྦ སྒོར ཟུར ཁ ལས མར མཆོངས གཏངམ དསྦ སྒོར རམ འགྱོ སྟེཁོ ར ཤི མ ཚུགས པར ལུས སོ ནུག དེ ལསཁོ གི མནོ བསམ ལུང ལུ ཡོད རུང མེད རུང སྦ སྒོར ཅིག ལས མེད ཟེརནའདི ཡང རམ སོ ཡི དེ བ འདི ནགས ཚལ ནང སོང ཞིནམ ལསཐགཔ འདི ཤིང གུ བཏགས ཞིནམ ལསང ར འདི གུ དཔྱངས ཏེ ཤི བ ཅིན དྲག ནི མས ཟེར མནོ ནུག དེ ལསནགས ཚལ སྦོམ ཅིག ནང སོང སྟེཐགཔ འདི ཤིང གུ བཏགས མཐའམ ལོགས གཅིག ཁོ རའི ཨོལ ཀོ གུ བཏགས སྦེམཆོངས གཏངམ དཐགཔ ཤིང མགུ ལས འབྱིད དེཁོ ར རྦོབ རིལ ཡར སོ ནུག ཁོ རབལྟ མ ཚུགས པརམིག ཏོ བཙུམསཔ བཙུམས སར རྦོབ རིལ འགྱོཝ དཡུདཔ ཅིག ཁ ལསཆགས ཆི ཡི ཟེར ཨིན མས  ཁོ མིག ཏོ བརྒྱངས ཏེ བལྟ བའི བསྒང ལསསྤང ཧོནམོ ཉམས དགའ ཏོག ཏོ ཅིག ནང ལྷོདཔ མཐོང སྟེདོ རུང མནོ བསམ ཅིག བཏང ནུགཤི གེ ཟེར རུངའཇམ ཏོང ཏོ འབད དེ ཤི མི ཚུགས པསདེ བ འདི ཨ ནཱི སྤང དགའ ཏོག ཏོ འདི ནང ལུལཱ གཞན འབད མ ཚུགས རུངསྤང བརྐོ ཞིནམ ལསཀེ བ ཅིག བཙུགས པ ཅིནདྲག ནི མས ཟེར མནོ ནུག དེ ལསཁོ རའི སྦ སྒོར རམ འགྱོ མི དེ ནང ལསཏོག ཙི ཅིག འབག འོངས ཏེསྤང བརྐོ ད ནུག སྤང བརྐོ ཚར ཏེཀེ བ བཙུགས ནི འབདཝ དསོན མེད པརགཡུས ཚན གཞན ཅིག ཁ ལུ ཀེ བ སོན ལྷང པར འགྱོ ནུགཁོ འགྱོ སའི ལམ གྱི སྦུག ལུ རབྱ ཅིག ཤི ནི བཟུམ སྦེ སྡོདཔ མཐོང ནུགཁོ གིས བྱ ལུ བལྟ སྟེསྡི ཆེ སྟེའཐུ སྦེ འབག ཡར སོ ནུག ཁོ འདི ནང ལས ཕར འགྱོ ས ལུདོ རུང མི ཨ རྒས ཤི ནི གུ ཐུག རུངལྟ མི ག ཡང མེད པར སྡོད མི ཅིག མཐོང ནུག འདི ལུ ཡངསྡི ཆེ སྟེསྒལ པར འབག སྦེ ཡར སོ ནུག ཁོང གསུམདེ སྦེ ར འགྱོཝ དཡུདཔ ཅིག ཁ ལསབྱ དང ཨ རྒས ཡངནཝ མེདཔ ལོག སོ ནུག དེ ལསཁོང གསུམཆ རོགས འབད དེདེ སྦེ ར འགྱོཝ དགཡུས ཚན ཆུང ཀུ ཅིག ནང ལྷོད ནུག དེ ལསགཡུས ཚན འདི ནང གི མི ཚུ གིསསླབ དེས ཟེར ཨིན མས  གཡུས འདི ནང གི རྒྱལཔོ དེདབང ཚད ཅན ཅིག ཨིན རུངཧེ མ ལས གཤགས སོ ཡི རྒྱལཔོ དེ ལུཡོད རུང མེད རུང སྲསམོ གཅིག ལས བརྒལ ཏེ མེད  ད རེས སྲསམོ དེ ཡངསེམས སྐྱོ སྟེ ར བཞུགས ཡོད ཟེར སླབ ནུག དེ ལསསྤྱང ལོང བུ དང བྱཨ རྒས ཁོང གསུམརྒྱལ པོའི སྲསམོ བཞུགས སར སོང སྟེསྲསམོ ག ཅི སྦེ ཐུགས སྐྱོ སྟེ བཞུགསཔ སྨོ ལགས ཟེར དྲིས ནུག སྲསམོ གིསམོ གི ཡབ ཧེ མ གཡུས ཚན འདི ནང གི རྒྱལཔོ སྦོམ ཅིག ཨིན རུངགཞན གྱིས བཀྲོངས ད ཡི  ཕྱག མཛོད ནང གི ནོར བུ དེ ཡང འདྲེ ཚུ གིས འབག ཡར སོང སྟེསྲསམོ འབད རུང ཐ རྡུགས ཏེསྡོད ཡོད ཟེར བཤུམས ཡི བཤུམས ཡི ར གསུངས ནུག དེ ལུ སྤྱང ལོང བུ དེ གིསསྲསམོ ཐུགས སྐྱོ མི དགོ ང བཅས སྤུན ཆ གསུམ ཡང ཁྱོད བཟུམ ཅིག ར ཨིན དེ བ འདི སྲསམོ ཁྱོད ར ཡངང བཅས དང མཉམ གཅིགས གནས གཞན ཁར འགྱོ གེ ཟེར སླབཔ ད སྲསམོ གིས ཡངཞལ གྱིས བཞེས ད ནུག དེ ལསཁོ གིསང བཅས ར ལུ ཀེ བ སོན ཅིག དགོ ནི མསསྲསམོ ལུ ཀེ བ གི སོན མེད ག ཟེར འདྲིཝ དསྲསམོ གིས ཀེ བ སོན ཅིག འདི ཡོད ཟེར སླབ སྟེཀེ བ གི སོན བཏོན བྱིན ནུག དོ རུང ཁོ གིསད ཁྱོད ལུ གཞན ག ནི ཡང མེད ག ཟེར འདྲིཝ དམོ གིས གཞནརྟ མིག ཏོ ཞརཝ ཅིག དངརོ ཁྱི རྐངམ ཞཝ ཅིག ཡོད ཟེར གསུངམ དཁོ གིས འདི ཡང འཁྱིད ཆི གེ ཟེར སླབ སྟེརྟ དང རོ ཁྱི ཡང ཁྱིད ལོག སོ ནུག དེ ལསཁོང ཆ ཁྱབའདི ཁ ལས ཕར སོང ཞིནམ ལསཡུདཔ ཅིག ཁ ལསསྤྱང ལོང སྡོད སར ལྷོདཔ དཁོ གིས ང སྡོད ས འདི ནང ཨིན ཟེར སླབ ནུག སྲསམོ གིས ང སྐྱོ ཟེརནང ལས ཁྱོད སྐྱོ བས དེ མའི ལཱ ཟེར ཤུམཔ དཁོ གིས ག དེ སྦེ འབད ནི ང བཅས རའི ཚེ ཧེ མ གི ལས ཨིན མས ད དེ བ འདི དཔྱེ གཏམ ལུ ཡངདཀའཝ མ སྤྱདན གྲུབ པ མི འཐོབ ཟེར སླབ ནི ཡོད ང བཅས ཡང གཅིག འབད ནི ར རྨམ ཟེར སླབ སྦེདེ གི ནངས པ ལས ཀེ བ གི སོན འདི བཙུགས བྱ གི ཨ ཝ དེ ལུད སྦེ གཏོརཝ ད ཡུདཔ ཅིག ལསཀེ བ ཐོན ཤུགས གནམ མེད ས མེད ཐོན ནུག དེ ལསཀེ བ མང ཤོས ཅིག བཙོངས ཏེཏི རུ འཐོབ མི འདི གིསའགྲོ སོང བཏང ཏི རུ ལྷག ལུས ལེ ཤ ཡོད མི གིསཁྱིམ ཅིག ཡང རྐྱབ ཚུགས ནུག ཁྱིམ འདི གི སྦོ ལོགས ཁརཤིང ཅིག ཡོད མི འདི གུབྱ འདི བཞགཨ རྒས འདི ཁྱིམ ནང བཞགརོ ཁྱི དང རྟ འདི ཁྱིམ གྱི སྒོ ཁར བཏགས སྦེ ཁོང ར གཉིས ཁྱིམ དེ ནང སྡོད སྦེཉིན མར ཀེ བ ཞིང ནང ལཱ འབད བ ར འགྱོ དོ ཡོདཔ མས  ཉིནམ ཅིག འབདཝ དཁོ གི ཞིང ནང ལསརྡོ མེ འབར མི ཅིག མཐོང ཆི ནུག ཁོ རྣམ རྟོག ལངས ཏེསྲསམོ ལུདབའི བལྟ ཞིགག ཅི ཨིན ནརྡོ འདིདེམ རྔམ མི རྔམ ཟེར སླབཔ དམོ གིས བལྟ བའི བསྒང ལསཧེ མ ལྷ འདྲེ ཚུ གིསའབག མི མོ གི ཡབ ཀྱི ནོར བུ དེ ཨིན མས ལོ  དེ ལསམོ གིསའདི རྡོ མེན ངེའི ཡབ ཀྱི ནོར བུ ཨིན ཟེར སླབ སྦེད ང བཅས ར གཉིསནོར བུ ལུ སྨོན ལམ བཏབ གེ ཟེརཁོང ར གཉིས ཆ ར རྡོ དེ གི སྦོ ལོགས ཁར སོང སྟེསྨོན ལམ ཅིག བཏབ པའི བསྒང ལསཁོང གི ཁྱིམ དེ ཕོ བྲང ལུ གྱུར མཐའ སྐོར ལུ མེ ཏོག གིས བསྐོར ནང ན ནོར ལོངས སྤྱོད ཀྱིས གང འབངས མི སེར ཕུན སུམ ཚོགས ཏོག ཏོ ཡོད མི ཅིག ལུ གྱུར སོ ནུག ཁོ གིས ལུང ཕྱོགས དེ ནང གི རྒྱལཔོ མཛད མོ གིས ཨ ཞེ མཛད སྦེརྒྱལ སྲིད སྐྱོང སྟེ དགའ ཏོག ཏོ དང སྐྱིད ཏོང ཏོ སྦེ བཞུགས ནུག གོ  འབྲུག གི ཁ རྒྱུན སྲུང སྣ ཕྱོགས བསྡེབས རྣ བའི དགའ སྟོན  དེབ གཉིས པ  རྒྱལ པོ ཆོས སྒྲ དབང པོ  ཧེ མརྒྱལཔོ ཆོས སྒྲ དབང པོཟེར མི ཅིག བཞུགས ཡོདཔ མས  རྒྱལཔོ ཆོས སྒྲ དབང པོ གིསནམ ཅིག འབདཝ དམི རིག པ ཅན ཅིགའཚོལ དགོ པའི ཐུགས བཞེད གནང ནུག དེ གི དོན ལུགཡུས དེ ནང ཡོད མིའི ཨ ལུ ཚུ ག ར རྒྱལ པོའི ཕོ བྲང ནངབོ ཞིནམ ལསབཞེས སྒོ ཞིམ ཏོང ཏོལྷམ པ མ འདྲཝ ལེ ཤ ཅིགཟ བཅུག བཅུགཔ མས  དེ ལསཨ ལུ རེ རེ སྦེསྐུ མདུན ལུ བཙུགས ཏེབཞེས སྒོ ཚུ ལསག ཅི ར ཞིམ མས གོ ཟེར འདྲིཝ དཨ ལུ ཚུ གིསརང རང སོ སོའི ཁ ལུ ཞིམ མི གི ཟས ལསལ ལུ གིས ལྟོ དང སྤགས ལ ལུ གིསཇ དང འཛརཝ ལ ལུ གིས མར དང དར ཚི ཚུཞིམ པས ཟེར ཞུ ནུག མཇུག ལུ རསྤྱང ཀའི ཨ ལུ ཅིག གིསངེའི ཁ ལུ ཞིམ མིའི ཟས འདིརྒྱལ པོའི ཕོ བྲང ནངམིན འདུག ཟེར ཞུཝ དརྒྱལཔོ གིསཁྱོད ལུ ཞིམ མིའི ཟས འདིག ཅི སྨོ ཟེར གསུངས ནུགཁོ གིས ལྟོ བཀྱེས པའི ཁ ལུཐུགཔ འབད རུང དེ མིན འདུགཟེར ཞུཝ དརྒྱལཔོ གིསག ནི ཡང མ གསུངས པས  དེ གི ནངས པདོ རུངརྒྱལཔོ ཆོས སྒྲ དབང པོ གིསཨ ལུ ག ར བོ སྟེཨ ལུ རེ རེའི ལག པ ལུརྡོ ལེབ སྲབ ཁེག ཁེ རེ སྤྲོད ཞིནམ ལསནངས པ དྲོ པ དངུལ ཁུག བཙེམས ཏེའབག ཤོག ཟེར གསུངས བཏང ནུག ཨ ལུ ཚུརང རང སོ སོའི ཁྱིམ ནང སོང སྦེག ལུ དྲིས རུངརྡོ ལེབ འདིདངུལ ཁུག བཙེམ ནིའི གནས སྐབས མ ཐོབ པས  ནངས པ དྲོ པཨ ལུ ཚུ ལུརྒྱལཔོ གིསངེའི རྡོ ལེབ འདིདངུལ ཁུག བཙེམས འབག འོངས ཡི ག ཟེར གསུངམ དཨ ལུ གཞན ག རགནམ མེད ས མེད འདྲོགས ཏེག ནི ཡང ཞུ མ ཚུགས པས  མཇུག ར སྤྱང ཀའི བུཚ འདི སྡོད སྦེགཞན ང གིསརྡོ ལེབ འདིདངུལ ཁུག བཙེམ ནི ཟེརཝ དསྐུདཔ མ ཐོབ པར ལུས སོ ཡི  རྒྱལཔོ ཁྱོད ར གིསསྐུདཔ ཅིག འཁལ གནང དགོ པས ཟེར བྱེམ ལྟོ རས གངརྒྱལཔོ ལུ ཕུལ ནུག རྒྱལཔོ གིསབྱེམ གིས སྐུདཔ འཁལ ཡི ཟེརག ཏེ ཡོདཔ སྨོ ཟེར གསུངམ དཨ ལུ འདི གིས ཡངརྡོ ལེབ དངུལ ཁུག བཙེམ མི ཟེརཝ ཡངམ གོ ལགས ཟེར ཞུ ནུག དེ ལུརྒྱལཔོ ག ནི ཡང གསུང མ ཚུགས པས  རྒྱལཔོ གི ཐུགས བཞེད ལུབུཚ འདིརིག པ ཚ དྲགས ཅིག ཨིན མས ཟེར མནོ སྟེསྤྱང ཀའི བུ དེ ལུབོང ཀུ ཅིག སྤྲོད སྦེཁྱོད ཀྱི ཨ པ ལུཨ ནཱི བོང ཀུ གི ཕྱུ གུ ཅིགའཚར བཅུག ཞིནམ ལསཕུལ བར ཤོག ཟེརསླབ སྨ རེ ཟེར གསུངས ཏེདུས སྟབས བཟོ སྟེ བཏང ད ནུག བུཚ དེ གིས ཡངལགས སོ ཟེར ཞུ སྟེབོང ཀུ དེབདའ སྦེ ལོག སོ ནུག ཁྱིམ ནང ལྷོདཔ དཨ པ གི མནོ བསམ ལུངེའི བུ གིསད རིས འབདནརྒྱལཔོ ལསགསོལ ར བོང ཀུ ཅིག ཡངཐོབ ཆི ནུག ཟེར མནོ སྡོདཔ དབུཚ དེ གིསཨ པ ལུབོང ཀུ ཕྱུ གུ འཚར སྦེལོག ཕུལ བར གཏང ཟེརབཀའ གནང ཡི ཟེར སླབ སླབཔ མས  ཨ པ འདིགནམ མེད ས མེད ནང དོག སྟེག དེ སྦེའབདཝ དྲག ག ཟེར སླབཔ དབུཚ དེ གིསཨ པ ནང དོག མི དགོ ག དེ སྦེ འབད རུང ང ར འབད གེ ཟེར སླབ ནུག དེ ལསདུས སྟབས རནམ དབུཚ དེ གིསབོང ཀུ ལསཕྱུ གུ འཚར ནི ཕར བཞགཁོ རའི ཨཔ ཡང མ ཁྱིད པརཁོ ར རྐྱངམ གཅིགརྒྱལཔོ བཞུགས སར འགྱོ ནུག རྒྱལཔོ གིསབོང ཀུ གིས ཕྱུ གུ འཚར ཡི གཁྱོད ཀྱི ཨ པ ཀྭ ལསཟེར གསུངམ དཨ ལུ འདི གིསཨ པ ཨ ལུ སྐྱེ ནི སྦེགཟུགས མ བདེ བརའོང མ ཚུགས ལགས ཟེར ཞུ ནུག རྒྱལཔོ གིསཕོ རྒྱ གིས ཡངཨ ལུ སྐྱེ ནི ཡོད ག ཟེར འདྲིཝ དཨ ལུ གིསཕོ རྒྱ གིས ཨ ལུ མ སྐྱེ བ ཅིནབོང ཀུ གིས ཡངཕྱུ གུ ག དེ སྦེ འཚར ནི སྨོ ཟེར ཞུཝ དརྒྱལཔོ གནམ མེད ས མེདཐུགས མཉེས ཏེབུཚ དེརྒྱལཔོ ཁོ ར གི བློན པོ སྦེ བཀལ དཔ ལསསྤྱང ཀའི བུ དེ ཡང དེ ལསཟ མ ཚརའཐུང མ ཚར བརདགའ ཏོག ཏོ སྦེ སྡོད ནི ཐོབ ནུག གོ དྭཝ བུཚ  ཧེ མགཡུས ཅིག ནངཨའི ཅིག དངབུ ཅིག སྡོད ཡོདཔ མས  ཁོང གཉིས ཨ རྟག རཨའི གིས སླབ མི འདིབུ གིས ཉན བུ གིས སླབ མི འདིཨའི གིས ཉན སྦེ སྡོད དོ ཡོདཔ མས  དྲོཔ ཅིག འབདཝ དཨའི གིསབུ དེ ལུལོངས ལོངས ཟེརག དེམ ཅིག ལྷོང རུངལོང མ བཏུབ པར ཉལ སྡོད ནུག དེ ལསཨའི ཙིགཔ ཟ སྟེབུ འདི གུའཁརཝ གིས དྲངས བྱིནམ དབུ འདི ཡངཡར ལོངས སྦེགཡུས གཞན ཅིག ཁར བྱོག ཡར སོ ནུག བུ འདིབྱོག འགྱོ བའི ལམ ཁརལུངམ ཅིག ནང ལྷོདཔ དརྟ ཤི ཤིཝ གི རོ ཅིག མཐོང ནུག བུ འདི གིསརྟ རོ འདི གི མགུ ཏོབཏོགས སྦེ འབག ཡར སོ ནུག ཡུདཔ ཅིག ཁ ལསགནམ བསྲོ སྟེཉལ ས ག ཏེ ཡང མ ཐོབ པརཤིང གུ འཛེགས སྦེ སྡོད སྡོདཔ མས  ཨ ཙི ཅིག ཁ ལསཁོ ཉལ སའི ཤིང གི འོག ལུའདྲེ ལེ ཤ ཅིག འཛོམས ཏེལྟོ ཟ སར མཐོང སྟེཁོ གནམ མེད ས མེད འདྲོགས ཆི ནུག ཁོ འདྲོགས པའི ཤུགས ཀྱིསརྟའི མགུ ཏོ འདིལག པ ལས ཤོར སོ ནུག རྟའི མགུ ཏོ འདིའདྲེ ཚུ ལྟོ ཟ སའི སྦུག ལུ ར བོག བཏང སྟེབུད སོངམ དའདྲེ ཚུ ག ར འདྲོགས ཏེ བྱོག ཡར སོ ནུག ནངས པ དྲོ པགནམ སྐྱ སེང བཏངམ ཅིགཁོ ཤིང མགུ ལས མར བབས ལྟཝ དམདངམ ཕྱི རུའདྲེ ཚུལྟོ ཟ ས དེ ནང རགསེར གྱི ཕོརཔ ཅིག མཐོང ནུག གསེར གྱི ཕོརཔ འདི ནང ལསབཞེས སྒོ ལྟོ དང སྤགས ཚུག ཅི ར དགོ རུང སླབཔ ཅིག འཐོན དོ ཡོདཔ ཨིན མས  དེ ལསདྭཝ བུཚདེ ནང ལསཕར འགྱོཝ དཕོ རྒྱ ལག པར རྟས ཐག འབག མི ཅིག དང ཕྱད ནུག དྭཝ བུཚ དེ གིསམི དེ ལུཁྱོད ཀྱི རྟས ཐག འདིག ཅི འབད ནི སྨོ ཟེར འདྲིཝ དམི དེ གིསངེའི རྟས ཐག དེ གིསཨ ཕི མི དེ གསད ཤིག ཟེར ཚར རེ སླབཔ དམི རེ རེ གསདཔ ཨིན ཟེར སླབ ནུག དེ ལསཁོ གིསགསེར གྱི ཕོརཔ འདི སྟོན སྦེངེའི གསེར གྱི ཕོརཔ འདི ནང ལསབཞེས སྒོ ག ཅི དགོཔ ཅིགའཐོནམ ཨིན ཟེར སླབཔ དམི དེགསེར གྱི ཕོརཔ ལུ སེམས ཤོར ནུག དྭཝ བུཚ གིསཁྱོད ཀྱི རྟས ཐག དངསོར ན ཟེར སླབཔ དམི དེ དགའ དྲགས ཏེཁོའི རྟས ཐག དངདྭཝ བུཚ གི གསེར གྱི ཕོརཔ གཉིས སོར ད ནུག མི དེཕར དེ ཅིག ཁར ལྷོདཔ དདྭཝ བུཚ གིསརྟས ཐག དེ ལུཨ ཕི མི དེགསད ཤིག ཟེར སླབཔ དརྟས ཐག གིསཕར སོང སྟེ མི དེ བསད སྦེརྟས ཐག དངགསེར གྱི ཕོརཔ གཉིས ཆ རདྭཝ བུཚ གིས འབག སྦེ ཡར སོ ནུག དྭཝ བུཚ འདིནཱ ལས ཕར འགྱོཝ དདོ རུངཕོ རྒྱ ལྕགས ཀྱི ཐོཝ འབག མི ཅིག དང ཕྱད ནུག དྭཝ བུཚ གིསམི དེ ལུཁྱོད ཀྱི ལྕགས ཀྱི ཐོཝ འདིག ཅི འབད བཏུབ ཟེར འདྲིཝ དམི དེ གིསཐོཝ འདི གིསས ཁར ཚར རེ རྡུངམ དཁྱིམ ཐོག རེ རྐྱབ ཚུགསཔ ཨིན ཟེར སླབ སླབཔ མས  དྭཝ བུཚ གིསཧེ མ བཟུམ སྦེ རགསེར གྱི ཕོརཔ དང སོར རྟས ཐག གིས བསད སྦེལྕགས ཀྱི ཐོཝ དངརྟས ཐགགསེར གྱི ཕོརཔ གསུམ ཆ རདྭཝ བུཚ གིས འབག ཡར སོ ནུག དྭཝ བུཚའདི ནང ལས ཕར འགྱོཝ དདོ རུངཕོ རྒྱ ར ལྤགས འབག མི ཅིག དང ཕྱད ནུག དྭཝ བུཚ གིསཧེ མ བཟུམ སྦེ རཁྱོད ཀྱི ར ལྤགས འདིག ཅི བཏུབ ཟེར འདྲིཝ དམི དེ གིསངེའི ར ལྤགས འདིཡར དང མར ཨ ཙི རེ གཡུགཔ དཆརཔ ཨ ཙི རེ རྐྱབ ཨིན ཨ ཙི མང སུ མང སུ གཡུགཔ དཆརཔ གནམ མེད ས མེད ཤུགས སྦེརྐྱབ ཨིན ཟེར སླབཔ དདྭཝ བུཚ གིསཧེ མ བཟུམ སྦེ རགསེར གྱི ཕོརཔ དང སོར རྟས ཐག གིས བསད སྦེར ལྤགས འདི ཡངདྭཝ བུཚ གིས འབག ཡར སོ ནུག དེ ལསདྭཝ བུཚ དེ གིསཁོ ར གི ཁྱིམ ནང སོང ཞིནམ ལསཨའི འདི ཡང ཁྱིད སྦེ བཤལ ཏེ འགྱོཝ དཡུདཔ ཅིག ཁ ལསརྒྱལ ཁབ གཞན ཅིག གི རྒྱལ པོའི ཕོ བྲང རྩ བར ལྷོད ལྷོདཔ མས  རྒྱལ པོའི ཕོ བྲང གི ལྟག ལུས ག ནི བ ཉམས དགའཝ ཅིག ནང སོང སྟེཕྱི རུམི ག ར ཉལ ཚརཝ དཁོ གི ཐོཝ འདིཚར དགུ བརྡུངས ཏེལྕགས ཀྱི ཁྱིམ ཐོག དགུ འབད མི ཅིག རྐྱབ ཡར ཐོག ཁར ཁོ ར ཉལ འོག ཐོག ལུ ཨའི ཉལ བཅུག སྦེབཞེས སྒོ ག ཅི དགོཔགསེར གྱི ཕོརཔ ནང ལས ཟ སྦེ སྡོད སྡོདཔ མས  དེ གི ནངས པ དྲོ པརྒྱལཔོ གིསངེའི གླིང ག ནངམི ག ཡང འོང མི ཆོགལྕགས ཀྱི ཁྱིམ ཐོག དགུ རྐྱབ མི འདིག ཨིན ན ཟེརབལྟ བར བཏང དཔ མས  བློན པོ དེ གིསདྭཝ བུཚ མ སྨད གཉིས ཨིན མས ཟེར ཞུཝ དརྒྱལཔོ གནམ མེད ས མེད དགོངསམ ཁྲེལ ཏེཁྱིམ དེ མེ སྤར གཏང དཟེར བཀའ གནང ནུག དེ ལསབློན པོ གིསརྒྱལ པོའི མངའ འོག གི མི སེར རེ ལསཤིང ཁུར ཆ རེ བསྡུ ཞིནམ ལསདྭཝ བུཚ གི ལྕགས ཀྱི ཁྱིམ ག ར ཤིང གིས སྤུར ཏེམེ སྤར བཏང ད ནུག དེ ལསདྭཝ བུཚ གི ཁྱིམ མེ འབར ཏེའོག ཐོག ལུཨའི འཚིག ནི བཟུམ འབད རུང ཁོ ར ཐོག ཁ ལུཉལ སྡོད དེགཉིད ར མ ཚོར བས  ཡུདཔ ཅིག ཁ ལསཨའི གིསབྱེལ སྐད དེ ར རྐྱབ ནི འདི གིསཁོ གཉིད ཚོར ལྟཝ དཁོའི ལྕགས ཀྱི ཁྱིམམེ གིས འཚིག ནི བཟུམའབདཝ མས ཟེར ཨིན མས  དེ ལསཁོ གིས ར ལྤགས འབག སྟེལྕགས ཀྱི ཁྱིམ ཐོག དགུའི ཐོག ཁར འཛེགས ཏེཤུགས སྦེ གསིགས བཏང ད ནུག དེ གིསགནམ ཁ ལས ཆརཔ རྐྱབ སྟེཁྱིམ པད སྐོར འགྱིར ཏེའབར མི གི མེ ག ར བསད བཏང ད ནུག དོ རུངཁོ གིསར ལྤགས ཤུགས སྦེ གསིགས པའི བསྒང ལསཆརཔ གནམ མེད ས མེད རྐྱབ སྟེལྕགས ཀྱི ཁྱིམ ཐོག དགུ མ དེའི འོག ལས མརཆུ རུད སྦོམ སྦེ ཐོན ཏེརྒྱལ པོའི ཕོ བྲང ཡངཆུ རུད ཀྱིས འཕྱགས བདའ ཆི ནུག དེ ལསམི ཚུ གིསདྭཝ བུཚ དེགཡུས དེ ནང གི རྒྱལཔོ བཀལ སྦེཨའི དང བུ གཉིསདགའ ཏོག ཏོ སྦེ སྡོད ནུག གོ སྦུལ གྱི དངོས གྲུབ  ཧེ མགཡུས སྦོམ ཅིག ནངསྤྱང ཀའི བུམོ ཅིག དངཕྱུག པོའི བུམོ ཅིག ཡོདཔ མས  སྤྱང ཀའི བུམོ གི མིང འདིཆོས སྒྲོན དངཕྱུག པོའི བུམོ གི མིང འདིགཡང སྒྲོན ཟེར སླབཔ ཨིན མས  ནམ གཅིག འབདཝ དཕྱུག པོའི བུམོ དེ གིསསྤྱང ཀའི བུམོ ལུནགས སྐྱེས བཅག པར འགྱོ གེ ཟེར སླབཔ དསྤྱང ཀའི བུམོ དེ གིསབཏུབ ཟེར སླབ སྦེཁོང གཉིསནགས སྐྱེས བཅག པར མཉམ གཅིག སོང ནུག ཁོང གཉིསསྤང ཐང སྦོམ ཅིག ནང ལྷོདཔ དཐང དེ ནང ལུནགས སྐྱེས ལེ ཤ འདུག ཟེར ཨིན མས  དེ ཡངསྦུག ལུ ནགས སྐྱེས རྒྱགས པ ལ ལེགས ཤོམ དངམཐའམ བདའ སྟེནགས སྐྱེས ཕྱ ཀྲིང ཀྲི སྦེ སྐྱེས ཏེ ཡོདཔ མས  དེ ལསཕྱུག པོའི བུམོ དེ གིསསྤྱང ཀའི བུམོ དེ ལུམཐའ མ ལས བཅག ཟེར སླབ སྟེསྐྱོ ས ལས བཅག བཅུག བཅུགཔ མས  སྤྱང ཀའི བུམོ དེཁུར ཆ ལངས ཏེལྟོ ཟ གེ ཟེརཝ དཕྱུག པོའི བུམོ གིསངེའི ཁུར ཆ ར མ ལངསརུབ སྟེ བཅག ཟེར སླབ སྟེབཅག བཅུག བཅུགཔ མས  དེ ལསལྟོ ཟ ནི སྦེ ལྟོ བཏོནམ དསྤྱང ཀའི བུམོ གི ལྟོ འདིལྟེ ཟས དངཕྱུག པོའི བུམོ དེ གི ལྟོ འདིལྟོ དང སྤགས ཨིན མས ལོ  དེ ལསཕྱུག པོའི བུམོ དེ གིསང བཅས ར གཉིསལྟོ གཅིག ཁརམ ཟ གེ ཟེར སླབ སྟེརང རང སོ སོ སྦེ ཟ དགོཔ བྱུང ནུག དེ ལསཁོང གཉིས ནགས སྐྱེས འབག སྦེཁྱིམ ནང ལོག འགྱོཝ དལམ ཁ ལུཕྱུག པོའི བུམོཁུར ཆ མ ཐེག པརསྤྱང ཀའི བུམོ གིསརུབ འབག དགོཔ ཐོན སོ ནུག དེ ལསདེ གི ནངས པདོ རུངཁོང གཉིས ནགས སྐྱེས བཅག པར འགྱོཝ དཕྱུག པོའི བུམོ གིསཁ ཙ གི ནགས སྐྱེས ཡོད སརང འགྱོ ནི ཨིན  ཁྱོད རས ཆ སོ སོ ཁརསོང ཟེར སླབ སྟེསྤྱང ཀའི བུམོ དེལམ སོ སོ ཅིག ཁ ལས ཕར བཏང ནུག སྤྱང ཀའི བུམོ དེནཱ ལས ཕར འགྱོཝ དལམ ཁར སྦུལ དཀརཔོ སྦོམ ཅིག དང ཕྱད ནུག བུམོ དེ འདྲོགས ཏེམོ ར ཉིན མ གི ལྟོ སྦེ འབག མིཨོམ དམ སྦྱིས གང འབད མི འདི ཡངསྦུལ འདི ལུ འཐུང བཅུག ནུག དེ ལསསྦུལ དེ གིསསྤྱང ཀའི བུམོ དེཆུ ཅིག གི མཐའ མར ཁྱིད སྦེརྡོ ཧོ ཡུག ཡུགཞན དང མ འདྲཝ ཅིག བྱིན ནུག བུམོ འདིནགས སྐྱེས ཡང མ འཚོལ བརརྡོ འདི འབག སྦེཁྱིམ ནང ལོག སོངམ དཨཔ དང ཨའི གིསབུམོ འདིད རིསནགས སྐྱེས ཡང འབག འོང ནི མིན འདུགག ཅི འབད དཔ སྨོ ཟེར དྲིས ནུག བུམོ གིསད རིསགཟུགས ཅིག ཡང མ བདེ ཟེར སླབ སྟེརྡོ འདི ཡངམལ ཆ ནང བཙུགས སྦེཉལ སྡོད དཔ མས  ནངས པ དྲོ པགནམ ནངསམ ད འབད ཚེམལ ཆ ནང གི རྡོ འདིཕོ རྒྱ འཇའ རིསམོ ཅིག ལུ གྱུར མོ ར ཉལ སའི ཁྱིམ འདི ཡངརྒྱལ པོའི ཕོ བྲང ག ནི བཉམས དགའ ཏོག ཏོ ཅིག ལུ གྱུར རྒྱལ པོའི ཕོ བྲང ནང ནརྒྱུ ནོར ལོངས སྤྱོད ག ནི ལསཕུན སུམ ཚོགསཔ སྦེགྱུར སྡོད ནུག ཟེར ཨིན མས  དེ གི ནངས པཕྱུག པོའི བུམོ དེཕྲག དོག ལངས ཏེའདི བཟུམ ག དེ སྦེ གྱུར སོཔ ཨིན ནང ལུ ཡང སླབ གནང ཟེར སླབཔ དབུམོ དེ གིསརྒྱས ཤིང རྒྱསཔ སྦེ སླབ བྱིན བྱིནམ མས  དེ ལསཕྱུག པོའི བུམོ འདི ཡངཨོམ དམ སྦྱིས ཅིག འབག སྦེསྤྱང ཀའི བུམོནགས སྐྱེས འཚོལ བར འགྱོ སའི ལམ བདའ སྟེབལྟ བར སོང སོངམ མས ནགས ཚལ སྦུག ན ལྷོདཔ དསྦུལ གནགཔོ ཅིག དངཕྱད ཅི ཟེར ཨིན མས  མོ གིས ཡངཨོམ འདི འཐུང བཅུགཔ དསྦུལ གྱིསམོ ཁྱིད དེཆུ ཅིག གི ནང ན ལསརྡོ གནགཔོ ཅིགབཏོན བྱིན དེས ཟེར ཨིན མས  དེ ལསཕྱུག པོའི བུམོ དེ གིསདངོས གྲུབ ཐོབ ཅི མནོ སྟེལོག འོངས སྦེརྡོ འདིམལ ཆ ནང ན བཙུགས ཏེཉལ སྡོད སྡོདཔ མས  ནུབ ཕྱེད དེ ཅིག ཁརརྡོ གནགཔོ འདི གིསསྦུལ གནགཔོ ཅིག ལུ གྱུར ཏེཕྱུག པོའི བུམོ དེ གི གཟུགས ཁར དཀྱིས ཏེགཏང མ བཏུབ པརདྲོ པ འབདཝ དཕྱུག པོའི བུམོ དེཤི སོ ནུག གོ ཤིག དང ཀི ཤིག ཧེ མདུས ཅིག ལུཁྲ ཅུང དལ མོ ཟེར མི ཅིག དངཀི ཤིགགནམ མཆོང རྒྱལ མོ ཟེར མི གཉིསལྟོ ཚང བཟུང སྟེ སྡོད སྡོདཔ མས ཉིནམ ཅིགཁོང གཉིསཐུགཔ རྫམ གང བསྐོལ སྦེའཐུང རནམ དཀི ཤིག གིས ཐུགཔ འདིཁོ ར རྐྱངམ གཅིགའཐུང ནིའི གནས སྐབས འགྱིར ཏེཤིག ལུ སླབ ནུགཁྲ ཅུང དལ མོང གིས གནས སྐབས ཅིག ཤེས ཅི ང བཅས ར གཉིས ཀྱི ཐུགཔ འདིད ལྟོ མ འཐུངས པར ངལ བཅུག གེ  ང བཅས ར གཉིསཤིང ཁུར ཆ རེལེན པར འགྱོ ཞིནམ ལསའཐུངས པ ཅིནཞིམ ཟེར སླབ སླབཔ མས  དེ ལསཁྲ ཅུང དལ མོ གིས ཡངབཏུབ ཟེར ཁ འཆམས ཏེགཉིས ཆ ར ཤིང ལེན པརཡར སོ ནུག དེ ལསཀི ཤིག གནམ མཆོང རྒྱལམོ གི མནོ བསམ ལུད རིས འབདནངེ གི གནས སྐབས འདིགནམ མེད ས མེད ལེགས ཤོམ སོང ཡི ཁྲ ཅུང དལ མོའི གོམ ཐེངས ཁལ ལྔ གིསངེ གི གོམ པ ཕྱེད ཀ ཡང མི འོང ང གིསཤིང ཁུར འབག སྟེཧེ མ ལོག འོངས ཞིནམ ལསཐུགཔ རྫམ གངམ དེཧུམ ཆི ཆི སྦེ རྐྱབ གེ ནོ  དེ ཅིག ར ཨིན ཟེར མནོ ནུག དེ ལསཁོང གཉིས ཆ རཤིང ཁུར ཆ རེ ཐོབ ཞིནམ ལསལོག འོངམ དགནམ མཆོང རྒྱལམོ དེཤིང ཁུར འབག སྟེགནམ ཁར ཚར རེ མཆོངམ དཤིང ཁུར ཚར རེ ལུག ད རུང ཤིང ཁུར བསྡམས ཏེ ཚར གཅིག མཆོངམ དད རུང ཤིང ཁུར ཚར རེ ལུག སྟེ ཤིང ཁུར བསྡམས ཡི ར འོངས འོངསམ མས  ཁྲ ཅུང དལ མོ གིསའགྲོས ཀྱིས བཏང སྟེ ཤ ར ར འོངསམ ལསཁྱིམ ནང ཧེ མ ལྷོད དེཐུགཔ འདི ག རདྭངས འཕྲོས འཕྲོས སྦེ འཐུངས  པྱེ ཏ ཡང ལྕེ གིས བལྡགས སྦེསྦོ ལྡིར ལྡིར བཟོ སྟེསྒོའི སེར གུ ནང ལསགཡིབས ལྟཝ ད འབད ཚེགནམ མཆོང རྒྱལ མོའཚབ འཚབ ར འདྲཝ སྦེ འོང དེས ཟེར ཨིན མས  གནམ མཆོང རྒྱལ མོ དེཤིང ཁུརཁྱིམ གྱི གདོང ཁརབཀོ ལོང ཡང མེད པར བརྒྱུགས ཏེཁྱིམ ནང བལྟ བར འགྱོཝ དཐུགཔ འདིཨ ཙི ཅིག ཡང མ བཞག པརདྭངས འཕྲོས འཕྲོས བཟོ ད ནུག ཟེར ཨིན མས  གནམ མཆོང རྒྱལ མོ ཙིགཔ ཟ ཞེ སྡང མེ བཟུམ འབར ཏེཐབ ནང ལས མེ མགལ ཅིག འཐུ འབག འགྱོཝ ཅིགསྒོའི རྒྱབ ཁར ཁྲ ཅུང དལ མོ གི བྱང ཏོ གུདབུར བཏང ད ནུག ཀི ཤིག གནམ མཆོང རྒྱལ མོའི གདུག རྩུབ ལུ བལྟ སྟེཁྲ ཅུང དལ མོ ཡང བཟོད མ ཚུགས པརཤིང འཐུ བར འགྱོ ནིའི གྱོས སྐོར དང པ འཚོལ མི ཁྱོད ར ཨིན  ཚགས ཁར ཁྱོད ར མ ཚུད པརསྡུག ཚིག ང ལུ ཟ སྟེ ག ཅི སྨོ ཟེརཀི ཤིག གནམ མཆོང རྒྱལ མོ འདིགནམ ཁར འཐུཝ ཅིགཐབ ཁའི ལྷ ང ནང བླུགས ཏེབརྔོ བཏང ད ནུག  དེ གིས སྦེད ལྟོའི བར ནཀི ཤིག གི ཚོས གཞིསྨུག ནག སྦེ འོང དགོ མི འདིཐབ ཁའི ལྷ ང ནངབརྔོཝ ལས བརྟེན ཨིནམ དངཤིག གི བྱང ཏོ གུགནགཔོ ཆུང ཀུ ཅིག ཡོད དགོ མི དེམེ མགལ གྱིས འཚིགས པའི རྨ ཤུལཨིན ཟེར སླབ སྲོལ ཡོདཔ ཨིན ནོ སློབ སྒོམ ཆེན དང བྱ བསོད ནམས ཆོས རྒྱལ  ཧེ མགཡུས ཅིག ནངནོར རྫིཔ གཉིས ཡོདཔ མས  ཉིནམ ཅིག འབདཝ དཁོང གཉིས ནོར འཚོ ས ལུགནམ མེད ས མེད ལྟོཝ བཀྱེས ཏེཚལ མ ནང ལུཟ ནི ཅིག འཚོལ བར འགྱོཝ དབྱ ཅིག བཟུང ཐོབ ནུག བྱ འདིགསད ནི འབདཝ དསྒོམ ཆེན ཅིག ལྷོད ནུག སྒོམ ཆེན དེ གིསབུཚ གཉིས ལུག ཅི འབདཝ སྨོ ཟེར སླབཔ ད བུཚ གཉིས ཀྱིསད རིས ང བཅས གཉིསགནམ མེད ས མེད ལྟོཝ བཀྱེས ཏེབྱ འདིགསད ཟ ནི སྦེ ཨིན ཟེར སླབ ནུག དེ ལསསྒོམ ཆེན གྱིསཁྱེད གཉིས ཀྱིསབྱ འདི མ གསད པར གཏང དང ལུ ལྟོ ཡོདལྟོ འདིཁྱེད གཉིས ཟ ཟེར སླབ ནུག དེ ལསནོར རྫིཔ གཉིས ཀྱིསབྱ འདིམ བསད པརསྒོམ ཆེན ལུ བྱིན ནུག སྒོམ ཆེན དང བྱདེ ཁ ལས ཕར འགྱོཝ དབྱ སྡོད སའི ཚང ནང ལྷོད ལྷོདཔ མས  དེ ལསབྱ དེ གིསསློབ དཔོན སྒོམ ཆེན ད རིསཁྱོད ཀྱིསངེའི སྲོག སྐྱབས འབད བྱིན ཏེབཀྲིན ཆེ ཡིཨ ནཱི ཁར སྡོདཔ ཨིནངེའི མིངབསོད ནམས ཆོས རྒྱལ ཨིན ནངས པ དྲོ པཧ སག ལོངས ཏེཁྱོད ང འབད སར ཤོག སྨ རེ ཟེར སླབ ནུག  དེ ལསསྒོམ ཆེན གྱིསདེ གི ནངས པ དྲོ པ ཧ སག ལོངས ཏེབསོད ནམས ཆོས རྒྱལ འབད སར ལྷོདཔ དབསོད ནམས ཆོས རྒྱལ གྱིསསློབ དཔོན སྒོམ ཆེན ཁ ཙ ཁྱོད ཀྱིསང སྲོག སྐྱབས འབད བའི དགའ ཚོར ལུཁོ ཁ རིག པ འདིབསྣམ བྱོན ཟེར སླབ ནུག སྒོམ ཆེན གྱིསཁོ ཁ རིག པ ཟེར མི འདི གིསག ཅི འབད བཏུབ ཟེར འདྲིཝ དབསོད ནམས ཆོས རྒྱལ གྱིསཁྱོད ར ག ཅི གནང ཟེར སླབཔ ཅིགའདི ཁ ལསའབྱུངམ ཨིན ཟེར སླབ ནུགསྒོམ ཆེན གྱིསཁོ ཁ རིག པ འདི འབག འོངས སྦེཁོ ར ག ཅི དགོཔ ཅིགའདི ལུ གནང ཟེར སླབ ཅི ར ཟ སྡོད ནུག  ཉིནམ ཅིག འབདཝ དསྒོམ ཆེན འདིབསོད སྙོམས ལྷང པར འགྱོཝ ད ལུཁོ ཁ རིག པ འདིཨང རྒས ཅིག འབད སར གཏམས བཞག ནུག ཨང རྒས ལུཁྱོད ར ག ཅི དགོཔ ཅིགམིང བཏོན ཏེ གནང ཟེར སླབ པ ཅིནའདི གིས བྱིན འོང ཟེར སླབ སྦེ བྱོན སོ ནུག དེ ལསཨང རྒས ཀྱིསཁོ ཁ རིག པ ལུལྟོ དང ཚོདམ གནང ཟེར སླབ ཅི རཟ སྡོད སྡོདཔ མས  ཕྱི རུ སློབ དཔོན སྒོམ ཆེནབསོད སྙོམས ལས ལོག ལྷོད ཞིནམ ལསཨང རྒསངེའི ཁོ ཁ རིག པ འདིཀྭ ལས ཟེར སླབཔ དཨང རྒས ཀྱིསང མི ཤེས ཟེར སླབ སྟེལོག རེ མ སྟེར བས  དེ ལསསྒོམ ཆེན འདི ལོག སྟེ རབསོད ནམས ཆོས རྒྱལ འབད སར སོང སྦེཁོ ཁ རིག པ འབྱང ད ཡི ཟེར སླབཔ དབསོད ནམས ཆོས རྒྱལ གྱིསལུག ཅིག བྱིན ནུགསྒོམ ཆེན གྱིསལུག འདི གིསག ཅི བཏུབ ཟེར སླབཔ དབསོད ནམས ཆོས རྒྱལ གྱིསལུག འདི ལུལྟོ ལེགས ཤོམ སྦེ བྱིན ཞིནམ ལསདྲོ པ རེ ལུམཆན ལོགས གུམཛོ ཕོག རེ དྲང པ ཅིནལུག གི ཁ ལསགསེར ཀྲམ ཤ ར ར འཐོན འོང ཟེར སླབ སྟེབྱིན བྱིནམ མས དེ ལསསྒོམ ཆེན གྱིསག དགོ མི འདི ལུགསེར ཀྲམ རེལུག འདི ལསབཏོན ཡི ར སྡོད སྡོདཔ མས  དེ ལསཉིནམ ཅིགབསོད སྙོམས ལུ འབྱོནམ དལུག འདི ཡངཨང རྒས འབད སར གཏམས བཞགཔ དཨང རྒས ཀྱི མནོ བསམ ལུལུག དེ སྦེ ར བཞག པ ཅིནཉིནམ རེ གསེར ཀྲམ རེ ར ཨིན མས བསད པ ཅིནཕོ བའི ནངགསེར ཀྲམ རྒྱགས ཚད འོང མནོ སྟེ བསད ད ནུག ལུག བསད ཚརཝ དཕོ བའི ནངགསེར ཀྲམ གསུམ ལས བརྒལ ཏེམི ནུག ཟེར ཨིན མས  དེ ཅིག བར ནསློབ དཔོན སྒོམ ཆེན འདིལོག ལྷོདཔ དཨང རྒསངེའི ལུག འདིཀྭ ལས ཟེར འདྲིཝ དཨང རྒས ཀྱིསང མི ཤེས ཟེར སླབ ནུག དོ རུངསློབ དཔོན སྒོམ ཆེན གྱིསབསོད ནམས ཆོས རྒྱལ འབད སར སོང སྦེལུག འདི ཤི སོ ཡི ཟེར སླབཔ དབསོད ནམས ཆོས རྒྱལ གྱིསསྟ གཡུ ཅིག བྱིན ནུག ཁྱོད ཀྱི སྟ གཡུ འདི གིསག ཅི བཏུབ ཟེར སླབཔ དཁྱོད རདྲོ པ ཧ སག ལོངས ཏེསྟ གཡུ འདིམཆོད བཤམ གུ བཀལ སྦེཕྱག འཚལ བ ཅིནདངོས གྲུབ འཐོབ ཟེར སླབ ནུགསློབ དཔོན སྒོམ ཆེན གྱི མནོ བསམ ལུདངོས གྲུབ མ འདྲཝ ཅིག རའཐོབ ནི འདྲ བས མནོ སྟེཕྱག འཚལ ད ནུགཕྱག ཚར གཅིག འཚལཝ ད ལུཚར གཅིག སྤར ནུགཚར གཉིས འཚལཝ དཚར གཉིས སྤར ནུག ཚར གསུམ འཚལཝ ད ལུསྟ གཡུ གིསསྒོམ ཆེན འདིག ཏེ འགྱོ རུང མ བཞག པརཤི ཤི ར བརྡུངས བྱིན ད ནུག དེ ལསསློབ དཔོན སྒོམ ཆེནཉིནམ ཅིག བསོད སྙོམས ལུ འབྱོནམ དསྟ གཡུ འདི ཡངཨང རྒས འབད སར གཏམས བཞག ནུགཨང རྒསངེའི སྟ གཡུ འདི ལུཕྱག མ འཚལ སྨ རེ ཟེར སླབཔ དལགས སོ ཟེར ཞུ ནུག ཨང རྒས ཀྱི མནོ བསམ ལུཕྱག མ འཚལ བ འདིའཚལ བ ཅིན ལེགས ཤོམ ཨིན མནོ སྟེསློབ དཔོན སྒོམ ཆེནརྒྱབ ཐལཝ ཅིག རཨང རྒས ཀྱིས སྟ གཡུ འདི ལུཕྱག འཚལ ད ནུག ཕྱག ཕོག གསུམའགྱོ མ འགྱོ ཅིག ཁ ལསསྟ གཡུ འདི གིསཨང རྒས འདིཞག ཞག ར དྲངས སྦེཤི ནི བཟུམ ར བཟོ ནུག གོ ནོར རྫིཔ དང སྲིནམོ  དང ཕུའི དུས ལུང བཅས རའི གཡུས ཁརཆོས མ དར ནི འདི གིསསྲིནམོ ཚུ ཡངའཕྲལ འཕྲལ རམི རེ རེ གཉིས གཉིས སྦེ སྡོད ས ལུགནོདཔ བཀལ བར འོང དོ ཡོདཔ མས ཚར ཅིག འབདཝ དརི ཁ ལུནོར རྫིཔ ཅིགནོར འཚོ ས ལུཆ རོགས ག ཡང མེད པརཁོ ར རྐྱངམ གཅིག སྦེསྡོད དགོཔ ཐོན སོངམ མས ཕྱི རུ ཅིག འབདཝ དསྲིནམོ ཅིག འོངས ཏེལྟོཝ བཀྱེས ཆི ཡི ཁྱོད ཟ དགོ པས ཟེར སླབ སླབཔ མས  ནོར རྫིཔ འདིའདྲོགས པའི ཤུགས ཀྱིསཟ མ དཨ ལུ ལེ ཤ གསོ ནི ཡོད  ང གིསཁྱོད ལུ ནོར ཤཀ ལ རྫམ སྦོམ གང བཙོ སྟེ བྱིན གེ  ཁྱོད རདུམ གྲ ཅིག ངལ འཚོ སྟེསྡོད ཟེར སླབ སླབཔ མས  སྲིནམོ དེ གི མནོ བསམ ལུནོར རྫིཔཁོ ར གཅིག གིས མི འགྲང ནི མསདང པ ཤ བཙོ བཙོཝ ཟ  དེ ལསནོར རྫིཔ ཁོ ར ཟ གེ མནོ སྟེབཏུབ བཏུབ ཟེར སླབ ནུག དེ ལསསྲིནམོ ངལ འཚོ སྡོད སར གཉིད ལོག སོངམ མས  སྲིནམོ དེཕྱི རུ ཉལ མི འདི གིསདྲོ པ གནམ མ ནངས ཚུན ཚོད ར གཉིད མ ཚོར བས དྲོ པ གནམ ནངསམ ཅིགནོར རྫིཔ དེ གིསཆུ ཚན གནམ མེད ས མེད འཁོལ ཏེ ཡོད མི འདིཡར འཐུ སྦེདབའི ཟེརསྲིནམོ གི མགུ ཏོ ཁར བླུགས བཏངམ ལསསྲིནམོ མགུ ཏོ ཁ གི སྐྱ དང པགས ཀོ ཚུག ར བཤུར བཏང ད ནུགའདྲེགས མ ཚུགས པར སྐད ར ཤོར ཏེནོར གྱི བྱང ས ལསཕྱི ཁར ཐོན ཡར སོ ནུག ཕྱི ཁ ལས ལོག ལྟཝ དདོ རུངནོར རྫིཔ དེ གིསཀ ལ རྫམ འདིལགཔ གཉིས ཆ སྟེ བཤེད སྦེདབའི ཟེར སྐད རྐྱབ དདོ རུངཆུ ཚན འབག འོངམ འདྲས མནོ སྟེསྲིནམོ དེ གིསཁྱོད ཁྱད མེདནངས པ ཕྱད གེ སྨ རེ ཟེར སླབ སྟེལོག སྟེ ར མ བལྟ བར བྱོག ཡར སོ ནུག ནོར རྫིཔ འདི ནིནངས པ ག དེ སྦེའབད འོང ག མནོ སྟེགནམ མེད ས མེད འདྲོགས ཆི ནུག དེ གི ནངས པ དྲོ པནོར རྫིཔ དེཧ སག སྟེ ར ལོངས ཞིནམ ལསཨོམ ཚུ བཞོ ནོར ཚུ རྩྭ ཁར བཏང ནོར རྫིཔ ཁོ ར ཡངལྟོ འགྲངསམ སྦེ ཟ ཞིནམ ལསབྱང སའི སྦོ ལོགས ཁརམཚོའི མཐའ མརཤིང རིངམོ ཅིག ཡོད མི དེ གུའཛེགས སྦེ སྡོད ནུག ཡུདཔ ཅིག ཁ ལསཧེ མ ཆུ ཚན གྱིས བཤུར མི འདིདཔྱལ ཐེ ར ལང ལང སྦེསྣ ཁྱིདཔ འབད དེསྲིནམོ ཆ རོགས ལེ ཤ ཁྱིད དེཁོ འཚོལ དེས ཟེར ཨིན མས  ཡུདཔ ཅིག ཁ ལསསྲིནམོ ཅིག གིས ཁོ མཐོང ནུགཡར བལྟ ཞིགཤིང གུ མི ཅིག འདུག ཟེར སླབ སྟེསྲིནམོ ཚུག རཤིང གི རྩ བར སྤུངས ཆི ནུགདེ བསྒངསྲིནམོ ཚུ གིསཤིང གུ འཛེག མི ཤེས དོ ཡོདཔ མས  དེ ལསསྲིནམོ དཔྱལ ཐེ དེ གིས སླབ ནུགང བཅས ཆ ཁྱབགཅིག གིས གཅིག གུ འཛེགས ཏེཁོ བཟུང པ ཅིན དྲག ཟེར སླབཔ དསྲིནམོ ཚུག ར ཁ འཆམས ཏེཧེ མའི སྲིནམོ དེ ར འོག ལུ སྡོད དེ གི གུསྲིནམོ ཚུགཅིག གིས གཅིག གུ འཛེགས ཏེནོར རྫིཔ འདི བདའ ཟུན ནི བཟུམ འབད ནུག ནོར རྫིཔ དེ ནིགནམ མེད ས མེད འདྲོགས པའི ཤུགས ཀྱིསཤིང གི ཞལ ལག ཅིག བཅག སྦེདབའི ཟེར སླབཔ དམར འོག ལུ ཡོད མིའི སྲིནམོ དཔྱལ ཐེ དེཟེར སླབཔ དད རུང ཆུ ཚ ཏོམ བླུག ནི ཨིན མས མནོ སྟེབྱོག འགྱོ ནི སྦེ སྤརཝ ཅིགསྲིནམོ ཚུག ར རྦོབ རིལ ཏེཤིང གི རྩ བ ལུམཚོ ཅིག ཡོད མི དེ ནངབུད དེ ཤི སོ ནུག དེ ལས ཚུརནོར རྫིཔ དེ ཡང ཁོ རའི གནས སྐབས དེ ལུངལ རངས ཏེསེམས དགའ ཏོག ཏོ སྦེསྡོད ནི ཐོབ ནུག གོ སྟག དང གླང ཅུང  དང ཕུ དིང ཕུ མི ཚུ ག རནོར ལུ བརྟེན ཏེཟ དོ ཡོདཔ མས  མི ཚུསྡོད སའི ཁྱིམ ཟེརཝ ཡང མེད པརནོར དང གཅིག ཁརགཞིས སྤོ ཡི སྤོ ཡི ར སྡོད དོ ཡོདཔ མས  ནམ ཅིག འབདཝ དནོར གྱི རུ ཁག སྦོམ ཅིགནོར གྱི གླགས གཞན ཁར གཞིས སྤོ སྟེ འགྱོཝ དརྒྱ ཚམོ ཅིགབོའུ ཅུང འཚར ཏེལམ འགྱོ མ ཚུགས པརའདི ནང ལུས སོ ནུག ཉིནམ ཅིག སྟག ཕྱུ གུ ཡོད མི གི ཨའིན འཐན ལྟོཝ བཀྱེས མི ཅིག འོངས ཏེརྒྱ ཚམོ འདི བསད བཏང ད ནུག དེ ལསསྟག གིསརྒྱ ཚམོ གི ཤ འདི འབག འགྱོཝ དབོའུ ཅུང འདིཨའི འགྱོ དོ མནོ སྟེརྟིང བདའ སྟེ ཡར སོ ནུག དེ ལསམོ ར གི ཕྱུ གུ ཡོད སར ལྷོད དེཕྱུ གུ ལུ ཨོམ བྱིནམ དརྒྱ ཚམོ གི བོའུ ཅུང ཡངབལྟ སྟེ སྡོདཔ དསྡི ཆེ སྟེབོའུ ཅུང ལུ ཡངམོ རའི ཨོམ འདྲན འདྲ བྱིན སྦེ གསོ ད ནུག ཉིནམ ཅིག སྟག ཨའི འདི ཤ འཚོལ བར འགྱོཝ དཤ རོགསཔ ཅིག གི མདའ ཕོག སྟེཤི ནི གུ ཐུགཔ དམོ རའི ཕྱུ གུ ལུ སླབ སླབཔ མས  ད རིས འབདནང ཤི ར ཤི ནི ཨིན མས  ང མེད པའི ཤུལ ལུཁྱོད ཀྱིས བོའུ ཅུང འདིམ བསད སྨ རེ ཟེར སླབཔ དསྟག གི ཕྱུ གུ འདི གིསབཏུབ ཟེར སླབ སྟེསྟག ཨའི འདི ཤི སོ ནུག དེ ལསཁོང ཨའི མེད པའི སྟག གི ཕྱུ གུ དངརྒྱ ཚམོ གི བོའུ ཅུང གཉིས ཆ ར ག ནི ལསའཆམ ཏོག ཏོ སྦེ སྡོད དོ ཡོདཔ མས  ཁོང གཉིསཕྱི རུ ཡང སྟག ཚང ནང གཅིག ཁར ཉལ  དྲོ པསྟག ལོངས ཏེ འགྱོཝ དསྐད ཚར རེ རྐྱབ སྟེཤ འཚོལ བར འགྱོ ཉིན མརགླང ཅུང རྩྭ ཟ བར འགྱོཝ དརྭཝ གིསགད པ ཚར རེ བསློགས སྦེ འགྱོ དོ ཡོདཔ མས  ཉིནམ ཅིག འབདཝ དའ དོམ ཅིག འོངས ཏེསྟག དང གླང ཅུང གཉིས འཆམ ཏོག ཏོ སྦེརྩེདམོ རྩེ སྡོད སར མཐོང སྟེཁོང གཉིས ཀྱི བར ན དཀྲོགས ཞིནམ ལསསྟག གིསགླང ཅུང འདི བསད པ ཅིནརྒྱུ མ ནང ཁྲོལ ཚུག ར ཟ ནི འཐོབ ཟེར མནོ ནུག དྲོཔ ཅིགསྟག གི ཕྱུ གུ འདིསྟག ཚང ནང ལས ཐོན འགྱོཝ དའ དོམ གྱིས རྟིང ཤུལ བདའ སྟེཡར སོ ནུག ཆུ ཅིག ཡོད སར ལྷོདཔ དའ དོམ འདིསྟག གིས གསད ནི འབདཝ དང མ བསདཁྱོད ལུ བློ ཅིགསླབ ནི ཡོད ཟེར སླབ སླབཔ མས  སྟག གིསག ཅི སླབ ནི ཡོདསླབ ཟེར སླབ ནུག འ དོམ འདི གིསཁྱོད བཟུམ མའི སྟགགླང ཅུང དང གཅིག ཁར སྡོད དེ ཨིན མས  ནམ ཅིགགླང ཅུང འདི གིསཁྱོད གསད འོང  ཉིནམ རིང ཆད རཨག རྩ རྐྱབ སྟེརྭཝ གིས གད པ ལྷོག མི འདིཁྱོད གསད ནི ཟེརསླབ པའི བརྡ ཨིན ཟེར སླབ སྟེ ཡར སོ ནུག དོ རུངགླང ཡོད སར སོང སྦེགླང འདི གིསའ དོམ འདི བརྡུང པར འགྱོཝ དང ལུ མ བརྡུངང གིས ཁྱོད ལུབློ ཅིག སླབ ནི ཡོད ཟེར སླབ སླབཔ མས  གླང གིསག ཅི སླབ ནི ཡོདཔ སྨོ ཟེར སླབཔ དའ དོམ གྱིསཁྱོད བཟུམ མའི གླང ཅུངསྟག དང གཅིག ཁར སྡོད དེ ཨིན མས  ནམ ཅིག ཁྱོདསྟག གིས གསད ཟ འོང  སྟག འདི དྲོ པ ཚར རེ འགྱོཝ དསྐད ཚར རེ རྐྱབ མི འདིཕྱི ལས ཤ ཐོབ པ ཅིན ཨིན  མ ཐོབ པ ཅིནཁྱོད གསད ནི ཨིན ཟེར བའི བརྡ ཨིན ཟེར སླབ སྦེ ཡར སོ ནུག དེ ཚེ ཕྱི རུསྟག དང གླང ཅུང གཉིས ཆ རནང ན ལས དོགས པ ཟ ཡི རགཅིག ཁར ཉལ ནུགདེ གི ནངས པ དྲོ པཧེ མ རསྟག འདི གིས ལོངམ ཅིགསྐད ཚར ཅིག རྐྱབ དགླང འདི གི མནོ བསམ ལུརོགས འ དོམ གྱིས སླབ མི འདིབདེན པས ཟེར མནོ ནུག དེ གི རྟིང ཤུལ རགླང འདི གིས ཡར ལོངས སྦེཨག རྩ རྐྱབ སྟེ ས ལྷོགཔ དསྟག འདི གི མནོ བསམ ལུ ཡངའ དོམ གྱིས སླབ མི འདིཨིན ར ཨིན མས ཟེར མནོ སྟེགཉིས ཆ ར འཛིངས ད ནུག ཉིནམ གཅིག རརྒྱལ ཕམ ཕྱེ མ ཚུགས པརའཛིངས འཛིངས པའི མཐའ མརན འཐན ར བུང འགམ པའི ཤུགས ཀྱིསཕྱི རུ ཁོང གཉིས ཆ རའདྲན འདྲ ཤི སོ ནུག འ དོམ འདིགླང ཅུང གི རྒྱུ མ ནང ཁྲོལ ཟ ནི སྦེསེམས དགའ སྟེཁོང གཉིས འཛིང སར སྦོ ལོགས ཁར འོངས ཏེཡར ལས བསྐོར མར ལས བསྐོར སྦེལྟདམོ བལྟ སྡོད པ རསྟབས མ ལེགསཔ ཅིག ལུགླང ཅུང འགྱེལ འགྱོཝ དའ དོམ འོག ལུ ཚུད སྦེསྤར མ ཐལ བར ཤི སོ ནུག གོ ཕྱེམ ལ  ཧེ མགཡུས ཅིག ནངཕོ རྒྱ པདྨ ཟེར མི ཅིག ཡོདཔ ཨིན མས  ཁོ ཨ རྟག རབཏགམ བཞོགས ཏེརོགས ལུ བཙོངས ཏེ ཟ དོ ཡོདཔ མས  ནམ ཅིགཁོ བཏགམ གཞོག སྟེ སྡོདཔ དཕྱེམ ལ ཅིག འོངས ཏེཁོ གི རྒྱ བོ གུཚང བཟོ བཟོཝ མས  ཁོ གིསཕྱེམ ལ འདྲོག བཅུག གེ མནོ སྟེསྐད ཤུགས སྦེ རྐྱབ དའཕརཝ ཅིག གིས གོ སྟེའཕརཝ འདྲོགས པའི ཤུགས ཀྱིསགླི ཤིང གུ འཛེགཔ དགླི ཅིག བུད དེཀ ཤའི མགུ ཏོ ཁར ཕོག ནུག དེ ལསཀ ཤ འདྲོགས ཏེ བྱོག འགྱོཝ དཀ ཤའི རྐངམ གིསསྦུལ ཅིག གི མགུ ཏོ བསྣད ད ནུག སྦུལ འདིན ཟུག གིས འདྲེགས མ ཚུགས པརབྱམོ གི སྒོང རྡོག ཟ བཏང ད ནུག དེ ལསབྱམོ ཙིགཔ ཟ སྟེརྒྱལ པོའི སྐུ མདུན ལུ བཅར ཏེངེའི སྒོང རྡོགསྦུལ གྱིས ཟ བཏང ད ཡི ཟེར ཞུཝ དརྒྱལཔོ གིསསྦུལ ནཱ ཤོག ཟེར གསུངས ནུགརྒྱལཔོ བཞུགས སར བཅརཝ དརྒྱལཔོ གིསབྱམོ གི སྒོང རྡོག ག ཅི སྦེཟཝ སྨོ ཟེར གསུངམ དསྦུལ གྱིསངེའི མགུ ཏོཀ ཤའི རྐངམ གིས བསྣད བྱིན ཏེའདྲེགས ར མ ཚུགས པར ཟ ཡི ཟེར ཞུ ནུག རྒྱལཔོ གིསཀ ཤ ནཱ ཤོག ཟེར གསུངས ཞིནམ ལསཁྱོད ག ཅི སྦེསྦུལ གྱི མགུ ཏོ བསྣད དཔ སྨོ ཟེར གསུངམ དཀ ཤ གིསངེའི མགུ ཏོ ཁརའཕརཝ གིས གླི བླུགས བྱིན ནི འདི གིསའདྲོགས ཏེ བྱོག འགྱོཝ དརྐངམ གིས བསྣད ཡར སོ ནུག ལགས ཟེར ཞུ ནུག ད རུང རྒྱལཔོ གིསའཕརཝ ཤོག ཟེར གསུངས ཏེརྒྱལཔོ བཞུགས སར བཅརཝ དརྒྱལཔོ གིས ཁྱོད ག ཅི སྦེཀ ཤའི མགུ ཏོ ཁརགླི བླུགས བྱིན བྱིནམ སྨོ ཟེར གསུངམ དའཕརཝ གིསབཏགམ གཞོག མི ཨཔ པདྨ གིསང ལུ སྐད ཤུགས སྦེ རྐྱབ སྟེ འདྲོག བཅུགཔ ལསང འདྲོགས པའི ཤུགས ཀྱིསགླི ཤིང གུ འཛེགཔ དགླི བུད དེཀ ཤའི མགུ ཏོ གུ ཕོག ཅི ཟེར ཞུ ནུག དེ ལསརྒྱལཔོ གིསཨཔ པདྨ ཤོག ཟེར གསུངས ནུག ཨཔ པདྨརྒྱལ པོའི སྐུ མདུན ལུ བཅརཝ དརྒྱལཔོ གིསཁྱོད འཕརཝ ལུ སྐད ཤུགས རྐྱབ སྟེག ཅི སྦེ འདྲོག བཅུག བཅུགཔ སྨོ ཟེར གསུངམ དཨཔ པདྨ གིསང གིས འཕརཝ འདྲོག བཅུག ར མ བཅུགཕྱེམ ལ གིསངེའི རྒྱ བོ གུ ཚང བཟོཝ མས ང གིསཕྱེམ ལ འདྲོག བཅུག ནིའི དོན ལུསྐད ཤུགས སྦེ རྐྱབ རྐྱབ ཨིན ཟེར ཞུ ནུག དེ ལསརྒྱལཔོ གིསཕྱེམ ལ ཤོག ཟེར གསུངས ཏེཕྱེམ ལ རྒྱལཔོ འབད སར བཅརཝ དརྒྱལཔོ གིསཨཔ པདྨ གི རྒྱ བོ གུག ཅི སྦེཚང བཟོ བཟོཝ སྨོ ཟེར གསུངམ དཕྱེམ ལ ཞུ ས ག ནི ཡང མེད པརང ར རང རྫུན ཟེར སླབ སྟེམེ ནང འཛུལ སོ ནུག དེ འབད ནི འདི གིསད རེས ཡང ཕྱེམ ལ འདིམེ ནང ལུ ར མཆོང མི འདིཧེ མ གི རྫུན པ སེམས ཁར དྲནམ ལས བརྟེན ཏེཨིན མས གོ བུམོ སྤུན ཆ གཉིས  དང ཕུགཡུས ཅིག ནང ལུཨམ སྤུན ཆ གཉིསཡོདཔ ཨིན མས ཁོང གཉིས ཆ ར གིསཉིནམ གཅིག ལུབུམོ རེ རེ སྐྱེས སྐྱེསཝ མས  ཨ ཞེམོ གི བུམོ གི མིངམཚོ མོ དངནུམོ གི བུམོ གི མིང ལུལྷ མོ ཟེར སླབ དོ ཡོདཔ མས བུམོ གཉིསབཟོ ལྟ ཁམ གསུམ དངའབད གཞག བཅའ གཞག ག རཅོག ར འཐདཔ ཡོད རུངཨམ རྒན ཤོསམ འདིབང ཆེ ནི འདི གིསཟ ནི འཐུང ནི ཡོདནམོ ར དངམོ རའི བུམོ མཚོ མོ ཟ ལཱ འབད ནི ཡོདནནུམོ དང ནུམོ གི བུམོ ལྷ མོ ལུ བཀོལ ཏེཨ ཞེམོ མ སྨད གཉིས ཀྱིསནུམོ མ སྨད གཉིསམིག ཁ ར བཀལ ཏེ བཞག དོ ཡོདཔ མས  དེ འབད རུངནུམོ མ སྨད གཉིསསེམས ལེགས ཤོམ ཡོད ནི འདི གིསའདྲན འདྲ མ འབད བརབཟོད དེ ར སྡོད དོ ཡོདཔ མས  ཡུདཔ ཅིག ཁ ལསབུམོ གཉིས ཀྱིསརེ ལངསམ དནུམོ ལྷ མོ གི ཨའི འདིནད ཅིག བཏབ སྟེ གྱོངས སོ ནུག མོ གྱོངསམ དསེམས མོ རའི བུམོ ལུ ཆགས ནི འདི གིསའདི འཕྲོ ལས ར ཁྱིམ འདི ནང གིབ དམརཔོ ཅིག ལུ སྐྱེ བ ལེན ཆི ནུག ཁྱིམ འདི ནང གི ནོར འཚོ བརཁོང བུམོ གཉིསཉིན སྐོར རྐྱབ སྟེའགྱོ དོ ཡོདཔ མས  ལྷ མོ ནོར འཚོ བར འགྱོཝ དནོར བསྐྱོར ནི ཚུ ག རབ དམརཔོ འདི གིས འབད དེལྷ མོ སྡོད ས ལསལོང ར མི དགོ དོ ཡོདཔ མས  མཚོ མོ ནོར འཚོ བར འགྱོཝ དབ དམརཔོ འདི གིསནོར གཞན ཚུ ཡངག ཏེ ཡང སྡོད མ སྟེར བརཁ གཏོར བཏང སྟེམཚོ མོ ཉིནམ རིང ཆད རབུང འགམ བཅུག དོ ཡོདཔ མས  ཕྱི རུ ཅིག འབདཝ དམཚོ མོ མ སྨད གཉིས ཆ སྟེབ དམརཔོ འདིགསད ནི གི བསྟུན གྲོས འབད ས ལུལྷ མོ གིས གོ ཆི ནུག ལྷ མོདྲོ པ ཧ སག ལོངས ཏེནོར གྱི ཨོ ཀ ནང སོང སྦེབ དམརཔོ འདི ལུ སླབ ནུག ཨའི ཁྱོད རཁོང མཚོ མོ མ སྨད གཉིས ཀྱིསགསད ར གསད ནི ཟེར སླབ དེས ག དེ སྦེ འབད རུངཁོང མ སྨད གཉིས ཀྱི ལག པ ལསསྤར མ ཐལཝཐད རི སྦ རི ཨིན མས ཟེར སླབ ནུག བ དམརཔོ འདི གིསམོ རའི བུམོ ལུད ཁོང གིས ང གསད ད རུངཁྱོད རམྱ ངན ག ནི ཡང འབད མི དགོ  ངེའི ཤ ལྷམ ཚངམ སྦེ འཐུ སྟེཨེ ཁུག གི འོག ལུརྡོ ལེབ སྦོམ ཅིག ཡོད མི འདི གི འོག ལུཨེབ བཞག སྨ རེ ཟེར སླབ ནུག དེ སྦེ སླབ ཚརཝ ཅིགཁོང མ སྨད གཉིས ཀྱིསདམར མཁནམ བོ སྦེབ དམརཔོ འདི བསད ད ནུག དེ ལསབུམོ འདི གིསམོ རའི ཨའི གིསག སླབ མི འདིདམར མཁནམ ལུ སླབ སྟེའབད བཅུག ནུག དེ ལས བ དམརཔོ འདིའདི འཕྲོ ལས རཁྱིམ དེ ནང གི བྱམོ ཅིག ལུ སྐྱེ བ ལེན ཆི ནུག དེ ལསཉིནམ དག པ ཅིག གི རྒྱབ ལསགཡུས དེ ནང གི ལོ ལྟར གྱི ལྟདམོ སྦོམ ཅིགསྟོན རན ནུག ལྟདམོ དེ ནངམཚོ མོ མ སྨད གཉིསཆུ བཤལ རྐྱབ  གོ ལ ལེགས ཤོམ གྱོན སྦེ འགྱོཝ དལྷ མོ ལུསྲནམ བྱེ གངསྤང ནང གཏོར བཞག ཞིནམ ལསསྲནམ འདི ཚུ ག རབསྒྲོམ བཞག ཟེར སླབ སྦེ ཡར སོ ནུག དེ ལསལྷ མོ སྲནམ བསྒྲོམས སྡོདཔ དམོ ར གི ཨའིབྱམོ ལུ སྐྱེ བ ལེན མི འདི འོངས སྦེསྲནམ བྱེ གངམ འདིཡུདཔ ཐེངས ཅིག ལུབསྒྲོམས བྱིན སྦེབུམོ ཁྱོད ར ཡངལྟདམོ བལྟ བར སོང སྲནམ འདི ཡངགྱལ བཤལ རྐྱབ སྟེ བཏང སྦེ ཤོག ཟེར སླབ ནུག ལྷ མོ གིས ལྟདམོ བལྟ བར འགྱོ ནིའིགོ ལ མེད ཟེར སླབཔ དབྱམོ གིསཁྱོད རཨེ ཁུག འོག གི རྡོ ལེབ འདི ཡར ལྷོག སྟེབལྟ ཟེར སླབ ནུག བུམོ འདི གིསཡར ལྷོག སྟེ ལྟཝ དགོས ཆེན གྱི སྟོད གོ གོས ཆེན གྱི དཀྱི ར ཚུ མཐོངམ ལསལྷ མོ གིསདེ ཚུ གྱོན སྦེསྲནམ བྱེ གངམ འདི ཡང ལྟོ ར ནང བཅིངས འབག སྦེལྟདམོ བལྟ བར ཡར སོ ནུག ཉིན མརལྟདམོ བལྟ སྦེཕྱི རུ ལོག འོངམ དསྲནམ འདི ཡངགྱལ བཤལ རྐྱབ སྟེ བཏང བཞག སྦེམཚོ མོ མ སྨད གཉིས ལོག མ ལྷོདཔ ལསམོ ཁྱིམ ནང ལོག ལྷོདཔ སྦེ འོངས ནུག ལྷ མོ ཁྱིམ ནང གཡོག ལཱ འབད སྡོདཔ དམཚོ མོ མ སྨད གཉིསསྲནམ གྱལ བཤལ གཏང མིབུམོ དེ ར ལེགས པས ཟེརབློ སླབ ཅི ར འོང དེས ཟེར ཨིན མས  དོ རུངདེ གི ནངས པ ཡངལྟདམོ བལྟ བརམཚོ མོ མ སྨད གཉིས ཀྱིསཧེ མ འགྱོལྷ མོ གིས རྟིང ལས ཁ ཙ བཟུམ སྦེ ར བཟོ སྟེ འགྱོཝ ལསམོ ཉིནམ གཅིག ལས ཉིནམ གཅིག བཟང ཐོན ཏེཉིནམ གསུམ འབདཝ དབུམོ ལྷ མོ འདིགཡུས དེ ནང གི རྒྱལ པོའི སྲས འདི གིསབཙུནམོ སྦེ ཁྱིད ཡར སོ ནུགདེ ལསརྒྱལ པོའི སྲས ཐུགས ག ཅི དེ མཉེས ཏེལོ རྒྱུས ཚུ འདྲིཝ དམོ གིས ཧེ མ གི ལོ རྒྱུས ཚུག ར དྭངས འཕྲོས འཕྲོས སྦེརྒྱལ སྲས ལུ ཞུ ནུགདེ ལསརྒྱལ སྲས ཀྱིསདེ འབདནདང པ ར ང བཅས གཉིསཁྱོད ཀྱི ཨའི ལེན པར འགྱོ གེ ཟེར གསུངས ཏེལྷ མོ གི ཁྱིམ ནང བྱོན ཞིནམ ལསམོ གི ཨའི གི སྐྱེཝབྱམོ འདི ཙེའུ ནང འདེགས སྦེཕྱག ཞུ མི ཅིག ལུ བཀལམོ ར དངརྒྱལ སྲས ཆིབས གུ འཆིབ མཚོ མོ མ སྨད གཉིསའཇར རོགས སྦེ ཁྱིད འོངས ཏེརྒྱལ པོའི ཕག རྫིམོ སྦེབཙུགས བཞག ནུག གོ ལྟོ ཚང བུ དྲུག ཧེ མགཡུས ཚན ཆུང ཀུ ཅིག ནངདྲུང འཚོའི བུ ཅིགརྩིས པའི བུ ཅིགལྷ བྲིས པའི བུ ཅིགསྤྱང ཀའི བུ ཅིགཤིང བཟོ བོའི བུ ཅིགརྡོ བཟོ བོའི བུ ཅིག བཅསཁོང བུ དྲུགལྟོ ཚང བསྡོམས ཏེ ཡོདཔ ཨིན མས  ཉིནམ ཅིག འབདཝ དཁོང དྲུགཔོ ཆ རགཡུས གཞན ཁ ལས ཕརབཤལ བར འགྱོ ནི གི བསྟུན གྲོས འབད ནུག ཁོང དྲུག ལུངམ ཅིག ནང ལྷོདཔ དམི རེ གིས ཤིང རེ བཙུགས བཞག ཞིནམ ལསཁོང བཤལ བརས གནས ག ཏེ འགྱོ རུངལོ གསུམ གྱི རྒྱབ ལསཉིནམ དེ ཁརཤིང བཙུགས ས དེ ནངལོག འཛོམ དགོཔ སྦེཁ ཚིག བཟོ བཞག སྟེ ཡར སོ ནུག ལོ གསུམ སོང བའི ཉིནམ དེ ཁརལྟོ ཚང ཁོང ལྔལོག ལྷོད རུངསྤྱང ཀའི བུ དེལོག མ ལྷོདཔ ཨིན མས  དེ ལསརྩིས པའི བུ དེ གིསས རིས བསྒྱུར ཏེ ལྟཝ དསྤྱང ཀའི བུ དེརྡོ ཅིག གི འོག ལུ ཨེབ སྟེ འདུག ཟེརརྩིས ནང ཐོན ནུག ཁོང ལྔཔོ ཆ རའཚོལ བར འགྱོ བའི བསྒངསྤྱང ཀའི བུ དེརྡོ སྦོམ ཅིག གི འོག ལུ ཡོད མི འདིརྡོ བཟོ བོའི བུ དེ གིསརྡོ སྦོམ འདི དཀྲུམས ཏེབཏོན ད ནུག དྲུང འཚོའི བུ དེ གིསཤིཝ ལོངས པའི སྨན བྱིནམ ཅིགསྤྱང ཀའི བུ དེ དྲནམ ལྷོད དེཆ རོགས ཚུ ལུདེ སྦེ སླབ ནུགབཤལ འགྱོ ས ལུཨམ སྲུ འཇའ རིསམོ ཅིག ཐོབ སྟེམོ དང དགའ སྤྲོ བཏོན སྡོད པའི བར ན རརྒྱལཔོ གིསངེའི ཨམ སྲུ ཡང འཕྱོགང ར ཡངབཟོ ལྟ འ ནེ སྦེབཟོ ད ཡི ཟེར སླབ ནུག དེ ལསཁོང དྲུག བསྟུན གྲོས རྐྱབ སྟེཨམ སྲུ དེལོག ལེན པར འགྱོ ནི སྦེཤིང བཟོ བོའི བུ དེ གིསཤིང གི བྱ འཕུར བཏུབ མི ཅིག བཟོ  དེ ལུལྷ བྲིས པའི བུ དེ གིསཚོན ཅིག ཡང བཏང སྦེཁོང དྲུགཔོ ཆ རབྱ དེ གི ནང ན འཛུལ ཏེསྤྱང ཀའི བུ གི ཨམ སྲུ འཕྱོག མིརྒྱལ པོའི ཕོ བྲང ཁ ཐུག སོང ནུག བྱ དེ གིསཕོ བྲང སྐོར ར རྐྱབ ཅི རསྡོད སྡོད པའི བར ནརྒྱལཔོ གིས གཟིགས ཏེད རིསངེའི ཕོ བྲང པད སྐོར རྐྱབ ཅི ར འཕུར མིའི བྱ འདིནམ ཡང མ མཐོང པའི བྱགཞན དང མ འདྲཝ ཅིག ཨིན མས  བཙུནམོ ཁྱོད ཀྱིསཕོ བྲང ཐོག ཁ ལུ སོང ཞིནམ ལསབསང ཅིག གཏང ཟེར གསུངསམ ལསབཙུནམོ བསང གཏང པར འོངམ ད ལུབྱ དེ གིསའཐུ སྟེ འབག ཡར སོ ནུག ལོག སྟེཁོང རའི གཡུས ཁར ལྷོདཔ དབུམོ དེགནམ མེད ས མེདའཇའ རིསམོ ཡོད ནི འདི གིསལྟོ ཚང ག ར སེམས ཤོར ཏེགཅིག གིས འབདནགཅིག ལུ དགོ ཟེརཁ མ འཆམས པར འཐབ སྡོདཔ དདོན དག གཙོ བོ རཨམ སྲུ དེ གི ཞོར ཁ ལས ཨིན མས  དེ བ འདི ཨམ སྲུ དེ མེདཔ བཟོ བ ཅིནདྲག ནི མས མནོ སྟེཨམ སྲུ དེ བསད བཏང ད ནུག ཤུལ མདེའི སྐོར ལསརྒྱལཔོ གིས མཁྱེན ཏེཁོང ལྟོ ཚང དྲུགཔོ ཆ རརྒྱལཔོ གིས ཁྲིམས བཏང སྟེ བསད ད ནུག དེ འབད ནི འདི གིསད ལྟོའི བར ན ཡངཕོ དྲུག བྱེས མི འཁོར &gt; ཟེརཕོ རྒྱས དྲུག གཅིག ཁར བསྡོམས ཏེའགྱོ མི བཏུབ ཟེར བའི གཏམ འདི ཡངའ ནཱི ཁ ལས ཐོན ནུག ཟེར ཞུ ནི ཨིན ལགས ཨ ཞང འདོད པ ཅན  དང ཕུ དིང ཕུགཡུས ཚན ཅིག ནངཨ ཞང ཅིག དངཚ བོ ཅིག ཡོདཔ མས  ཨ ཞང འདིཕྱུགཔོ སྦེནོར སེམས ཅན ཡངལེ ཤ ཡོདཔ ཨིན མས  ཚ བོ དེ ལུབ གཅིག མ གཏོགསགཞན ག ནི ཡང མེདཔ མ ཚདསྡོད ས ཡངཨ ཞང གི ཁྱིམ གྱི སྒོ ཁ ལུསུག མ གིས བཟོ བཟོ བའི སྦ སྒོར ཅིག ནངསྡོད དོ ཡོདཔ ཨིན མསཉིནམ ཅིག ཚ བོ དེརོགས ཀྱི ལཱ སར འགྱོ ནི འབདཝ དཁོ གི བ འདི ཡངཨ ཞང གི ནོར ཚུ དང གཅིག ཁརབཞག གནང ཟེར སླབ སླབཔ མས  ཨ ཞང གིསབཞག ནི གི ཐད ཁར ལྷོདཔ དབཞག ནི ར རྨམ ལྟ མཁྱོད ཀྱི བ འདིའབྱང ད པ ཅིནང ལུ མ སླབ སྨ རེ ཟེར སླབ ནུག ཚ བོ འདི གིསཁྱོད ཀྱི ནོར ལེ ཤ གི སྦུག ལསངེའི བ གཅིག འདིམི འབྱངམ འོང མེན ན ཟེརསླབ སྦེ ཡར སོ ནུག ཚ བོ དེལཱ སར རྒྱབ ཐལཝ ཅིགཨ ཞང གིསཚ བོ དེ གི བ དེ བསད ཀོཝ འདིཁྱིམ གྱི ཐོག ཁར བཀལ སྦེ བཞག ད ནུགཕྱི རུཚ བོལཱ ས ལས ལོག ལྷོད དེཨ ཞང ལུངེ གི བ ག ཏེ ཡོད ཟེར འདྲིཝ དཨ ཞང གིསཁྱོད ཀྱི བ འདིའཕརཝ གིས ཟ སྟེཀོཝ རྐྱངམ གཅིག ལསམ ལུས པས ཟེར སླབ ནུག ཚ བོ གིསཨ ཞང ཤོབ རྐྱབ འདྲས མནོ སྟེཔགས ཀོ དེ ཡོད རུངའབག ཤོག ཟེར སླབཔ དཨ ཞང གིསཐོག ཁར བཀལ བཞག ཡོད  ཁྱོད ར འཐུ ཆེ ཟེར སླབ ནུགདེ ལསཚ བོ འདི གིསའཐུ བར འགྱོཝ དདོན ལས རཁོ རའི བ གི པགས ཀོ ཨིན མས ལོ  ཁོ དབུགས འགམ པའི ཤུགས ཀྱིསཀོཝ འདི འཐུ སྦེའབག ཡར སོ ནུག ཚ བོ འདིག ཏེ འགྱོཝ ཟེར ཡང མེད པརདེ སྦེ ར འགྱོ བའི ལམ ཁརཤིང ཅིག གུའཛེགས སྡོད དགོ མནོ ཆི ནུག ཀོཝ འདི ཡང འབག སྦེཤིང ཅིག གུ འཛེགས སྡོདཔ དཨརཝ གསུམ འོངས སྦེཤིང འདི གི རྩ བར སྡོད དེཨརཝ བརྐུ བརྐུ བའི ཅ ལ ཚུ བགོ བཤའ རྐྱབ ནི འབད དེས ཟེར ཨིན མས  ཁོ གིསཤིང མགུ ལས མརནོར གྱི པགས ཀོ འདིབཀོ གཏངམ དཨརཝ གསུམ པོརྣམ རྟོག ར ལངས ཏེཁོང ཚུབདའ མི ཐོན འོངས ནུག ཟེརཅ ལ ཚུ ཡང ག རའདི ཁར བཀོ བཞག སྦེ བྱོག ཡར སོ ནུག དེ ལསཁོ གིསཤིང མགུ ལས མར བབས སྦེཅ ལ ཚུ འབག སྟེཁྱིམ ནང ལོག ཡར སོ ནུག ཨ ཞང གིསཅ ལ ཚུ མཐོངམ དདོ རུང ཕྲག དོག ལངས ཏེཚ བོ ཁྱོད ཀྱིསཅ ལ ཚུག དེ སྦེ ཐོབ ཐོབཔ སྨོ ཟེར དྲིས ནུག ཚ བོ གིས ཡངཨང ཞང ལུལན འཇལ ནིའི གནས སྐབས ཅིག མཐོང སྟེདེ སྦེ སླབ ནུགཨ ཞངང ལུབ གཅིག གི པགས ཀོ ལས བརྒལ མེད ནི འདི གིསཅ ལ ཨ ཙི ཅིག ལས བརྒལ མ ཐོབ  ནོར ལེ ཤ གི པགས ཀོ བཙོང ནི ཡོད པ ཅིནཅ ལ འདི བ ལེགསཔལེ ཤ འཐོབ ནི ཨིན མས ཟེར སླབ སླབཔ མས  དེ ལསཨ ཞང གིསཔགས ཀོ ཚུ བཙོང ས ག ཏེ འདུག ག དེ སྦེ རའབད དགོཔ འདུག གོ ཟེར འདྲིཝ དཚ བོ གིསཁྱོད རཔགས ཀོ ཚུ འབག སྟེཤིང གུ འཛེགས སྦེ སྡོད ཞིནམ ལསཤིང འདི གི རྩ བརམི ག འོང མི དེ ལུཔགས ཀོ འདིབཀོ གཏང དགོ པས ཟེར སླབ ནུག དེ ལསཨ ཞང འདིཚ བོ གིས སླབ དོ བཟུམ སྦེ ཁོ ར གི ནོར ཁལ གཅིགཔོ འདི བསད  པགས ཀོ དོ ཅིག འབག སྟེཤིང གུ འཛེགས སྡོདཔ དདོ འབག མི དག པ ཅིག འོངས ཏེཤིང དེ གི རྩ བརངལ འཚོ སྡོདཔ དཔགས ཀོ འདིབཀོ བཏང བཏངམ མས  དེ ལསམི ཚུ ག ར རུབ སྟེཨ ཞང འདིབཟུང ཞིནམ ལསཞག ཞག ར བརྡུངས བཏང ད ནུག ཨ ཞང འདིཚ བོ གིསམགོ སྐོར རྐྱབ ཨིནམ ཤེས ཏེཁྱིམ ནང ལོག སོང ཞིན ནསླབ ལོང བཅའ ལོང ག ནི ཡང མེད པརཚ བོ འདིསྒྲོམ ཅུང ནང བཙུགས  ནང ན ཆུ མ ཐལཝ སྦེ བཟོ ཞིནམ ལསཆུ ནང བཀོ བཏང ད ནུག སྒྲོམ ཅུང ནང ནཆུ མ ཐལ ནི འདི གིསཆུའི ཁ ལས ཕར ལྡིངས སྦེའབག འགྱོཝ ད ལུདོམ ཅིགཆུའི མཐའ མ ལས འོངམ ཁ ཐུག རྐྱབ སྟེདོམ གྱིས སྒྲོམ འདི བཟུང སྦེ ཁ ཕྱེས བཏང ནུག དེ ལསཚ བོ འདིསྒྲོམ ནང ལས ཐོན ཞིནམ ལསདོམ དང གཅིག ཁརལགཔ མཐུད སྦེ སྡོདཔ དམི གཅིགལུང སེར མའི གོ ཅིག གྱོན  རྟ ཕོ ཆེན ཅིག གུ བཞོན  དཔའ རྟགས ཅིག བཏགས སྦེ འགྱོ མི ཅིག གིས མཐོང ནུག མི འདི ཡ མཚན ཆེ སྟེཁྱོད དོམ དང གཅིག ཁརག ཅི འབདཝ ཟེར དྲིས དྲིསཝ མས  ཚ བོ དེ གིསདོམ འདི དང གཅིག ཁརལགཔ མཐུད དེ སྡོདཔ དདོམ གྱི མཆན ལོགས འོག ལསགསེར ཀྲམ འཐོནམ ཨིན ཟེར སླབ སླབཔ མས  མི འདིདོན ལས ར ཨིནམ འདྲས མནོ སྟེཁྱོད ཀྱི དོམ དངངེའི རྟ དང ཅ ལ ཚུསོར ན ཟེར སླབ སླབཔ མས  ཁོ གིས ཡང བཏུབ ཟེར སླབ སྦེགོ ལ དང ཅ ལ ཚུ ག ར སོར སྦེམི འདི གི ལགཔདོམ གྱི ལགཔ དང གཅིག ཁར སྦྲགས ཏེ བསྡམས བཞག སྦེཚ བོ དེདེ ནང ལས རྟ གུ བཞོན སྦེ ལོག སོ ནུག ཚ བོ འདིགཟབ སྤྲོས རྡིག སྟེལོག ཁྱིམ ནང ལྷོདཔ དཨ ཞང གིསམི ཆུ ནང བསྐྱལ བཏང རུངདོ རུང ལོག ཐོན འོངས ནུག ཟེར སླབ སླབཔ མས  ཚ བོ གིསཨ ཞང གིསང ཆུ ནང བསྐྱལ ཏེ བཀའ དྲིན ར ཆེ ཡི ཆུ ནང ལུང བཅས རའིཧེ མ ཤི མི གི ཕམ དང གཉེན ཉེཝ ཚུགནམ མེད ས མེད ཕྱུགཔོ ཐལ ཏེམར སྡོད ནུག ང ལུརྟ འདི དང གོ དཔའ རྟགས ཚུ ལམ འཇུག རྐྱབ བྱིན དེས  ཟོང ཆ དོ དངགཉེར ཚང ཚུ འབག ཟེར སླབ དེས  ང མི ཕུད རྡོག གཅིག ལུདགོཔ མེད ཟེར སླབ སྟེ མ ལེན  ཨ ཞང ཁྱོད ར ལྷོད པ ཅིནའདི ལས ལྷག སྟེའཐོབ ནི མས ཟེར སླབ སླབཔ མས  ཨ ཞང སེམས ཤོར ཏེཁོང འབད སར ག དེ སྦེའགྱོ དགོ པས ག ཟེར འདྲིཝ དཨ ཞང ཁྱོད ཀྱིསང གཏང དོ བཟུམ སྦེ རའགྱོ དགོ པས ཟེར སླབ བྱིན ནུག དེ ལསཨ ཞང གིསདེ སྦེ ར ཨིན པ ཅིནང ཡང སྒྲོམ ནང ལུབཙུགས གཏང གནང ཟེར སླབ སླབཔ མས  ཚ བོ གིསཨ ཞང ཆུ ནང བསྐྱལ ནིའི སྒྲོམ ནང ན ལུཆུ འཛུལ བཏུབཔ བཟོ ཞིནམ ལསཨ ཞང འདི ནང བཙུགས སྦེཆུ ནང བསྐྱལ བཏང ད ནུག ཡུདཔ ཅིག ཁ ལསསྒྲོམ ནང ན ཆུ འཛུལ ཏེཆུའི གཤམ ལུ ཐིམ སྦེཨ ཞང ཤི སོ ནུག དེ ལསཨ ཞང གི ཤུལ འདི ཚུ ག རཚ བོ དེ གིསབང བཏབ སྟེ སྡོད ནུག གོ བུ རྩ རྒས  ཧེ མགཡུས ཚན ཆུང ཀུ ཅིག ནངཨམ ཅིག ལུབུ གཉིས ཡོདཔ མས  བུ སྦོམ ཤོས དེསེམས སྤྱང དྲགསངར ཡེང ཡེ སྦེ ཡོདཔ མས  ཁོ གི མིང ལུསྤྱང སྤྲུ ཟེར སླབ དོ ཡོདཔ མས  བུ ཆུང ཤོསམ དེམནོ རྒྱ ཆུང སུ ཅིག སྦེཡོད ནི འདི གིསཁོ གི མིང ཡངརྩ རྒས ཟེར སླབ དོ ཡོདཔ ཨིན མས  བུ རྒས ཤོསམ སྤྱང སྤྲུ དེབྱཝ ཡང ཧེ མ འོང ནི འདི གིསཉིན མར ཉིན མརཤིང འཐུ བ ར འགྱོ དོ ཡོདཔ མས  བུ ཆུང ཤོསམལོ ན ཡངཆུང ནི འདི གིསཨའི གི ཆ རོགས སྦེཁྱིམ ནང ར སྡོད དོ ཡོདཔ མས  ནམ ཅིག འབདཝ དཕོ རྒནམ སྤྱང སྤྲུ ན སྟེཐབ ཤིང ལེན པར འགྱོ མ ཚུགས པརཨའི གིསབུ རྩ རྒས ལུ སླབ སླབཔ མས རྩ རྒསཁྱོད ད ལྟོ ཚུན ཚོདཐབ ཤིང ལེན པར མ འགྱོ སྨོ  ད རིསཁྱོད འགྱོ དགོ ནི མས  ག ཅི སྦེ སྨོ ཟེར བ ཅིནཕོ རྒནམ ན སྟེ མ དྲག པས ཁྱོད སོང སྨ རེ ཟེར སླབ ནུག ཁོ ཚལ མ ནང འགྱོ དགོ མནོ སྟེཨའི གིས སླབ ཚརཝ ཅིགསེམས དགའ སྟེའེང འེ ཨའི ཟེར སླབ སྦེསྟ རི དང ཐགཔ འབག སྦེཚ ངེར བཏོན ཏེ ར ཡར སོ ནུག ནགས ཚལ སྦོམ ཅིག གི སྦུག ན སོང སྟེཐབ ཤིང བཏོག ནི འགོ བཙུགས ནུག ཤིང བཏོག སྡོད པའི བར ནཁོ གི སྦོ ལོགས ཁ ལསཀ ཤ ཅིག གིསཧོང ཧོང ཟེར སྐད རྐྱབ ནུག ཁོ ཤིང གི རྒྱབ ཁ ལསགཡིབས སྦེ རྡོ ཅིག འཐུ སྟེཀ ཤའི མགུ ཏོ གུ བླུགས བྱིན ནུག ཀ ཤ འདིཤི སོམ ལསཁོ གནམ མེད ས མེད སེམས དགའ སྟེཐབ ཤིང ཡང བཀོ བཞག སྦེཀ ཤ གི ཤ འབག སྟེཁྱིམ ནང ལོག སོ ནུག ཁྱིམ ནང ལྷོདཔ ད  ཁོ གིསཀ ཤ གི ཤ འདིཨའི ལུ སྟོནམ དཨའི གིསངེའི རྩ རྒས འདི ར དྲག པས  ཕོ རྒནམ ལུཤ སྨན ཅིགབཟོ བྱིན དགོ པས མནོཝ དཀྲིག ཀྲི ར བཏང ནུག ཁྱོད ཀྱིསཀ ཤ འདིག དེ སྦེ ཐོབ ཅི ཟེར དྲིས ནུག རྩ རྒས ཀྱིསཀ ཤ ཐོབ པ འདིའཇམ ར འཇམ པས  ང གིས སྟོན བྱིན གེ ཨའིང དང གཅིག ཁར འགྱོ གེ ཟེར སླབ ནུག ཨའི གིསབུའི ཁ ལུ ཉན ཏེབུ དང གཅིག ཁརནགས ཚལ ནང སོང ནུག ནགས ཚལ ནང ལྷོདཔ དརྩ རྒས ཀྱིསཨའི ལུཨའི ཁྱོད རཀ ཤ བཟུམ སྦེ སྡོད དེའ ནཱི ཁརཧོང ཧོང ཟེར སྐད རྐྱབ སྟེསྡོད ཟེར སླབ སླབཔ མས  ཨའི གིསཀ ཤ བཟུམ སྦེ སྐད རྐྱབ དབུ གིསམགུ ཏོ ཁར རྡོ བླུགས བྱིན ཏེཨའི ས ཁར གྱེལ སོ ནུག རྩ རྒས འདིག ཅི འབད ནི ཨིནམ མ ཤེས པརཨའི ནདཔ འདིའབག སྟེ ཁྱིམ ནང འགྱོ ནུག ཁྱིམ ནང ལྷོདཔ དཕོ རྒནམ གིསཨའི ག ཅི འབད ཡི ཟེར འདྲིཝ དཁོ ར གིས འབད མི ཚུཕྲང སྟེ ར སླབ བྱིན ནུག ཕོ རྒནམ དབུགས འགམ སྟེཁྱོད བཟུམ མའི རྩ རྒསག ཏེ ཡང མི འོངཨའི ནདཔ ར བཏོན ད ནུག ཟེརཨའི མལ ཆ ནང ཧལ བཞག སྦེནུ གཅུང ལུཁྱོད ནཱ སྡོད ཞིནམ ལསཨའི གི གདོང གུསྦྱངམ འཁོར མ བཅུགང གིས སྨན ཁང ནངསྨན ལེན པར འགྱོ གེ ཟེརསླབ སྟེ ཡར སོ ནུག དེ ལསནུ གཅུང འདིཨའི བལྟ སྟེ སྡོདཔ དཨའི གི ལྷ པ གུསྦྱངམ ཅིག ཆགས སར མཐོང སྟེསྦྱངམ ལུམི འགྱོ ག ཟེར སླབ རུངའགྱོ མ བཏུབ པས དོ རུངསྐད ག དེ སྦེ རྐྱབ རུངཉན མ བཏུབཔ ལསཙིགཔ ཟ སྟེསྟ རི འབག འོངས སྦེསྦྱངམ གུ བླུགས བྱིནམ དསྦྱངམ འཕུར ཡར སོང སྦེསྟ རི སྦྱངམ གུ མ ཕོག པརཨའི གི ལྷ པ གུ ཕོག སྟེཨའི འདི ནང ར ཤི སོ ནུག དེ གི དོན དག འདིཞན པ ལཱ བཀོལན མཐའ མར རང སྡུག &gt; ཟེརམ ལྕོགས པའི མི ལུརེ བ སྦོམ བསྐྱེད ནི མི འོངཟེར བའི དོན དག སྟོནམ ཨིན མསཟེར ཞུ ནི ཨིན ལགས ཨོ ལ དང བག བྲོ  ཧེ མནགས ཚལ སྦོམ ཅིག ནངཨོ ལ ཅིག སྡོད ཡོདཔ མས  ཉིནམ ཅིག འབདཝ དཨོ ལ འདིབྱ བག བྲོ གི བྱི ཅུང ཟ བར སོང སོངམ མས  བག བྲོ གིསཁྱོད ངེའི བྱི ཅུང ཟ དགོ པ ཅིནཧེ མ རཁྱོད ཀྱི མཆོ ཏོ གནགཔོ འདིལེགས ཤོམ སྦེ ཆུ འཁྱུ སྦེ ཤོགདེ ལས འབདནངེའི བྱི ཅུང འདིབྱིན གེ ཟེར སླབ ནུག དེ ལསཨོ ལ འདིཆུ ཅིག གི མཐའ མར སོང ཞིནམ ལསམཆོ ཏོ འཁྱུ ནི འབདཝ དཆུ གིསཨོ ལ ཁྱོད ཀྱིམཆོ ཏོ གནགཔོ འདིངེའི ནང མ བཙུགས ཁྱོད ཀྱི མཆོ ཏོ འཁྱུ ར འཁྱུ དགོ པ ཅིནརྫམ ཅིག འབག འོངས ཞིནམ ལསཆུ དབོག སྟེམཆོ ཏོ རྫ མའི ནངབཙུགས ཏེ འཁྱུ ཟེར སླབ ནུག དེ ལསཨོ ལ འདིས དམརཔོ ཅིག བརྐོ སྟེརྫམ མཁནམ འབད སརརྫམ ཅིག བཟོ གནང ཟེར འགྱོཝ དརྫམ མཁནམ འདི གིསཁྱོད ཀྱི མཆོ ཏོ གནགཔོ གིསབརྐོ བརྐོ བའི ས འདི གིསརྫམ བཟོ མི བཏུབ ཀ ཤའི རྭཝ གིསབརྐོ བརྐོཝ གི ས དགོ ཟེར སླབ ནུག དེ ལསཨོ ལ འདིཀ ཤའི རྭཝ འཚོལ བར འགྱོཝ དལམ ཁརརོ ཁྱི ཨ རྒས ཅིག དང ཕྱད ནུག ཨོ ལ གིསརོ ཁྱི འདི ལུཁྱོད ཀྱིས ང ལུཀ ཤ ཅིག གསད གནང ཟེར སླབཔ དརོ ཁྱི གིསང གནམ མེད ས མེདལྟོཝ བཀྱེས ཆི ཡི ཁྱོད ར ང ལུབ གི ཨོམ ཅིག བྱིན ཚུགས པ ཅིནང གིས ཁྱོད ལུཀ ཤ ཅིག གསད བྱིན འོངཟེར སླབ ནུག ཨོ ལབ གི ཨོམ འཚོལ བར སོངམ དལམ ཁ ལུབ ཨང རྒས ཅིག དང ཕྱད ནུག ཨོ ལ གིསང ལུཨོམ དུམ གྲ ཅིག གནང ཟེར སླབཔ དབ གིས ཧེ མ རཁྱོད རང ལུ རྩྭ འབག ཤོགདེ ལས འབདནང གིས ཁྱོད ལུཨོམ བྱིན གེ ཟེར སླབ ནུག དོ རུངཨོ ལ འདིཨོམ དགོ ནིའི དོན ལུརི ཁར སོང སྦེམཆོ ཏོ གིསརྩྭ བཏོགས ཏེ འབག འོངས ཞིནམ ལསབ ལུ བྱིན ནུགབ གིསཁྱོད ཀྱི མཆོ ཏོ གནགཔོ འདི གིསབཏོགས བཏོགས པའི རྩྭ ང མི ཟ  ཁྱོད ར ཨོམ དགོ ར དགོ པ ཅིནདང པ རམགརཝ འབད སར སོང ཞིནམ ལསདཔའ རྟགས ལེན ཏེརྩྭ བརྔ སྦེ འབག ཤོག ཟེར སླབ སླབཔ མས  ཨོ ལ མགརཝ འབད སར སོངམ དམགརཝ གིསཁྱོད ནཱ ལུག ཅི འབད བར འོངམ སྨོ ཟེར དྲིས ནུག དེ ལསཁོ གིས ལོ རྒྱུས ཚུཆ མཉམ རདྭངས འཕྲོས འཕྲོས སྦེ སླབ སྟེདཔའ རྟགས ཅིག གནང ཟེར སླབཔ དམགརཝ གིསདཔའ རྟགས ག ཅི བཟུམ དགོ ནི སྨོ དམརཔོ དགོ ནི གནགཔོ དགོ ནི ཟེར འདྲིཝ དཨོ ལ གིས དམརཔོ དགོ ནི ཟེར སླབ ནུག ཨོ ལ གིས སླབ དོ བཟུམ སྦེ རམགརཝ གིསདཔའ རྟགས མེ བཏང སྟེ བསྲེགས ཞིནམ ལསདམརཔོ བཟོ སྦེག དེ སྦེ འབག ནི སྨོ ཟེར འདྲིཝ དཨོ ལ གིསསྒལ ཏོ ཁར བཀལ ཏེའབག ནི ཟེར སླབ ནུག མགརཝ གིས དཔའ རྟགས དམརཔོ འདིཨོ ལ གི སྒལ ཏོ ཁར བཀལ བཏང དཔ ལསལྕགས མེ ནང བསྲེགས བསྲེགསཔཚ ཏོམ འབད ནི འདི གིསཨོ ལ གི སྒལ ཏོབཤུར བཏང ད ནུག ཨོ ལ ཙིགཔ ཟ སྟེབག བྲོ གི བྱི ཅུང ཚུཟ ར ཟ ནི ཟེར མནོ སྟེའཕུར འགྱོ ཞིནམ ལསབག བྲོ གི ཚང ནང མཆོ ཏོཤུགས སྦེ བླུགས བྱིནམ དབྱི ཅུང ཚུ ག རསྦོམ སོང སྟེ འཕུར ཡར སོངམ ལསཚང སྟོང མའི ནང ལུབྱ བག བྲོ གི ཨ ཝ ནངམཆོ ཏོ རྐྱབ རྐྱབ ས རཨོ ལ ཁོ རའུ སྡུགཐང ཆད དེཤི སོ ནུག གོ ཨ ལུ བདུན དང སྲིནམོ  ཧེ མཨཔ ཅིག དངཨམ ཅིག ལུཨ ལུ བདུན ཡོདཔ མས  ཨ ལུ ཚུམང ཤོས ར བུ ཨིན དོ ཡོདཔ མས  ཁོང གི མི ཚན འདིསྤྱང ཀ ཅིགའབད ནི འདི གིསཟ ནི འཐུང ནི ག ནི ཡང མེདཔ ལསཨ པ གིསཨ རྟག རཨ ལུ ཚུནགས ཚལ ནང ཁྱིད སོང ཡི རཤིང འབྲས ཚུ འཚོལ ཏེཟ བཅུག དོ ཡོདཔ མས  ཉིནམ ཅིག འབདཝ དནགས ཚལ སྦོམ ཅིག ནང ལྷོད དེཨ པ གིསཤིང འབྲས ཚུ བཏོགས ཏེཨ ལུ ཚུ ལུབགོ བཤའ རྐྱབ བྱིན སྦེཨ ལུ ཚུནཱ ར སྡོད སྨ རེ ཨ པ གིསདོ རུངཤིང འབྲས འཚོལ བར འགྱོ གེ ཟེར སླབ སྦེཁོ ར ཨམ སྲུ འབད སརཁྱིམ ནང ཡར སོ ནུགཁོང ཨ ལུ ཚུནགས ཚལ ནངདེ སྦེ ར ལུས སོ ནུག དེམ ཅིག གི བར ནགནམ བསྲོ སྟེཨ ལུ ཚུག ཏེ འགྱོ ནི ཨིན ནམ ཤེས པར སྡོད པའི བར ནནགས ཚལ ནང ལུམེ འོད ཆུང ཀུ ཅིག མཐོང ནུགཁོང ཚུ གིསམེ འོད ཆུང ཀུ འདིའགྱིམས ཏེ འགྱོཝ དཁྱིམ ཅིག ནང ལྷོད ནུགཁྱིམ དེ ནང ལུཨ རྒས ཅིག དངཨང རྒས ཅིགབུམོ ཅིག འདུག ཟེར ཨིན མས  ཨ ལུ ཚུ གིསཨ རྒས དང ཨང རྒས ལུད རིས ང བཅས ཚུགནསཔོ ཅིག བརྙ དགོ པས ཟེར སླབཔ དཨ རྒས དང ཨང རྒས ཀྱིས བཏུབ བཏུབ སྡོད ནི ར རྨམ ནང ན ཤོག ཟེར སླབ ནུགཁོང ཨ ལུ ཚུསེམས དགའ སྟེཁྱིམ ནང ན འགྱོཝ དཨ རྒས ཨང རྒས ཀྱིསཨ ལུ ཚུ ག རཁྱིམ མའི སྟེང ཐོག ལུཉལ བཅུག ནུགཁོང ག ར ཉལ ཚར རུངཨ རྒས དང ཨང རྒས གཉིསའོག ཐོག ལུ མ ཉལ བ ར སྡོད དེཨ ལུ ཚུ ཟ ནིའི སྐོར ལསཟ ཁན མ འཆམས པརཤགས རྐྱབ དེས ཟེར ཨིན མས  ཨ རྒས དང ཨང རྒས གཉིསམི མེན པརསྲིནམོ ཨིན དོ མས  ཨ ལུ ཆུང ཀུ ཚུའུ སྡུག པའི ཤུགས ཀྱིསགཉིད ལོག རུངཨ ལུ རྒན ཤོསམ དེགཉིད ལོག མ བཏུབ པརཁོང གཉིས འགྱིམས ཏེ ར བལྟ སྡོདཔ དཡུདཔ ཅིག ཁ ལསསྲིནམོ ཨཔ འདི གིསདང པ རང གིས འགྱོ གེ ནོ ཟེར སླབ སྟེཡར ལོངས ཏེཐོག ཁར འཛེག ནི འབདཝ དརོ ཁྱི གིས ཧབ དཔ ལསརོ ཁྱི དེ བསད ཟ སྦེ སྲིནམོ ཁོ ར ལོག སྟེ རཉལ ཡི ཟེར ཨིན མས  ཡུདཔ ཅིག ཁ ལསསྲིནམོ ཨང རྒས ཡར ལོངས ཏེཐོག ཁར འོང ནི གི ཨེ ཁུག གུ འཛེགཔ དབྱཔོ བྱམོ ཚུ གིསསྐད རྐྱབ ལསསྲིནམོ ཨང རྒས དེ གིསབྱཔོ བྱམོ ཚུ བསད དེ ཟ ཞིནམ ལསལོག ཉལ ད ཡི ཟེར ཨིན མས  ཨ ལུ སྦོམ ཤོས དེགནམ མེད ས མེད འདྲོགས ཏེད ལྟ རང བཅས ཚུ ག རཟ ནི ཨིན མས ཟེར མནོ སྟེནུ གཅུང ཚུ ཡར ལོང བཅུག སྟེརེ རེ སྦེསྒོ སྒྲིག ནང ལས བཙར ཏེཕྱི ཁར ཐོནམ ཅིགག ཚུད སྦེ བྱོག ཡར སོ ནུག  ཨ ལུ ཚུག ཚུད སྦེ བྱོག འགྱོ ནི འདི གིསཚང མི ཚང བལྟ ལོང མེད པརཨ ལུ ཆུང ཤོསམ བུམོ འདིསྲིནམོ གི ཁྱིམ ནང ར ལུས སོ ནུག ཨ ལུ ཆུང ཤོསམ དེགཉིད ཚོར ལྟཝ དཨ ལུ གཞན ཚུ མེད པརསྲིནམོ ཨང རྒས དེ གིསཁྱོད ཟ ནི ཟེར སླབ ནུག བུམོ དེ གིསམ ཟ བར བཞག གནངཁྱོད ཀྱིས ག ཅི སླབ རུངང གིས འབད གེ ཟེར སླབ ནུག སྲིནམོ ཨང རྒས དེ གི མནོ བསམ ལུད ལྟོ མ ཟ རུངལྟ མ ཕྱི རུ ཟ ནི འཐོབ མནོ སྟེདེ འབདན བཏུབ ས ཟེར སླབ སྟེམ ཟ བར བཞག ད ནུག དེ ལས དྲོ པགནམ ནངས པའི བསྒང ལསཨ རྒས དང ཨང རྒས གཉིས ཡང མི ལུ གྱུར ཞིནམ ལསལཱ འབད བར འགྱོཝ དབུམོ དེ ལུད རིསང བཅས གཉིས ལཱ ས ལས ལོག འོངམ དས དོང སྦོམ ཅིག བརྐོ བཞག སྨ རེ ཟེར སླབ སྟེལྕགས ངར ཅིག སྤྲོད བཞག ནུག ཁོང ར ཨ རྒས དང ཨང རྒས ཀྱི བུམོ དེ ལུལྟ མ ལྟོ འབད རནམ དཨ ལུ འདི བསད སྦེཚོདམ བཙོ སྨ རེ ཟེར སླབ བཞག བཞགཔ མས  དེ ལསབུམོ དེ གིསཁྱིམ མའི གདོང ཁ རས དོང མགུ ཏོ ཤོངམ ཅིག བརྐོ སྦེམོ ར དེ ནང མགུ ཏོ དཔགས ཅི རའདི ནང ལས ལྟཝ དསྟེང ལྷ ཡུལ ཡང མཐོང མས  འོག ཀླུ ཡུལ ཡང མཐོང མས ཟེར སླབཔ དསྲིནམོ གི བུམོ དེ གིས ཡངབལྟ གེ ཟེར སླབ ནུག མོ གིས བཏུབ ཟེར སླབ སྟེསྲིནམོ གི བུམོམགུ ཏོ ས དོང ནང བཙུགསཔ ཅིགས དོང བརྐོ ནིའི ལྕགས ངརལྟག ཀོ གུ གསོབ བྱིནམ དསྲིནམོ གི བུམོ དེབསད བཏང ད ནུག དེ ལསམོ གིསསྲིནམོ གི བུམོ དེ གི གོ ལ དངརྒྱན ཆ ཚུ ཡང འབག སྦེདེ ཁ ལས བྱོག སྟེམོ རའི ཁྱིམ ནང སོང སྦེདགའ ཏོག ཏོ སྦེ སྡོད ནི ཐོབ ནུག གོ མི རྒོད དང སྲིནམོ  དང ཕུརྒྱལ པོའི ཕོ བྲང ཅིག དངཐག མ རིངམོ ཅིག ཁརཁྱིམ ཅུང ཅིག ནངཨམ ཅིག ཡོདཔ མས  ནམ ཅིག འབདཝ དཨམ འདི གིསཨ ལུ ཅིག སྐྱེས ནུག ཨ ལུ འདིཕོཝ ནང ལས སྐྱེསཝ ཅིགཆུམ ཕུད ཏ གང གི ལྟོ ཟ ད ཡི ཟེར ཨིན མས  དེ ལས ཚུརཉིནམ གཅིག བཉིནམ གཅིགལྟོ མང སུ མང སུ ཟ ཟཝ མསབུཚ དེལོ ལྔ ལངམ དཨའི གི མནོ བསམ ལུབུ འདིང གིསགསོ མི ཚུགས ནི ཨིན མས ཟེར མནོ སྟེཁྱིམ ནང ལསབདའ བཏང ད ནུག བུ འདི གིསཚལ མ ནང སོང སྦེདང པ རཤིང གི རྡོག མ ཚུ བཏོགས ཅི ར ཟ ཡུདཔ ཅིག ཁ ལསརི ཁ གི སེམས ཅན ཚུ ཡངཟ སྡོད དེམི རྒོད ལུ གྱུར སོ ནུག ཚར ཅིག འབདཝ དཨའི འདིཁྱིམ བསལ ཏེ འཕྱགཔ དམོ ར གི བུ འདི གི ལྟོ ཟ སའིཕོརཔ སྦོམ འདི མཐོང ནུགཕོརཔ འདིངེའི བུ འདི གི ཕོརཔ ཨིན མས ཁོ འབད སརབསྐྱལ བར འགྱོ དགོ པས མནོ སྟེདེ གི ནངས པཨའི རི ཁ ལུབུ གི ཕོརཔ བསྐྱལ བར སོང ནུག ཨའི རི ཁ ལུབུ འཚོལ མ ཐོབ པརཤིང རིངམོ ཅིག གུ འཛེགས སྦེབལྟ སྡོདཔ དམི རྒོད ཅིགརི ཕག བསད པའི ཤ འབག སྟེཤིང འདི གི རྩ བརའོངས ཡི ཟེར ཨིན མས  ཨའི འདིམོ རའི བུ ཨིནམ མ ཤེས པརའདྲོགས པའི ཤུགས ཀྱིསསྒོག ཕོར འདིལགཔ ལས ཤོར སོ ནུག དེ ལསམི རྒོད དེ གིསསྒོག ཕོར མཐོངམ དཁོ གི སྒོག ཕོར ཨིནམ ཤེས ཏེག གིས འབག འོངས འོངསམ ཨིན ན མནོ ཡར ཤིང གུ ལྟཝ དཨའི མཐོང ཆི ནུག ཁོ གིས ཨའི ལུང ཁྱོད ཀྱི བུ ཨིན ཨའི ཁྱོདནཱ ག དེམ ཅིག སྦེའོངས འོངསམ སྨོ ཟེར འདྲིཝ དཨའི འདི གིསཨ ལུ ཁྱོད ཀྱི སྒོག ཕོར འདིད རིསཁྱིམ ཕྱགསམ འཕྱགཔ ད ཐོབ སྟེའདི བསྐྱལ བར འོངས འོངསམ ཨིན ཟེར སླབ ནུག དེ ལསབུ དེ གིསཨའི ལུརི ཕག གི ཤ དོ ཅིགཁྱིམ ནང འབག སྟེམེ གཏང ཟ ཟེར སླབ སྦེབསྐྱལ བཏང ད ནུག ཨའི འདིསེམས དགའ སྟེཤ འདི ཁྱིམ ནང འབག སྦེམེ བཏང ཟཝ དཤ མེ བཏང པའི དྲིམ འདིརྒྱལ པོའི ཤངས ལུ ཕོག སྟེརྒྱལཔོ གིསརྩིས དག གཏངམ དཤ མེ གཏང མིཨམ འདི ཨིནམ མཁྱེན ཆི ནུག ཨམ དེ ལུཁྱོད ཤ ག ཏེ ལསཐོབ ཐོབཔ སྨོ ཟེར འདྲིཝ དཨམ དེ གིསམོ རའི བུ གིསབྱིན བྱིནམ ཨིན ཟེར ཕྲང སྟེ སླབ ནུག རྒྱལཔོ གིསདེ འབདནཁྱོད ཀྱི བུ འདིཁེ ཀོ སྦོམ ཡོདཔ མས  ངེའི ཕྱག ཞུ མི སྦེ དགོ པས ཁོ ནཱ ལུ ཤོག ཟེརསླབ ཟེར གསུངས གསུངསམ མས  འདི འཕྲོ ལས རཨམ དེ གིསབུ བོ བར འགྱོཝ དབུ དེ གིསཤིང གི འདབ མ ཅིག བཏོགས སྦེརྒྱལཔོ ལུ ཞུ ཡིག ཅིག བྲིས སྦེཕུལ བཏང ད ནུག རྒྱལཔོ གིསཡི གུ འདི གཟིགསཔ དཁོ རྒྱལ པོའི ཞབས སརའོང དགོ པ ཅིནཉིནམ རེ ལུལྟོ རྫམ དགུ དགུ རེ དགོ ལཱ ཡང ག ཅི ར ཡོད རུངའབད ཚུགས ཟེར བྲིས ཏེ ཡོདཔ མས  དེ ལསརྒྱལ པོའི ཐུགས བཞེད ལུགཡུས འདི ནང ལུགནོདཔ བཀལ མི གི སྲིནམོ ཚུབཏུལ བར གཏང དགོ པས མནོ སྟེཁྱོད ཀྱིས སླབ མི འདི ཀྲིག ཀྲི ཨིན  ཁྱོད ར མགྱོགས པར ཤོག ཟེརབཀའ ཤོག གནང གནངམ མསདེ ལསམི རྒོད འདི ཡངཀྲིག ཀྲི སྦེ འོངསམ ལསཨའི གིསཁྱིད དེ རྒྱལ པོའི ཕྱག དབང བསྐྱལ ནུག རྒྱལཔོ གིསཁོ ལུ དང པ རལྟོ རྫམ དགུ ཟ བཅུག སྦེཁྱོད སྲིནམོ གི གཡུས ཁརསྲིནམོ བཏུལ བརའགྱོ དགོ པས ཟེར གསུངམ དཁོ གིས བཏུབ ཟེར ཞུ ནུག ཁོ ལུ སྲིནམོ བཏུལ ནི གི ཅ ལལྕགས ཀྱི འཛིནམ ཅིགལྕགས ཀྱི ཐོཝ ཅིགལྕགས ཀྱི ཐགཔ ཅིག དགོ ཟེར ཞུ འབག ཆི ནུག མི རྒོད འདིསྲིནམོ གི གཡུས ཁར ལྷོདཔ དསྲིནམོ གི དམག མི ཚུ དང གཅིག ཁརདང པགཅིག གིས གཅིག ལུའཛིནམ བཏབ ནིའི ཁྱད འཇལ གཉིས པཐགཔ བསྡམ ནིའི ཁྱད འཇལ གསུམ པཐོཝ གིས དྲང ནིའི ཁྱད འཇལཝ དསྲིནམོ ཚུ གིསཁོ ལུ འབད ར མ ཚུགས པརསྲིནམོ གི རྒྱལཔོ དངདམག མི ཚུ ག རལྕགས ཀྱི འཛིནམ བཏབ སྟེ འཐེན ལྕགས ཐག གིས བསྡམས ལྕགས ཀྱི ཐོཝ གིས བརྡུངས སྦེརྒྱལ ཁ མི རྒོད འདི གིས ཐོབ ཆི ནུག དེ ལསམི རྒོདཁོ ར སྲིནམོ གི རྒྱལཔོ སྦེཁོ རའི ཨའི དེ ཡང སྲིནམོ གི གཡུས ཁར བོ སྦེཨའི འདིདངུལ ཁྲི གུ བཞག སྟེདགའ ཏོག ཏོ སྦེ སྡོད ནི ཐོབ ནུག གོ རྒྱལཔོ སྦ སྒོར གྲུབ པ  དང ཕུགཡུས ཚན ཅིག ནངམི སྤྱང ཀ ཅིག ཡོདཔ མས ཁོ ཨ རྟག རསྦ སྒོར ཆུང ཀུ ཅིག ཡོད མི དེ ནང ལསག ཏེ ཡང འགྱོ ནི མེད ནི འདི གིསམི ཚུ གིསཁོའི མིང ཡངསྦ སྒོར གྲུབ པ ཟེར བཏགས ནུགཁོ ལུ ཟ ནི དངའཐུང ནི ཟེར རུངལྡུམ ར ཆུང ཀུ ཅིག ལས མེདཔ མས  ལྡུམ ར དེ ནངཁོ གིསཤིང འབྲས མ འདྲཝ ལེ ཤ བཙུགས ཏེབཞག ཡོདཔ ཨིན མས ཕྱི རུ ཅིག འབདཝ དསྤྱ ཚུ འོངས ཏེཁོ གི ཤིང འབྲས ཚུ ཟ དཔ ལསཁོ གནམ མེད ས མེད ཙིགཔ ཟ སྟེལྡུམ ར ནང ལུཧིང བཀལ བཞག བཞགཔ མས  ནངས པ ཕྱི རུསྤྱ ཨ རྒས ཅིགཁོ གི ལྡུམ ར ནངཤིང འབྲས ཟ བར འོངམ དཧིང ནང ཚུད སོ ནུག  དེ ལསསྦ སྒོར གྲུབ པ གིསད འབདནང གིསཁྱོད གསད ནི ཨིན ཟེར སླབཔ དསྤྱ གིསང མ གསདང གིས ཁྱོད ལུ དྲིན ལན འཇལ ཚུགས ཟེར སླབ སླབཔ མས  སྦ སྒོར གྲུབ པ གིསཁྱོད ཀྱིས དྲིན ལན འཇལ ར འཇལ ནི ཟེར བ ཅིནང ལུ ཨམ སྲུ ལེགས ཤོམ ཅིགའཁྱིད ཤོག ཟེར སླབ སླབཔ མས  སྤྱ དེ གིསའཇམ འཇམ ཟེར སླབ སྟེཨམ སྲུ ལེགས ཤོམ ཅིག འཚོལ བར ཡར སོ ནུགསྤྱ འདིདང པ རགཡག འཚོ མི ཅིག དང ཕྱད ནུགགཡག འཚོ མི འདི གིསཟླཝ སྤྱ རྒས ཟེར སླབཔ དསྤྱ དེ གིསང ལུཟླཝ སྤྱ རྒས ཟེར སླབ མི ཚུརྒྱལཔོ སྦ སྒོར གྲུབ པ གིསདམག རྐྱབ ནི ལོ ཟེར སླབཔ དགཡག འཚོ མི དེ ཚུ གིསདེ འབདནང བཅས ག དེ སྦེའབདཝ དྲག ག ཟེར སླབ སླབཔ མས ཟླཝ སྤྱ རྒས ཀྱིསགཡག དེ ཚུ ག རརྒྱལཔོ སྦ སྒོར གྲུབ པ གི ཨིན ཟེར སླབ པ ཅིནདྲག ཟེར སླབ ནུག དོ རུངསྤྱ དེ ཁ ལསཕར འགྱོཝ དཕགཔ འཚོ མི ཅིག དང ཕྱད ནུག ཕགཔ འཚོ མི འདི ཚུ གིས ཡངཁོ ལུ ཟླཝ སྤྱ རྒས ཟེར སླབཔ དདོ རུངསྤྱ དེ གིསང ལུཟླཝ སྤྱ རྒས ཟེར སླབ མི ཚུརྒྱལཔོ སྦ སྒོར གྲུབ པ གིསདམག རྐྱབ ནི ལོ ཟེར སླབ སླབཔ མས  ཕགཔ འཚོ མི དེ ཚུ གིསང བཅས ག དེ སྦེའབདཝ དྲག ག སྨོ ཟེར སླབཔ དཟླཝ སྤྱ རྒས ཀྱིསཁྱེད ར གི ཕགཔ ཚུརྒྱལཔོ སྦ སྒོར གྲུབ པ གི ཨིན ཟེར སླབ པ ཅིནདྲག ཟེར སླབ སྦེ ཡར སོ ནུག  དེ ལསསྤྱ དེཆུ ཅིག བརྒལ ཞིནམ ལསསྒོམ ཆེན ཅིག ཨིནམ བཟོ སྟེ འགྱོཝ དརྒྱལཔོ ཅིག གི ཕོ བྲང སྒོ ཁར ལྷོད ནུག རྒྱལཔོ ཁམས སངས བྱོནམ ཁ ཐུག རྐྱབ སྟེརྒྱལཔོ དེ གིསསྒོམ ཆེན ཁྱོད ཀྱིསམོ བཏབ ཤེས ག ཟེར འདྲིཝ དསྒོམ ཆེན གྱིསཨ ཙི རེ བཏབ ཤེས ཟེར ཞུ ནུག རྒྱལཔོ གིསདེ འབདན བཏུབ པས  ངེའི སྲསམོ འདིཤུགས སྦེ ན སྟེ ཡོདཔ ཨིན  ཁྱོད ཀྱིསམོ ལུམོ ཅིག བཏབ དགོ པས  ཕོ བྲང ནང ན ཤོག ཟེར གསུངས ཏེསྒོམ ཆེན དེ ལུདང པ རལྟོ འབད  སྤགས བཙོ སྦེ གནང ནུག ལྟོ ཟ ཚར ཞིནམ ལསསྒོམ ཆེན དེ གིསམོ བཏབ ནུག དེ ལསསྒོམ ཆེན དེ གི མོའི ནང ལུརྒྱལ པོའི སྲསམོ འདིབཅོ ཐབས གཞན ག ཅི རའབད རུང མི དྲག ནི མས  རྒྱལཔོ སྦ སྒོར གྲུབ པ གི བཙུནམོ འབད བ ཅིནཤི བ སྲོག ལུ མི ཐུག ནི མས ཟེར ཐོན ཐོནམ མས  དེ ལསརྒྱལཔོ དེ གིསངེའི བུམོ འདིཤིཝ སྲོག ལུ ཐུགཔ བ འདིརྒྱལཔོ སྦ སྒོར གྲུབ པ གི བཙུནམོ སྦེ ཨིན རུང ཕུལ དགོ པས  ཁོ ག ཏེ གི རྒྱལཔོ ཨིན ན ཟེར འདྲིཝ དསྒོམ ཆེན གྱིསང གིས ཤེས ཟེར ཞུ ནུག རྒྱལཔོ དེ གིསདེ འབདན ལེགས ཤོམ མས  ག དེ སྦེ འབདཝ དྲག ག ཟེར གསུངམ དསྒོམ ཆེན དེ གིསསྲསམོ དེརྒྱལཔོ སྦ སྒོར གྲུབ པ བཞུགས སར ཁྱིད འགྱོ བ ཅིནདྲག ཟེར ཞུ ནུག དེ ལསརྒྱལཔོ གིསཁྱོད ཀྱིས ཁྱིད དེའགྱོ ཚུགས ག ཟེར གསུངམ དསྒོམ ཆེན གྱིས ཕྱག ཞུ དགོ ཟེར ཞུ སྟེརྒྱལ པོའི སྲསམོ དངཕྱག ཞུ མི བློན པོ དངཅ ལ འབག མིའི རྟ དེ ཚུག ར ཞུ སྟེ ཁྱིད འགྱོ ནུག དེ ལསལ ཅིག བརྒལ  ལུང ཅིག སྤུབ དལུངམ ཅིགག ར ཕགཔ གིས གང སྟེཡོད ས ལུ ལྷོདཔ དབློན པོ གིསཕགཔ ཚུག གི སྨོ ཟེརཝ དཕགཔ འཚོ མི གིསདམག འོངམ འདྲས མནོ སྟེརྒྱལཔོ སྦ སྒོར གྲུབ པ གི ཕགཔ ཨིན ཟེར སླབ ནུག དེ ལསལ ཅིག རྒལཝ དལུངམ ཅིག ག རགཡག གིས གང སྟེ ཡོད སར ལྷོད དེབློན པོ གིས འདྲིཝ དགཡག རྫིཔ ཚུ གིས ཡངརྒྱལཔོ སྦ སྒོར གྲུབ པའི གཡག ཨིན ཟེར ཞུཝ དབློན པོ དང རྟ བདའ མི ཚུག ར ཧ ལས ནུག  དེ ལསསྦ སྒོར གྲུབ པ གི སྦ སྒོར ནང ལྷོད ནི འབདཝ དསྒོམ ཆེན གྱིསནཱ ལས ཡརརྒྱལཔོ སྦ སྒོར གྲུབ པ གི སྒོ སྲུང དམག མི ཚུ གི གླིང ཡོདཔ ལསཉེན ཁ སྦོམ ཡོདསྲསམོ དང ང མ གཏོགསགཞན ག ཡང འགྱོ མི ཆོགཁྱོད ར ག རནཱ ལས ལོག བྱོན  ཉིནམ དག པ ཅིག ལསསྲས མོའི ཡབ ཡུམ འབད སརཕྱག དབང འཐོན འོང ཟེར སླབ སྦེགཞན ཚུ ག ར ལོག བཏང ད ནུག དེ ལསརྒྱལ པོའི སྲསམོ འདིསྦ སྒོར གྲུབ པ གི མནའམ སྦེ བཙུགས  རྒྱུ ནོར ལོངས སྤྱོད ཚུསྦ སྒོར ནང ཤོང མ ཤོང སྦེ བཙུགས ཏེདྭཝ བུཚ སྦ སྒོར གྲུབ པ འདིདོན ལས རརྒྱལཔོ བཟུམ སྦེ སྡོད ནི ཐོབ ནུག གོ ཤ རོགསཔ སེམས ཅན གྱི སྐད ཧ གོ མི  ཧེ མནགས ཚལ སྦོམ ཅིག ནངཤ རོགསཔ ཅིགཤ བདའ སྡོདཔ དམི དཀརཔོ ཅིགགཟུགས ཁ ལས རྔུལ ནག ར ཐིགས ཐིགས བཏང སྟེབྱོག འོང དེས ཟེར ཨིན མས ཤ རོགསཔ འབད སར ལྷོདཔ དམི དཀརཔོ དེ གིསསྦ བཞག གནང ཟེར སླབ སླབཔ མས  ཤ རོགསཔ གིསང གིསཁྱོད ག ཏེ ལུ སྦ ནི ཟེར སླབཔ དམི དཀརཔོ དེ གིསམདའ ལུ སྤྲུལ ཏེསོ རས ནང འཛུལ སྡོད གེ ཟེར སླབ སླབཔ མས  ཤ རོགསཔ དེ གིསབཏུབ ཟེར སླབ སྟེསོ རས ནང བཙུགས བཞག ནུག དེམ ཅིག གི བར ན རམི དམརཔོ འདྲོག སི སི ཅིགཐོན འོངས ཡི ཟེར ཨིན མས  ཤ རོགསཔ མཐོངམ ཅིགམི དཀརཔོ ཅིགམ མཐོང ག ཟེར འདྲིཝ དཤ རོགསཔ དེ གིསམ མཐོང ཟེར སླབ སྟེམི དམརཔོ འདིལོག བཏང ནུག  དེ ལསམི དཀརཔོ དེསོ རས ནང ལས ཐོན སྦེཤ རོགསཔ དེ ལུད རིས ཁྱོད ཀྱིསང ལུ ཕན སྦོམ སྦེ ར ཐོགས ཅི  བཀྲིན ཆེ  དེ གི དགའ ཚོར ལུཁྱོད ཀྱིས སེམས ཅནག ཅི གི ཁ ཡངཤེས ཚུགསཔ བཟོ བྱིན གེ  དེ འབདཝ དཁྱོད ཀྱིསམི ག གི གདོང ཁ ཡང སླབ ནི མི འོང  སླབ པ ཅིནཁྱོད ར ཤི འོང ཟེར སླབ སྦེཤ རོགསཔ དེ ལུ སྔགས ཅིག བཏབ བཞག སྦེམི དཀརཔོ དེ ལོག བྱོན སོ ནུགདེ ལསཤ རོགསཔ དེ གིས ཡངལོ རྒྱུས དེ ཚུག གི གདོང ཁ ཡང མ སླབ པར བཞག བཞགཔ མས  དེ ལསསླབཔ སླབ ས རཤ རོགསཔ དེ གིསསེམས ཅན ག ཅི གི ཁ ཡངཧ གོཝ མས ཟེར ཨིན མས  དེ ལས ཚུརཁོ ཤ བདའ བ ཡང མ འགྱོ བརབཤལ ཡི ར སེམས ཅན ཚུབློ ག ཅི སླབ དོ གཉན ཏེ ར སྡོད དོ ཡོདཔ མས ཉིནམ ཅིག འབདཝ དཤ རོགསཔ དེ བཤལ འགྱོཝ དགླང གཉིས བློ སླབ སར གོ ནུག གླང གཅིག གིསམི དེ ཚུ གིསང བཅས ཀྱི ཁ ཤེས པ ཅིནདང ཕུང གཡུས ཚན འདི ནང གི དཔོན འབད དེ སྡོདཔ དང གིས གསེར སྤོག ཏོ གངཨ ཡ གི ཤིང གི རྩ བརས དོང བརྐོ སྟེ བཙུགས བཞག ཅི ཟེར སླབཔ དགླང གཅིག གིསདེ འབདཝ དཁོང ག གིས ཡངང བཅས རའི ཁ མི གོ ཟེརསླབ དེས ཟེར ཨིན མས  དེ ལསཤ རོགསཔ དེ གིསཤིང གི རྩ བར བལྟ བར འགྱོཝ དསླབཔ སླབ ས རགསེར སྤོག ཏོ གང མཐོང སྟེཁྱིམ ནང འབག འོངས སྦེ བཞག ནུག  ཚར ཅིག འབདཝ དགཡུས དེ ནང གི རྒྱལཔོ དེ གིསམི སེར ཚུ ལུཁྱེད ཆ ཁྱབ ལསངེའི ཕོ བྲང གི མཐའ མར ཡོད མི དོང སྦོམ འདིརྟ ཁར བཞོན ཏེམཆོང ཐེངས གཅིག ལུབརྒལ ཚུགས མི ཡོད པ ཅིནརྒྱལཔོ བཀལ ནི ཨིན ཟེརབཀའ ཤོག བཀྲམ བཀྲམ མས  ཤ རོགསཔ དེ གིས ཡངབཀའ ཤོག ཐོབ སྟེཁོ ཡངརྟ ཅིག འཚོལ བར སོང སོངམ མས  རྟ ཁྲོམ སྦོམ ཅིག ནངལྷོད ལྟཝ དམི ཚུ ག རངར ཡེང ཡེདོད རིལ རིལེགས ཤོམ ཡོད མི ཚུག ར བསལ ཏེགསོ སྐྱོང འཐབ མས ཟེར ཨིན མས  རྟ ར ཟུར ཅིག ཁརརྟ རྐངམ ཞ བོ གཅིགག གིས ཡང མ དགོ པར བཞག ནུག ཟེར ཨིན མས དེའི རྩ བར ལྷོདཔ དརྟ རྐངམ ཞ བོ དེ གིསསླབ དེས ཟེར ཨིན མས  ཨ ནཱི མི འདི ཚུ གིསངེའི ཁ ཧ གོ བ ཅིན འབདནངེའི རྐང མརལྕགས གཟེར ཅིག འཛུལ ཏེ ཡོདའདི བཏོན སྦེ གསོ སྐྱོང འཐབ པ ཅིནང ནི ས ཁ ལས འགྱོ རུངགནམ ཁ ལས འགྱོ རུངརྟ ག གིས ཡངང ལུ འབད མི ཚུགས ཟེརསླབ དེས ཟེར ཨིན མས  དེ ལསཤ རོགསཔ དེ གིསཁ ཧ གོ སྟེརྟ འདི ཉོ སྦེལྕགས གཟེར དེ འབལ རྩྭ དང ཆག བྱིན ཏེ གསོ ནུག ཉིནམ དག པ ཅིག ནངདོང མགུ ལས མཆོང ནི གི དུས ཚོད རན ཏེཤ རོགསཔ དེ གིས ཡངརྟ འདི གུ བཞོན སྦེམི གཞན ཚུ གི གྱལ མཇུག ལུ སོང སྡོད ནུགཁོ གི ཧེ མ གི རྟ ཚུ མཆོངམ དམཆོང མ ཚུགས པརདོང ནང འཛག སྦེལ ལུ ཤི ལ ལུ ནདཔ ཐོན སོ ཡི ཟེར ཨིན མས  ཤ རོགསཔ དེ གིས མཆོངམ དརྟ དེ གིསགནམ ཁ ལས འཕུར དོ བཟུམ མཆོངས ཏེདོང འདི ཁ ལས ལྷག སྟེམཆོང ཚུགས ཚུགསཔ མས  དེ ལསརྒྱལཔོ དེ གིསཤ རོགསཔ འདིརྒྱལཔོ བཀལ སྦེཁོ གི མི ཚེ ལུདགའ ཏོག ཏོ སྦེསྡོད ནི ཐོབ ནུག གོ ཨ ཁུ དོམ  དང ཕུགཡུས ཅིག ནངཨཔ དང ཨའི གཉིས ལུབུ ཅིག ཡོདཔ མས  ཨཔ དེཤ བདའ ནི ལུགནམ མེད ས མེད མཁས དྲགས ཅིག ཡོདཔ མས  ཉིནམ ཅིགཨཔ དེཤ བདའ བར འགྱོཝ དབུ དེ ཡང ཤིང འཐུ བར ཁྱིདའགྱོ འགྱོཝ མས  ལུང པའི ཕུ ལུནགས ཚལ ཅིག ནང ལྷོདཔ དཨཔ དེ གིསབུ ཁྱོད རནཱ ཕར ཚུར ཤིང འཐུ སྟེསྡོད སྨ རེ ཟེར སླབ སྟེཨཔ ཁོ ར ནིདེ ཁ ལས ཕརཤ བདའ བར སོང སོངམ མས  དེ ལསབུ དེཤིང འཐུ སྟེ སྡོདཔ དབུ གི གདོང ཁརདོམ ཅིག འོངས ཏེཟ བར འགྱོཝ དབུ གིསང ཟ བ ཅིནངེའི ཨ པ ཤ རོགསཔ ཨིན  ཁྱོད རགསད འོང ཟེར སླབ སླབཔ མས  དེ ལསདོམ གྱིསདེ འབདནཁྱོད རང གིསག སླབ ཉན པ ཅིནམ ཟ བར བཞག གེཟེར སླབ སྡོད པའི བར ན རཨཔ དེ གིསཐག རིང ས ལསབུའི གདོང ཁརསེམས ཅན བཟུམ ཅིགཡོདཔ མཐོང སྟེཟེར སྐད རྐྱབ སྟེཁྱོད ཀྱི གདོང ཁར ཡོད མིག ཅི སྨོ ཟེར དྲིས དྲིསཝ མས  དོམ གྱིསབུ ལུཤིང གི ར ཏོ ཨིན མས ཟེར སླབ ཟེར སྟོན བྱིན ནུག  དེ ལསབུ གིས ཡངཨ པ ལུཨ པ  ཤིང གི ར ཏོ ཨིན མས ཟེར སླབཔ དད རུང ཨ པ དེ གིསཤིང གི ར ཏོ ཨིན པ ཅིནབྱང ཏོ དཀརཔོའོང ག ཟེར འདྲིཝ དད རུང དོམ གྱིས བུ ལུཤིང ཁར ཤ མུ སྐྱེས ནུག ཟེར སླབ ཟེར སྟོན བྱིན ནུག བུ གིསཨ པ ལུཤིང གི ར ཏོ ཁརཤ མུ སྐྱེས ནུག ཟེར སླབ ནུག དེ ལསཨ པ གིསཤིང གི ར ཏོ གུཤ མུ སྐྱེས ཏེ ཡོད པ ཅིནསྟ རི ཐེངས ཕོག ཅིགབླུགས ཟེར སླབཔ དདོམ གྱིསསྟ རི གིསའགྲོས ཀྱིས སྦེ བླུགས ཟེར སླབཔ དབུ གིས ཡངའགྲོས ཀྱིས སྦེ རྐྱབ དོ བཟུམ སྦེདོམ གྱི བྱང ཏོ ཁརསྟ རི ཐེངས ཕོག ཅིགབླུགས བྱིནམ དདོམ དེས ཁརགྱེལ སོ ནུག  དེམ ཅིག གི བར ན རཨ པ འོངས ཏེབུ ཁྱོདང ལུ ག ཅི སྦེཤོབ རྐྱབ སྨོ ཟེར སླབཔ དབུ གིསགཞན ག ནི ཡང མ སླབ པས  དོམ འདིནང ན མ ཤི རུངཕྱི ཁ ལསཤི རྫུ བཏབ སྟེསྤར ར མ སྤར བརསྡོད སྡོདཔ མསཨ པ གི མནོ བསམ ལུདོམ འདིཤི ནུག ཟེར མནོ སྟེ ཕྲང ཕྲང རདོམ འདིཁྱིམ ནང འབག སོང སྟེཤ དྲ དགོ པས མནོ སྟེལྟག ཀོ གུ བཀལ སྦེཁྱིམ ནང འབག སོང སོངམ མས  ཁྱིམ ནང ལྷོདཔ ཅིགདོམ གྱིས ཡར ལོངས ཞིནམ ལསསྒོ བཅད སྦེད འབདནཁྱེད ཆ ཁྱབ དྲག པ ཅིནང གསད  ང དྲག པ ཅིནཁྱེད ཆ ཁྱབ གསད དེཟ ནི ར ཨིན ཟེར སླབ སྟེཕྲང ཕྲང ར མཆོངས ཏེ འོངམ དདང པ རཨ པ བསད བཏང ནུག  དེ ལསབུ ཡངནདཔ བཏོན བཞག ནུག ཨམ འདིགསད པར འགྱོཝ དཨམ འདི གིསང མ བསད པར བཞག གནངང གིས ཁྱོད ལུདྲིན ལན འཇལ གེ ཟེར སླབ སླབཔ མས  དོམ གྱི མནོ བསམ ལུཨམ དེཨམ སྲུ སྦེབཞག དགོ པས ཟེར མནོ སྟེམ བསད པར བཞག ཞིནམ ལསདོམ གྱི ཨམ སྲུ སྦེབཞག བཞགཔ མས  ཨམ དེ གིསནང ན ལསདོམ གསད ནིའི གནས སྐབས རའཚོལ ཏེ སྡོད རུངདོམ འདི གསད མ ཚུགས པས  དེ ལསབུ འདི ཡང དྲག སྦེཨམ དང བུདེ ལསཨ ཁུ དོམ གསུམབཟའ ཚན གཅིག ཁརསྡོད ནི འདི གིསད ལྟོ བར ན ཡངདོམ ལུ ཨ ཁུ དོམ ཟེར སླབ དགོ མི འདིབུ འདི གི ཨ ཁུདོམ འབད ནི འདི གིས ཨིན ཟེརསླབ སྲོལ ཚུདཔ ཨིན མས གོ ཨམ བུ དད ཅན  ཧེ མགཡུས ཅིག ནངཨཔ ཅིག དངཨམ ཅིག ཡོདཔ མས  ཁོང གཉིས ལུཨ ལུ གཅིག ཡང མེདཔ ལསཨམ དེ རོགས ཀྱི ཨ ལུ མཐོངམ དསེམས ཤོར ཡི རསྡོད དོ ཡོདཔ མས  ནམ ཅིག འབདཝ དཨཔ དེན སྟེལཱ འབད བར འགྱོ མ ཚུགས པརཨམ དེལཱ སར སོང སོངམ མས  ཨམ དེལཱ འབད སྡོདཔ དའབུཔ ཅིག མཐོང ནུག ཨམ དེ གིས འབུཔ དེཨ ལུ བཟུམ སྦེ མཐོང སྟེའདི འཕྲོ ལས འཐུ སྟེཧེམ ཅུ ནང བཙུགས སྦེཁྱིམ ནང འབག འོངས ནུག ཨམ འདི ཁྱིམ ནང ལྷོདཔ དཨཔ དེ ཡང ཨ ཙི ཅིག དྲག སྟེ ཡོདཔ མས  དེ ལསཨཔ དེ གིསད རིས ཁྱོད སེམས དགའ དགའ ར འདྲཝ སྦེ འོང དེསག ཅི སྨོ ཟེར སླབཔ དཨམ དེ གིསད རིས སེམས དགའ མི འདིཁྱོད དྲག ནི འདི གིས ཨིན ཟེར སླབ སྦེའབུཔ འབག འོང མིའིལོ རྒྱུས མ སླབ པས  དེ གི ནངས པ ལསཨཔ དེ ཡངཧིང སང ས སྦེ ར དྲག སྟེལཱ སརཧེ མ བཟུམ འགྱོ ཚུགསཔ ཐལ སོ ནུག དེ འབདཝ དའབུཔ དེ གིསཨམ དེ གི ཨོམ འཐུང ནི འདི གིསཨམ འདིཉིནམ གཅིག བ ཉིནམ གཅིགཕྱ ཀྲིང ཀྲི འགྱོ དོ ཡོདཔ མས  ཨཔ དེ གིསཉིནམ གཅིག བ ཉིནམ གཅིགཕྱ ཀྲིང ཀྲི ར འགྱོཝ མས  ག ཅི འབད དཔ སྨོ ཟེར འདྲིཝ དཨམ དེ གིསགསང བཞག སྟེག ཅི ཡང མ འབད ཟེར སླབ ནུག  ཉིནམ ཅིག འབདཝ དཨཔ འདིལཱ སར འགྱོ རྫུ བཏབ ཞིནམ ལསཁྱིམ ཐོག ཁར གཡིབས ཏེཨམ འདིག ཅི འབདཝ ཨིན ན རབལྟ སྡོད སྡོདཔ མས  ཨམ དེ གིས ཨཔ རྒྱབ ཐལཝ ཅིགམོ ར གིགོ ལའི ནང ན ལསའབུཔ སྦོམ ཅིག བཏོན སྦེཨོམ བྱིན སར མཐོང ནུག མོ ཕྱ ཀྲིང ཀྲི འགྱོ མི འདིའབུཔ ལུཨོམ བྱིན ནི འདི གིསཨིན མས ཟེར མནོ སྟེཨཔ འོངསམ ཅིགའབུཔ འདི བསད བཏང ད ནུག དེ ལསཨམ དེཨཔ ལུ བལྟ སྟེགནམ མེད ས མེད ཙིགཔ ཟ སྟེལྟོ ཡང མ ཟ  འབུཔ གི མནོ བསམ བཏང སྟེསྔུ ཡི ར སྡོད སྡོདཔ མས  ཉིནམ ཅིགལཱ སར འགྱོ སའི ལམ སྦུག ལུསྤྱ ཅིག ཉལ སྡོདཔ མཐོང ནུག ཨཔ དེ གི མནོ བསམ ལུསྤྱ འདིངེའི ཨམ ལུ སེམས གསོ སྦེབྱིན དགོ པས མནོ སྟེསྤྱ དེཁྱིམ ནང འབག འོངས ཞིནམ ལསབུ ཚབ ཨ ནཱི འབད ཟེར སླབ སྟེཨམ དེ ལུ བྱིན བྱིནམ མས  དོ རུངཨམ དེ གིས སྤྱ མཐོངམ དགནམ མེད ས མེད སེམས དགའ སྟེབུ ཚབ སྦེ གསོ ནུག ཉིནམ ཅིགཨཔ དང ཨམ གཉིས ཆ རཕྱི ཁར ལཱ འབད བར སོང སྟེཕྱི རུལོག སྟེ ཁྱིམ ནང འོངམ དཁྱིམ ནང ལུབཞེས སྒོ ཚུཚ ཏོག ཏོ སྦེ འབད བཞག ནུག ཟེར ཨིན མས  ཨཔ དེ གིསང བཅས ཀྱི ཁྱིམ ནངམི ནི ག ཡང མེདབཞེས སྒོ ག གིས འབདཝ ཨིན ན སྨོ མནོ སྟེནངས པ དྲོ པཨཔ དང ཨམགཡིབས སྦེ བལྟ སྡོདཔ དསྤྱ གིསགསོབ འདི བཤུབ བཞག པའི བསྒང ལསབུམོ འཇའ རིསམོ ཅིག ཐོན ཏེཐབ གཡོག འབད ནིའགོ བཙུགས དེས ཟེར ཨིན མས  ཨམ འདིསེམས དགའ བའི ཤུགས ཀྱིསའདི འཕྲོ ལསསྤྱ གི གསོབ འདི མེ བཏང དཔ ལསཨཔ དང ཨམ གཉིས ལུབུམོ འཇའ རིསམོ ཅིག ཐོབ ཆི ནུག དེ ལསཨམ འདི ཡང སེམས ཁརམནོ མིའི དོན དག འདིའགྲུབ ཚུགས ནི འདི གིསགནམ མེད ས མེད སེམས དགའ སྟེསྡོད ནུག གོ བསྐོས པའི ལཱ ལས བྱོག མི ཐལ  ཧེ མ ཧེ མགཡུས ཚན ཅིག ནང ལུཕོ རྒྱས ཅིག སྡོད སྡོདཔ མས  ཁོ འདིརྒྱུ ཕྱེད ཀྲམ དངསམ ས གཞི ག ཅི ར འབད རུངཕྱུགཔོ སྦེ ཡོདཔ མསཚར ཅིག འབདཝ དཁོ ར ལུམནའམ ཅིག ཡང བཙུགས སྦེགཉེན རྐྱབ སྟེལོ གཉིས འགྱོ བའི ཤུལ ལསབུ ཅིག སྐྱེས ནུག ཕོ རྒྱས འདིསེམས དགའ སྟེགཡུས འདི ནང གི མི ག ར ལུམཛར ཅུམ བྱིན ཏེདགའ སྟོན སྦོམ འབད ནུག དེ ལསཉིནམ དག པ ཅིག གི རྒྱབ ལསཨ ལུ འདི གི སྐྱེས སྐར ལྟཝ དསྐྱེས སྐར འབྲི མི རྩིསཔ འདི གིས སླབ ནུགཁྱེད གཉིས ཀྱི བུཚ དེལོ ཉི ཤུ ལངསམ ཅིགསེམས ཅན སྟག གིས ཟ སྟེཤི ནི ཨིན མས ཟེར སླབ ནུག  དེ ལསཕམ གཉིས གནམ མེད ས མེདསེམས སྡུག སྟེབླམ སྦོམ ཞུ སྟེརིམ གྲོ འབད བུཚ དེཕར དང ཚུརག ཏེ ཡང མ བཏང པརཁྱིམ ནང ར བཞག དོ ཡོདཔ མས  དེ ལསབུཚ འདིལོ ན སྦོམ ལངས ཞིནམ ལསམནའམ ཅིག བཙུགས དགོ པས ཟེརབུམོ འཇའ རིསམོ ཅིགའཚོལ ཏེ ཁྱིད འོངམ དབུཚ གིས ཡངམོ ལུ བུམོ དེ གིས ཡངཁོ ལུ ག ཅི དེདགའ བས ཟེར ཨིན མས  ཁོང གཉིསགཉེན རྐྱབ ནི གི གཟའ སྐར འདིབུཚ འདི གི ལོ ཀྲིག ཀྲི འཁོར བའི ཉིནམ འདི གུཕོག སྟེ ཡོདཔ མས  ཨཔ འདི གིསབུ འདི ལོ ལངམ དསྟག གིས གསད ནི ཨིན ཟེར མི འདིསེམས ཁ རཡོད ནི འདི གིསདེ ཚེ ཕྱི རུབུ དང བུམོ གཉིས ཆ རཨཔ གིསསྒྲོམ སྦོམ ཅིག ནངབཙུགས བཞག བཞགཔ མས  ཁྱིམ གྱི ཕྱི ཁ ལུ ཡངཕོ རྒྱས ཚུ མདའ དངཀྲིང ཀ འབག སྟེསེམས ཅན སྟག བསྲུང བཅུག སྟེ བཞག བཞགཔ མས  དེ ལསབུ དང བུམོ གཉིསསྒྲོམ ནང སྡོདཔ དབུམོ འདི གིསང བཅས གཉིསསྒྲོམ ནང ན ག ཅི སྦེབཞགཔ སྨོ ཟེར འདྲིཝ དབུཚ གིསལོ ཉི ཤུ ལངས ཡི  ལོ ཉི ཤུ ལངམ དསྟག གིས ཟ འོང ཟེར ངེའི སྐྱེས རྩིས ནང ལས ཐོན ནུག དེ འབད ནི འདི གིསང བཅས གཉིསསྒྲོམ ནང བཙུགས བཞགཔཨིན མས ཟེར སླབ ནུག མོ གིས སྟག ཟེར མི འདིག ཅི བཟུམ འོང ནི སྨོ ཟེར སླབཔ དཁོ གིས ཡངཨ ནཱི བཟུམ འོང ཟེར ཤོག ཀུ ཅིག གུསྟག གི པར ཅིག བྲིས སྦེབུམོ དེ ལུསྟོན སྟོནམ མས  བུམོ དེསྟག གི པར ལུ བལྟ སྡོད སྡོད པ རའདི ཁ ལསསྟག ངོ མ སྦེ ཐོན ཏེའུང ཟེརཝ ཅིགབུཚ དེ སྒྲོམ ནང ན རསྟག གིས ཟ ད ནུག བསྐོས པའི ལཱ ལསབྱོག མི ཐལ ཟེར བའི དོན དག འདིའ ནེ སྦེ ཨིན མས གོ མ ཧེ ཚྭ སྒྲུབ མི  ཧེ མརྒྱ གར གྱི གཡུསཧ ར ར ཟེར ས ལུམ ཧེ གཉིས ཡོདཔ མས  ཁོང གཉིསཆ རོགས ག ཅི དེའཆམ ཏོག ཏོ སྦེ སྡོད མི ཅིག ཨིན མས  ཁོང གཉིསག ཅི ཐོབ རུངབགོ བཤའ འདྲན འདྲ སྦེ རྐྱབ སྟེ ཟ དོ ཡོདཔ ཨིན མས  ཁོང གཉིས ཀྱི གཟུགས ཁ ལུསྤུ རིངམོ སྦེ ཡོདཔ མ ཚདརྭཝ ཡངགནམ མེད ས མེད རིངམོ ཡོདཔ མས  སེམས ཅན ཆུང ཀུ ཚུཁོང གཉིས མཐོང པའི བསྒང ལསའདྲོགས ཏེ བྱོག འགྱོ དོ ཡོདཔ ཨིན མས  སེམས ཅན སྦོམ དང ཕྱད རུངཁོང གཉིས གཅིག གིས གཅིག ལུརོགས རམ འབད དེཁོང གཉིས རརྒྱལ དོ ཡོདཔ མས  དེ འབད རུངཁོང གཉིས ཆུ འཐུངམ དཚྭ ཟ ནི མེད པརཚྭ ཅིག ག དེ སྦེབསྒྲུབས པ ཅིན དྲག ག ཟེར བའི མནོ བསམ འདི ར གཏང དོ ཡོདཔ མས  ཉིནམ ཅིག འབདཝ དམ ཧེ གཅིག གིསལྟོ ཚང མ ཧེ གཞན མི འདི ལུ སླབ ནུགང བཅས ལྟོ ཚང གཉིསགཞན ག ཅི ཡངང བཅས ར གཉིས ཀྱིས ལྕོགས པས  ཚྭ ཅིག ཟ ནི མེད པརམགྱོགས པ རགཟུགས སྟོབས ཉམས ཏེ འགྱོ ནི མས  ང གིསཡར བོད ལུཚྭ ཅིག བསྒྲུབ པར འགྱོ གེ མེན ན ཟེར སླབཔ དལྟོ ཚང མ ཧེ གཞན མི གིས ཡངབཏུབ པས ཟེར སླབ ནུག དེ ལསབོད ལུ འགྱོ མིའི མ ཧེ འདི གིསཡར བོད ལུས བསིལ ས ཨིན ཟེརཝ མས  གནམ མེད ས མེད གྱང མས ལོ ནཱ ཚ ས ལུ འབད ནི འདི གིསསྤུ འདི བྱེལ མི ནུག ཁྱོད ཀྱི གཟུགས ཁའི སྤུ ཡངང ལུ གནང བོད ལས ལོག ལྷོདཔ དཁྱོད ར ལུལོག བྱིན འོང ཟེར སླབ སྦེམ ཧེ ཆ རོགས ཀྱི སྤུ ཚུ ཡངལྟོ ཚང འདི གིསགཟུགས ཁར དཀྱིས སྦེབོད ལུཚྭ བསྒྲུབ པར ལོག སོ ནུག  དེ ལསམ ཧེ འདིཟླཝ གསུམ དེ ཅིག ལམ འགྱོཝ དབོད ལུ ལྷོད ནུག བོད ལུ ལྷོད ཞིནམ ལསཚྭ འཚོལ ཏེབདུན ཕྲག གསུམ དེ ཅིག འགྱོཝ དཤ རོགསཔ ཅིག གིས མཐོང ནུག འདི འཕྲོ ལས རཤ རོགསཔ འདིཁྱིམ ནང སོང སྦེད རིསང བཅས རའི རི ཁརསེམས ཅན གཞན དང མ འདྲཝགཟུགས ཁ ལུ སྤུ གི རྒྱན ཆ བཏགས བཏགསཔ ཅིག འདུག སེམས ཅན ཚུ གི ལྷ འོང ནི མས  ང བཅས རའི གཡུས ཁརཞུ བཞག གེ མེན ན ཟེརགཡུས ཁའི མི ཚུ ལུ སླབ སླབཔ མས  མི ཚུ ག ར སེམས དགའ སྟེམི རེ རེ གིསཐགཔ རེ རེ འབག སྟེགཟུང པར འགྱོཝ དསེམས ཅན དེགནམ མེད ས མེད བྱོག འགྱོ སྟེགཟུང མ ཚུགས པས  དེ ལསམི དེ ཚུ གིསཧིང བཀལ བཞག ནི འདི གིསནངས པ མི ཚུལོག ནགས ཚལ ནང འགྱོ སྟེ ལྟཝ དསེམས ཅན དེཧིང ནང ཚུད ནུག ཟེར ཨིན པས  དེ ལསམི ཚུ གིས བཟུང སྟེབདག འཛིན འབད བཞག ད ནུག མི ག རལྟདམོ བལྟ བར འཛོམས ཏེདེ མའི སེམས ཅནཡག མི ཡག ཟེར སླབཔ ལསམིང ཡངགཡག ཟེར བཏགས ད ནུག དེ ལསམི ཚུ གིསགཡག དེ ལུཚྭ དང ལྟོ ལེགས ཤོམ སྦེ བྱིན  ས ཡང བསིལ ཏོང ཏོ སྤང དང རྩྭ ཆུག ནི ལས གཙང ཏོག ཏོ འབོལ ཆི ཆི ནང ལུཉམས དགའ ཏོག ཏོ སྦེསྡོད ནི ཐོབ སྟེརྒྱ ལུལོག འགྱོ ནིའི དཔྱད རིག མ བཏང པརབོད ལུ ར ལུས སོ ནུག  དེ འབད ནི འདི གིསརྒྱ ལུགཡག མེད མི དངབོད ལུ མ ཧེ མེད དགོ པའི རྒྱུ མཚན འདི གིས ཨིནམ མ ཚདདུས ད ལྟོའི བར ན ཡངརྒྱ གར གྱི མ ཧེ ཚུཆུ འཐུངམ ད རཚར རེ ལྟག ཀོགནམ ཁར སེང སྟེ བལྟ དགོ མི འདིབོད ལས ཚྭ འབག འོང མི འོངབལྟ བའི ཚུལ ཨིན ཟེར སླབཔ མས  དེ ལསམ ཧེའི གཟུགས ཁར སྤུ མེད མི དངགཡག གི གཟུགས ཁརསྤུ འཐེབ ལེ ཤ ཡོད མི ཡངའདི ལས བརྟེན ཏེཨིན ཟེར སླབ སྲོལ ཡོདཔ ཨིན ནོ གནས ཚུལ གཙོ དོན  རྒྱལ ཁབ ནང གི སྲིད དོན ཚོགས པགསརཔ ཚུ གི དོན ལུཤེས ཚད ཅན དངཉམས མྱོང ཅན གྱི འདེམས ངོ འཚོལ འཐོབ ནི འདིགདོང ལེན ཅན ཅིག སྦེཡོདཔ ཨིན མས  འབྲུག རྒྱལ ཁབ ནང ལུལོ ལྔ དེ ཅིག གི ནང འཁོད ལུ རདབུལ ཕོངས ཀྱི དཀའ ངལ འདིཕྱེད དེ ཅིག གིསམར ཕབ འབད དེ ཡོདཔ ཨིན  གཞལམ སྒངསྟིང སྟི སྦིས ཀྱི ས གནསཧོམ དར ལུརང བཞིན ཐོན སྐྱེད གོང འཕེལ ལྟེ བ གི རྡོ བཏོན ལཱ འབད མི འདིརང བཞིན གནས སྟངས དངམཐུནམ སྦེ མིན འདུག ཟེར ཨིན མས  ནངས པམི དབང འབྲུག རྒྱལ གསུམ པ མཆོག གི འཁྲུངས སྐར དུས ཆེན ཨིནམ ལསརྒྱལ ཁབ ནང གི གཞུང གི ཡིག ཚང དངསློབ སྦྱོང སྤེལ ཁངདེ ལསསློབ གྲྭ ཚུངལ གསོ སྦེབཞག གནངམ ཨིན ཉིནམ འདིསློབ གྲྭ ཚུ ནང ལུསློབ དཔོན གྱི ཉིནམ སྦེ ཡངབརྩི སྲུང འབད དོ ཡོདཔ དཉིནམ འདི ཁརལས རིམ འདི ཚུ ག རསློབ ཕྲུག ཚུ གིས སྦེའགོ འདྲེན འཐབ སྟེསློབ དཔོན ཚུ ལུབཀྲིན བསམ དོ ཡོདཔ ཨིན མས  རྒྱལ ཁབ ནང གི སྲིད དོན ཚོགས པ གསརཔ ཚུ གི དོན ལུཤེས ཚད ཅན དངཉམས མྱོང ཅན གྱི འདེམས ངོ འཚོལ འཐོབ ནི འདིགདོང ལེན ཅན ཅིག སྦེཡོདཔ ཨིན མས  ཨིན རུངསྲིད དོན ཚོགས པ ཚུ དང འཁྲིལ བ ཅིནཐབས ཤེས ཀྱི ཐོག ལསཤེས ཚད ཅན དངཉམས མྱོང ཡོད མིའདེམས ངོ ཚུཐོབ ཚུགས ཏེ ཡོད ཟེར ཨིན མས  བྷུ ཏྲན ཀུན མཉམ པར ཏྲི དངའབྲུག སྤྱིར དབང ཚོགས པདེ ལསའབྲུག མཉམ རུབ ཚོགས པ གསུམ འདིརྒྱལ ཁབ ནང ལུསྲིད དོན ཚོགས པ གསརཔ ཨིནམ དཚོགས པ ཚུ གི དོན ལུཤེས ཚད ཅན དངཉམས མྱོང ཅན གྱི འདེམས ངོ ཚུའཚོལ འཐོབ ནི འདིལཱ འཇམ ཏོང ཏོ ཅིགམ སྡོདཔ ཨིན མས  དེ སྦེདཀའ ངལ འཐོན མི དེ ཡང སྲིད ཚོགས འདིཏན ཏན ཅིགམེད མི ལས བརྟེནཨིནམ སྦེ བཤད ཅི  སྲིད དོན ཚོགས པ གསརཔ ཚུ གིས འབད བ ཅིནམི ཚུ གིསསྲིད ཚོགས ནང ལུའབྲེལ གཏོགས འབད བཅུག ནི གི དོན ལུབཙག འཐུའི ཁྲིམས ལུགས འདིའོས མཐུན སྦེབཟོ དགོཔ འདུག ཟེར ཨིན མས  སྲིད དོན ཚོགས པ གསརཔ ཚུ ལུདཀའ ངལ ཚུག དེ སྦེ རབྱུང སྟེ འབད རུང ཚོགས པ ག ར གིསའདེམས ཁོངས གི ནང ལུཁོང གི འདེམས ངོ ཚུགཏན འཁེལ བཟོ ཚུགས ཏེ ཡོདཔ ཨིན མས  འབྲུག སྤྱིར དབང ཚོགས པ གིསད རུང ཚོགས པའི འདེམས ངོ གསལ སྟོན འབད མི དང འབྲེལ ཏེཚོགས པ འདི གི འདེམས ངོ གཏན འཁེལ སོང ཡོདཔ ཨིན  འབྲུག སྤྱིར དབང ཚོགས པ གིསསྐྱེས ལོ ལང མིའི འཇིགས མེད ནོར བུ འདིལྷུན རྩེ རྫོང ཁགསྨན སྦིས བཙན མཁར འདེམས ཁོངས ཀྱི འདེམས ངོ སྦེགསལ སྟོན འབད ཡོདཔ དསྐྱེས ལོ ལང མིའི ཕྱག རྡོར རྣམ རྒྱལ འདིདབང འདུས རྫོང ཁགཨ ཐང ཐེད ཚོའདེམས ཁོངས ཀྱི འདེམས ངོ སྦེ གསལ སྟོན འབད ཡི  འདི བཟུམ སྦེརྩི རངགསེར རྒྱལ ཐང རྩི རང སྟོད འདེམས ཁོངས ཀྱི འདེམས ངོ འདིསྐྱེས ལོ ལང མིའི སངས རྒྱས རྟ མངགསལ སྟོན འབད ཡོདཔ དཔདྨ དགའ ཚལན ནོང ཤུ མརའདེམས ཁོངས ཀྱི འདེམས ངོ འདིསྐྱེས ལོ ལང མིའིཔདྨ དབང ཕྱུགགསལ སྟོན འབད ཡོདཔ ཨིན  དེ ལསསྐྱེས ལོ ལང མིའི རྣམ རྒྱལ རྡོ རྗེ འདིསྤུ ན ཁཀ སྦིས ས རྟ ལོགའདེམས ཁོངས ཀྱི འདེམས ངོ སྦེགསལ སྟོན འབད ཡོདཔ དསྐྱེས ལོ ལང མིའིཨོ རྒྱན ཚེ རིང འདིསྤ རོལམ གོང ཝང ཅངའདེམས ཁོངས ཀྱི འདེམས ངོ སྦེགསལ སྟོན འབད ཡོདཔ ཨིན སྐྱེས ལོ ལང མིའི ཡེ ཤེས རྡོ རྗེ འདིམགར ས རྫོང ཁགཁ སྨད ལུང ནག ནའདེམས ཁོངས ནང ལསའདེམས ངོ སྦེགསལ སྟོན འབད ཡི  འབྲུག སྤྱིར དབང ཚོགས པ འདིརྒྱལ ཁབ ནང ལུསྤྱི ཚོགས གཉིས པའི རྒྱལ ཡོངས ཚོགས འདུ གི འགོ ཐོག བཙག འཐུ ནངདོ འགྲན འབད ནི ཨིན མིའི སྲིད དོན ཚོགས པལྔ གི གྲལ ལསགཅིག ཨིན མས  འབྲུག རྒྱལ ཁབ ནང ལུལོ ལྔ དེ ཅིག གི ནང འཁོད ལུ རདབུལ ཕོངས ཀྱི དཀའ ངལ འདིཕྱེད དེ ཅིག གིས མར ཕབ འབད དེ ཡོདཔ དངདབུལ ཕོངས ཀྱི གནས ཚད སྙན ཞུ གསརཔ ཅིགབཏོན ཡོད མི དང འཁྲིལཝ དའབྲུག མི བརྒྱ ཆ དེ ཅིག རྐྱངམ གཅིགདབུལ ཕོངས ཀྱི དཀའ ངལ ནང ལུཚུད དེ ཡོདཔ སྦེ ཨིན མས  རྒྱལ ཡོངས རྩིས དཔྱད བཀོད འཛིན གྱིསའཛམ གླིང དངུལ ཁང དངམཉམ འབྲེལ གྱི ཐོག ལསརྒྱལ ཁབ ནང ལུདབུལ ཕོངས གནས ཚད ཀྱི ཐོག ལུཞིབ འཚོལ ཅིག འབད མི དང འཁྲིལཝ དགཞན མི གོང འཕེལ འགྱོ བའི བསྒང འབད མི རྒྱལ ཁབ ཚུ དང ཕྱདཔ དའབྲུག རྒྱལ ཁབ ཀྱིསདབུལ ཕོངས ཀྱི གནས ཚད མར ཕབ འབད ནི ལུགྲུབ འབྲས སྦོམ སྦེ ར བཏོན ཡོདཔ སྦེ ཨིན མས  རྒྱལ ཡོངས རྩིས དཔྱད བཀོད འཛིན གྱི ཡོངས ཁྱབ མདོ ཆེནཀུན དགའ ཚེ རིང གིས སླབ མིའི ནངའབྲུག རྒྱལ ཁབ ནང ལུམ དངུལ བགོ བཀྲམ ལས འགོ བཙུགས ཏེམི སྡེ ག རའི ནང ལུལཱ གི བརྩོན ཤུགས ཚུཅོག ར འཐདཔ སྦེབསྐྱེད དེ ཡོདཔ ལསའདི བཟུམ གྱི གྲུབ འབྲས ལེགས ཤོམ འབྱུང མི ལུཧ ལས དགོཔ ཅིག མེད ཟེར ཨིན མས  ད རུང ཁོ གིས སླབ མིའི ནངདཔེ འབད བ ཅིནརྒྱལ ཁབ ནང ལུལོ ལྔ འཆར གཞི བཅུ པའི དམིགས ཡུལ འདི ཚུ འགྲུབ ཐབས ལུརྒྱལ ཡོངས ཀྱི ཟད འགྲོ འདིལོག ལྟབ ཀྱིས ཡར སེང འབད དེ ཡོད ཟེར ཨིན མས  ད རུང ཞིབ འཚོལ སྙན ཞུ དང འཁྲིལཝ དདབུལ ཕོངས ཀྱི དཀའ ངལ ནང ཡོད མིདམིགས བསལ གྱིགྲོང གསེབ ནང གི མི སེར ཚུ གིསགཞུང གི ཁ ཐུག ལསགཙོ རིམ འདི རའཁོར ལམ དང ཟམདེ ལསཚོང འབྲེལ དང སྐྱེལ འདྲེནའདི བཟུམ སྦེརྒྱུན འབྲེལ དང ཆུ གི མཐུན རྐྱེན ཚུ ལུགཙོ བོར བཏོན དགོ པའི རྒྱབ སྣོན ཕུལ ཏེ ཡོདཔ སྦེབཀོད དེ ཡོདཔ ཨིན  འདི བཟུམ སྦེཁྲོམ ཚོགས ནང གི དབུལ ཕོངས ཀྱི དཀའ ངལ ནང ཡོད མིའིམི སེར ཚུ གིས འབད བ ཅིནཁྱིམ བཟོ དངལཱ གཡོགདེ ལསས ཆ དང གཞིས གསར ཚུ ནང ལུགཙོ བོར བཏོན དགོ པའི རྒྱབ སྣོན ཕུལ ཡོདཔ ཨིན མས  སྤྱི ལོ འབྲུག གི འཚོ བའི གནས ཚད ཐོག ལུཞིབ འཇུག ཅིག འགོ འདྲེན འཐབ མི དང འཁྲིལ བ ཅིནམི རེ གིསཟླཝ རེ ནང ལུཟ སྤྱོད འབད བའི ཟད འགྲོ འདིགི ནང འཁོདཡུདཔ ཅིག ལོག ལྟབ སྦེ རཡར སེང སོང སྟེ ཡོདཔ སྦེ ཨིན མས  ད རུང ཞིབ འཇུག འདི དང འཁྲིལ བ ཅིནརྒྱལ ཁབ ནང ལུའཚོ བའི གནས ཚད ཡར དྲག འགྱོ མི འདི ཡངགཞི རྟེན མཐུན རྐྱེན ཚུའཇམ ཏོང ཏོ སྦེའཐོབ མི ལས བརྟེན ཏེ ཨིན མས ཟེར ཐོན ནུག སྤྱི ལོ མི རེ གི ཟླཝ རེ ནངཟ སྤྱོད འབད བའི ཟད འགྲོ འདིདངུལ ཀྲམ སྟོང ཕྲག དེ རེ སྡོད ནུག དེ ལསསྤྱི ལོ མི རེ གི ཟད འགྲོ འདིདངུལ ཀྲམ སྟོང ཕྲག དེ ཅིག གུ ལྷོད ནུགད རེསགསར བཏོན འབད དེ ཡོད མིའི འབྲུག གི འཚོ བའི གནས ཚད ཀྱི ཞིབ འཇུག དང འཁྲིལ བ ཅིནསྤྱིར བཏངམི རེ གིསཟ སྤྱོད ཀྱི དོན ལུདངུལ ཀྲམ དེ རེཟད འགྲོ གཏང དོ ཡོདཔ སྦེ ཨིན མས  འདི བཟུམ སྦེརྒྱལ ཁབ ནང ལུབཟའ ཚང གཅིག གི ཟླ རིམ གྱི ཟད འགྲོ འདི ཡངསྤྱི སྙོམས ལུལོག ལྟབ སྦེཡར སེང འགྱོ སྟེ ཡོདཔ སྦེ ཨིན མས  འདི ཡངཞིབ འཇུག འདི དང འཁྲིལ བ ཅིནབཟའ ཚང རེ གིསཟླ རིམ གྱི ཟད འགྲོ འདིད རེས ནངས པདངུལ ཀྲམ སྟོང ཕྲག དེ རེ ཨིནམ སྦེ ཐོན ནུག དེ ལསཁྲོམ ཁ ལུ འབད བ ཅིནཟླ རིམ གྱི ཟད སོང འདིདངུལ ཀྲམ སྟོང ཕྲག དང གྲོང གསེབ ལུཟད འགྲོ དངུལ ཀྲམ སྟོང ཕྲག དེ ཅིག ཁརལྷོད དེ ཡོདཔ སྦེ ཨིན མས  ཨིན རུངགྲོང གསེབ དང ཁྲོམ ཁའི ཟད འགྲོ གཉིས ཆ རལོ ངོ དེ ཅིག གི ནང འཁོད ལོག ལྟབ སྦེ ཡར སེང སོང སྟེ ཡོདཔ ལསགྲོང གསེབ དང ཁྲོམ གྱི བར ནའི ཁྱད པར འདིམར ཕབ འབད དེ ཡོདཔ སྦེ ཨིན མས  ད རུང ཞིབ འཇུག འདི དང འཁྲིལ བ ཅིནརྒྱལ ཁབ ནང ལུསྤྱིར བཏངགློག མེ གི ཁྱབ ཚད འདིབརྒྱ ཆ འདི གི ནང ལས ཡངཁྲོམ ཁ ལུབརྒྱ ཆ ལས བརྒྱ ལངས མ ལངས ཅིག དངགྲོང གསེབ ལུ འབད བ ཅིནབརྒྱ ཆ དེ ཅིག ཁྱབ ཡོདཔ སྦེ ཨིན མས  འདི བཟུམ སྦེབརྒྱུད འཕྲིན གྱི ཐད ཁ ལུ ཡངའབྲུག མི བརྒྱ ཆ དེ ཅིག ལུའགྲུལ འཕྲིན ཡོདཔ སྦེ འཐོན ས ལསགྲོང གསེབ དང ཁྲོམ ཚོགས གཉིས ཆ རའི ནང ལུབརྒྱུད འཕྲིན ལག ལེན འཐབ མི འདི བརྒྱ ཆ ལྷགཔ ཅིག ཡོདཔ སྦེཨིན མས  ད རུང རྒྱལ ཁབ ནང ལུདབུལ ཕོངས མར ཕབ འབད ཚུགས པའི གནད དོན གཞན ཅིག འདིགསོ བ དང འཐུང ཆུདེ ལསཨ ལུ སློབ གྲྭ ནང ལུའཛུལ མི གི གནས ཚད ཡངཡར སེང འགྱོ སྟེ ཡོད མི ལས བརྟེན ཏེ ཨིནམ སྦེ ཐོན ནུག རྒྱལ ཁབ ནང ལུས སྣུམ པེ ཊོལ གྱི གོང ཚད འདིད རིསནུབ ཕྱེད ལསདངུལ ཀྲམ ལྷགཔ ཅིག གིསམར ཕབ འབད ནི ཨིན མས  འདི འབདཝ ལསཐིམ ཕུག ལུད རེསཔེ ཊོལ ལི ཊར རེ ལུདངུལ ཀྲམ དང ཕྱེད ཀྲམ དེ རེ གནས དོ ཡོདཔ ཨིན རུངད ལས ཕརལི ཊར རེ ལུདངུལ ཀྲམ དང ཕྱེད ཀྲམ རེ གནས ནི ཨིན མས  ཚོང འབྲེལ ལས ཁུངས དང འཁྲིལ བ ཅིནས སྣུམ པེ ཊོལ གྱི གོང ཚད མར ཕབ འགྱོ དགོ མི འདི ཡངརྒྱ གར ལུགོང ཚད མར ཕབ འབད དེ ཡོད མི ལས བརྟེན ཏེ ཨིན ཟེར བཤད ཅི  གཞལམ སྒང རྫོང ཁགསྟིང སྟི སྦིས གི ཧོམ དར ས ཁོངས ནང ལུ སྦེརང བཞིན ཐོན སྐྱེད གོང འཕེལ ལྟེ བ གི རྡོ བཏོན ལཱ འབད མི འདིརང བཞིན གནས སྟངས དངམཐུནམ སྦེ མིན འདུག ཟེར ཨིན མས  འདི གི སྐོར ལསཤེས རབ བཟང མོ གིས སྙན ཞུ འབད མི ནང  ཀྲོང གསར ལུམི ལོ ལྷགཔ ཅིག ལངས ཡོད མིའི སྟག རྩེ གསང སྔགས ཆོས གླིང ལྷ ཁང འདིཉམས གསོ རྒྱ སྦོམ སྦེ ར ཞུ དོ ཡོདཔ ཨིན མས ལྷ ཁང ཉམས གསོ གི དོན ལུདངུལ ཀྲམ འབུམ དེ ཅིགབགོ བཀྲམ འབད དེ ཡོདཔ ཨིན མས  འདི གི སྐོར ལསཕུརཔ རྒྱལ མཚན གྱིས སྙན ཞུ འབད མིའི ནང  དབང འདུས རྫོང ཁགདར དཀར དང རུ སྦིས སདེ ལསཨ ཐང དངདགའ སེང ཚོ འོགམ གི མི ཚུ གི དོན ལུརྐྱབ ཡོད པའི ཚོད བསྲེ བཙོང སའི ས ཁོངས འདིལེགས ཤོམ ཅིག སྦེལག ལེན འཐབ མི མེདཔ ཨིན མས  འདི གི སྐོར ལསཤེས རབ བཟང མོ གིས སྙན ཞུ འབད མིའི ནང  མཐའ ཟུར གྱི རྫོང ཁག ཚུ ནང ལུརྐང རྩེད འདིགོང འཕེལ གཏང ནིའི དོན ལུཆུ ཁ རྫོང ཁག འོག གི རྩེད རིགས སློབ སྟོན པ དངརྩེད རིགས བསླབ སྟོན པ ཚུ ལུཕུན ཚོགས གླིང ལུ སྦེསྦྱོང བརྡར ཅིག བྱིན དོ ཡོདཔ ཨིན མས  སྦྱོང བརྡར ལས རིམ གྱི སྐབསཁོང སློབ སྟོན པ ཚུ ལུསློབ སྟོན འབད ཐངས ཀྱི གཞི རྟེན རིག རྩལ ཚུསྟོན བྱིན ཡོད པའི ཁརརྩེད རིགས ཀྱི བརྩི མཐོང ཚུ གི སྐོར ལས ཡངབསླབ སྟོན ཚུའབད བྱིན དོ ཡོདཔ ཨིན མས འགོ འདྲེན པ གིས སླབ མིའི ནངབཅའ མར གཏོགས མིསློབ སྟོན པ ཚུ གིསལོག སྟེ རང སོའི སློབ གྲྭ ཚུ ནངལྷོད པའི ཤུལ ལསསློབ ཕྲུག ཚུ ལུསློབ སྟོན གྱི ལས རིམ འདིགཞི བཙུགས འབད བའི རེ བ ཡོདཔ ཨིན མས  ཉིན གྲངས བཞི གི སྦྱོང བརྡར ལས རིམ འདི ནངརྩེད རིགས ཀྱི སློབ སྟོན པ སྐྱེས ལོ བར ན འབད མིའི སློབ ཕྲུག དེ ཅིག གིས གྲལ ཁར གཏོགས དོ ཡོདཔ ཨིན མས  འབྲུག རྐང རྩེད ཚོགས པ གིསད ལྟོ གི ནང འཁོདརྫོང ཁག བརྒྱད ཀྱི ནང ལུ སྦྱོང བརྡར ཚུབྱིན ཚར ཏེ ཡོདཔ ཨིན མས  གནས ཚུལ གཙོ དོན  རྒྱལ ཁབ ནང གི སྲིད དོན ཚོགས པ གསརཔ ཚུ གི དོན ལུཤེས ཚད ཅན དངཉམས མྱོང ཅན གྱི འདེམས ངོ འཚོལ འཐོབ ནི འདིགདོང ལེན ཅན ཅིག སྦེཡོདཔ ཨིན མས  འབྲུག རྒྱལ ཁབ ནང ལུ ལོ ལྔ དེ ཅིག གི ནང འཁོད ལུ རདབུལ ཕོངས ཀྱི དཀའ ངལ འདིཕྱེད དེ ཅིག གིས མར ཕབ འབད དེ ཡོདཔ ཨིན  གཞལམ སྒངསྟིང སྟི སྦིས ཀྱི ས གནསཧོམ དར ལུརང བཞིན ཐོན སྐྱེད གོང འཕེལ ལྟེ བ གི རྡོ བཏོན ལཱ འབད མི འདིརང བཞིན གནས སྟངས དངམཐུནམ སྦེ མིན འདུག ཟེར ཨིན མས  རྒྱལ ཁབ ནང གི སྲིད དོན ཚོགས པ གསརཔ ཚུ གི དོན ལུཤེས ཚད ཅན དངཉམས མྱོང ཅན གྱི འདེམས ངོ འཚོལ འཐོབ ནི འདིགདོང ལེན ཅན ཅིག སྦེཡོདཔ ཨིན མས  ཨིན རུངསྲིད དོན ཚོགས པ ཚུ དང འཁྲིལ བ ཅིནཐབས ཤེས ཀྱི ཐོག ལསཤེས ཚད ཅན དངཉམས མྱོང ཡོད མིའིའདེམས ངོ ཚུའཐོབ ཚུགས ཏེ ཡོད ཟེར ཨིན མས  བྷུ ཊཱན ཀུན མཉམ པར ཊི དངའབྲུག སྤྱིར དབང ཚོགས པདེ ལསའབྲུག མཉམ རུབ ཚོགས པ གསུམ འདིརྒྱལ ཁབ ནང ལུསྲིད དོན ཚོགས པ གསརཔ ཚུ ཨིནམ དཚོགས པ ཚུ གི དོན ལུཤེས ཚད ཅན དངཉམས མྱོང ཅན གྱི འདེམས ངོ ཚུའཚོལ འཐོབ ནི འདིལཱ འཇམ ཏོང ཏོ ཅིགམ སྡོདཔ ཨིན མས  དེ སྦེདཀའ ངལ འཐོན མི དེ ཡང སྲིད ཚོགས འདིཏན ཏན ཅིག མེད མི ལས བརྟེནཨིནམ སྦེ བཤད ཅི  ཌོག ཊརརྟ མགྲིན རྡོ རྗེ ཚོགས པ གཞི བཙུགས འཐུས མི འབྲུག མཉམ རུབ ཚོགས པ  ལི ལི དབང ཕྱུགགཙོ འཛིན འབྲུག སྤྱིར དབང ཚོགས པ  བསོད ནམས སྟོབས རྒྱས གཙོ འཛིན བྷུ ཊཱན ཀུན མཉམ པར ཊི  སྲིད དོན ཚོགས པ གསརཔ ཚུ གིས འབད བ ཅིནམི ཚུ གིསསྲིད ཚོགས ནང ལུའབྲེལ གཏོགས འབད བཅུག ནི གི དོན ལུབཙག འཐུའི ཁྲིམས ལུགས འདིའོས མཐུན སྦེབཟོ དགོཔ འདུག ཟེར ཨིན མས  ལི ལི དབང ཕྱུགགཙོ འཛིན འབྲུག སྤྱིར དབང ཚོགས པ  བསོད ནམས སྟོབས རྒྱས གཙོ འཛིན བྷུ ཊཱན ཀུན མཉམ པར ཊི  ཌོག ཊརརྟ མགྲིན རྡོ རྗེ ཚོགས པ གཞི བཙུགས འཐུས མི འབྲུག མཉམ རུབ ཚོགས པ  སྲིད དོན ཚོགས པ གསརཔ ཚུ ལུདཀའ ངལ ཚུག དེ སྦེ ར བྱུང སྟེ འབད རུངཚོགས པ ག ར གིསའདེམས ཁོངས གི ནང ལུཁོང གིས འདེམས ངོ ཚུགཏན འཁེལ བཟོ ཚུགས ཏེ ཡོདཔ ཨིན མས  འབྲུག རྒྱལ ཁབ ནང ལུལོ ལྔ དེ ཅིག གི ནང འཁོད ལུ རདབུལ ཕོངས ཀྱི དཀའ ངལ འདི ཕྱེད དེ ཅིག གིས མར ཕབ འབད དེ ཡོདཔ དངདབུལ ཕོངས ཀྱི གནས ཚད སྙན ཞུ གསརཔ ཅིགབཏོན ཡོད མི དང འཁྲིལཝ དའབྲུག མི བརྒྱ ཆ དེ ཅིག རྐྱངམ གཅིགདབུལ ཕོངས ཀྱི དཀའ ངལ ནང ལུཚུད དེ ཡོདཔ སྦེ ཨིན མས  རྒྱལ ཡོངས རྩིས དཔྱད བཀོད འཛིན གྱིསའཛམ གླིང དངུལ ཁང དངམཉམ འབྲེལ གྱི ཐོག ལསརྒྱལ ཁབ ནང ལུདབུལ ཕོངས གནས ཚད ཀྱི ཐོག ལུཞིབ འཚོལ ཅིག འབད མི དང འཁྲིལཝ དགཞན མི གོང འཕེལ འགྱོ བའི བསྒང འབད མི རྒྱལ ཁབ ཚུ དང ཕྱདཔ དའབྲུག རྒྱལ ཁབ ཀྱིསདབུལ ཕོངས ཀྱི གནས ཚད མར ཕབ འབད ནི ལུགྲུབ འབྲས སྦོམ སྦེ ར བཏོན ཡོདཔ སྦེ ཨིན མས  འཛམ གླིང དངུལ ཁང གི དཔལ འབྱོར མཁས པ གིས སླབ མིའི ནངའབྲུག རྒྱལ ཁབ འདིའཛམ གླིང ནང ལུ གྲུབ འབྲས རྒྱ སྦོམ སྦེ བཏོན མིརྒྱལ ཁབ དྲག ཤོས གི གྲལ ཁར ཚུད ནི མས ཟེར ཨིནམ དངདུས ཡུན ཐུང ཀུ ཅིག ནང ལུ དེ སྦེ གྲུབ འབྲས བཏོན ཚུགས མི འདིགཞུང སྐྱོང ལེགས ལྡན གྱིསལྷན ཐབས འབད འོང ཟེར ཨིན མས  འབྲུག རྒྱལ ཁབ ཀྱིསགྲུབ འབྲས ལེགས ཤོམ བཏོན ཚུགས མི འདིརྒྱལ ཁབ གཞན ཚུ གི དོན ལུདཔེ སྟོན བཟུམ ཅིག ཨིནམ དངའདི ཡང གཙོ བོ རགཞུང སྐྱོང གི ཐབས ལམ ཚུ ལེགས ཤོམ ཡོད པ ཅིནདབུལ ཕོངས མར ཕབ འབད ནིའི ནངགྲུབ འབྲས ལེགས ཤོམ བཏོན ཚུགས འོང  འདི བཟུམ སྦེམི སེར སྤྱང ཀ དང ཕྱུགཔོ ག ར ལུམི དམངས ཀྱི མཐུན རྐྱེན ཚུ སྤྱོད ནི གི དབང ཚད འདྲ མཉམ སྦེ ཡོདཔ ལསའདི བཟུམ གྱི གནས སྟངས ལེགས ཤོམ ནང ལུདབུལ ཕོངས ཀྱི གནས ཚད འདིརང བཞིན གྱིས རམར ཕབ འབད ཚུགས འོང  ད རུང ཁོ གིས སླབ མིའི ནངའབྲུག རྒྱལ ཁབ ནང ལུདབུལ ཕོངས ཀྱི གནས ཚདམགྱོགས དྲགས སྦེམར ཕབ འབད ཚུགས མི འདིཆུ ལས བརྟེན པའི གློག མེ ལས འགུལ ཚུ གི དཔལ འབྱོར གོང འཕེལ ལས བརྟེན འོང ཟེར ཨིན མས  རྒྱལ ཡོངས རྩིས དཔྱད བཀོད འཛིན གྱི ཡོངས ཁྱབ མདོ ཆེནཀུན དགའ ཚེ རིང གིས སླབ མིའི ནངའབྲུག རྒྱལ ཁབ ནང ལུམ དངུལ བགོ བཀྲམ ལས འགོ བཙུགས ཏེམི སྡེ ག རའི ནང ལུལཱ གི བརྩོན ཤུགས ཚུཅོག ར འཐདཔ སྦེབསྐྱེད དེ ཡོདཔ ལསའདི བཟུམ གྱི གྲུབ འབྲས ལེགས ཤོམ འབྱུང མི ལུཧ ལས དགོཔ ཅིག མེད ཟེར ཨིན མས  ད རུང ཁོ གིས སླབ མིའི ནངདཔེ འབད བ ཅིནརྒྱལ ཁབ ནང ལུལོ ལྔ འཆར གཞི བཅུ པའི དམིགས ཡུལ འདི ཚུ འགྲུབ ཐབས ལུརྒྱལ ཡོངས ཀྱི ཟད འགྲོ འདིལོག ལྟབ ཀྱིས ཡར སེང འབད དེ ཡོད ཟེར ཨིན མས  ཀུན དགའ ཚེ རིང ཡོངས ཁྱབ མདོ ཆེན རྒྱལ ཡོངས རྩིས དཔྱད བཀོད འཛིན ད རུང ཞིབ འཚོལ སྙན ཞུ དང འཁྲིལཝ དདབུལ ཕོངས ཀྱི དཀའ ངལ ནང ཡོད མིདམིགས བསལ གྱིས གྲོང གསེབ ནང གི མི སེར ཚུ གིསགཞུང གི ཁ ཐུག ལསགཙོ རིམ འདི རའཁོར ལམ དང ཟམདེ ལསཚོང འབྲེལ དང སྐྱེལ འདྲེནའདི བཟུམ སྦེརྒྱུན འབྲེལ དང ཆུ གི མཐུན རྐྱེན ཚུ ལུགཙོ བོར བཏོན དགོ པའིརྒྱབ སྣོན ཕུལ ཏེ ཡོདཔ སྦེབཀོད དེ ཡོདཔ ཨིན  འདི བཟུམ སྦེཁྲོམ ཚོགས ནང གི དབུལ ཕོངས ཀྱི དཀའ ངལ ནང ཡོད མིམི སེར ཚུ གིས འབད བ ཅིན ཁྱིམ བཟོ དངལཱ གཡོགདེ ལསས ཆ དང གཞིས གསར ཚུ ནང ལུགཙོ བོར བཏོན དགོ པའི རྒྱབ སྣོན ཕུལ ཡོདཔ ཨིན མས  བསོད ནམས ཕུན ཚོགས ཀྱི གནས ཚུལ  ཀྲོང གསར ལུམི ལོ ལྷགཔ ཅིག ལངས ཡོད མིའི སྟག རྩེ གསང སྔགས ཆོས གླིང ལྷ ཁང འདིཉམས གསོ རྒྱ སྦོམ སྦེ ར ཞུ དོ ཡོདཔ ཨིན མས ལྷ ཁང ཉམས གསོ གི དོན ལུདངུལ ཀྲམ འབུམ དེ ཅིགབགོ བཀྲམ འབད དེ ཡོདཔ ཨིན མས  ཀྲོང གསར ལུསྟག རྩེ གསང སྔགས ཆོས གླིང ལྷ ཁང འདིམི ལོ ལྷགཔ ཅིག ལངས ཡོདཔ དངལྷ ཁང འདི ཀྲོང གསར དང གཞལམ སྒང གི གཞུང ལམ ལས ཀི ལོ མི ཊར དེ ཅིག གི ས ཁརཆགས ཏེ ཡོདཔ ཨིན  ལྷ ཁང འདིསྟག རྩེ གི མི སེར ཚུ གི ཕྱག འཚལ སའི རྟེན རྩ ཆེ ཤོས ཅིག ཨིན ཏེ འབད རུང ད ལྟོ ཚུན ཚོད ཀྱི བར ནཉམས གསོ མ ཞུ བ རལུས ཏེ ཡོདཔ ཨིན  བསྟན འཛིན ལ གཡུས ཁའི མིསྟག རྩེཀྲོང གསར ལྷ ཁང འདིཉམས གསོ ཞུ ནི གི དོན ལུགཞུང གི ཁ ཐུག ལསདངུལ ཀྲམ འབུམ དེ ཅིག གནང ཡོདཔ ཨིན རུངམ དངུལ འདི གིས མ ལངས པ ཅིནསྟག རྩེ གི མི སེར ཚུ གིསཁོང ར མི སེར ཚུ གི ནང ལས བསྡུ ནི སྦེཐག བཅད དེ ཡོདཔ ཨིན  ལྷ ཁང འདིཉམས གསོ ཞུ ཚར བའི བསྒང ལསལྷ ཁང འདི ནང ལུས གོ ཡངས ཏོག ཏོ འོང ནི ཨིནམ ལསལྷ ཁང འདི ནང ལུམི འཐེབ སྦེ ར ཤོང ནི ཨིན མས  འཕྲིན ལས རྣམ རྒྱལ སྟག རྩེ བླམ  ཀྲོང གསར གྱི རྫོང ཁག སྲོལ འཛིན འགོ དཔོན གྱིས སླབ མི ནངལྷ ཁང ཉམས གསོ གི ལཱ ཚུ ཡངལྷ ཁང ཉམས སྲུང གི ལམ སྟོན དང འཁྲིལ ཏེ ར འབད དོ ཡོདཔ ཨིན རུངལྷ ཁང གི ཆ ཤས ལ ལུ ཅིགཧེ མ ག ཨིནམ བཟུམ སྦེཉམས གསོ ཞུ ཚུགས པརལཱ ཁག གཏངམ མས ཟེར ཨིན མས ལྷ ཁང ཉམས གསོ གི ལཱ འདིསང ཕོད མཇུག བསྡུ བའི རེ བ ཡོདཔ ཨིན མས  སུར ཇ མཱན ཐ པ གི གནས ཚུལ  དབང འདུས རྫོང ཁགདར དཀར དང རུ སྦིས སདེ ལསཨ ཐང དངདགའ སེང ཚོ འོགམ གི མི ཚུ གི དོན ལུརྐྱབ ཡོད པའི ཚོད བསྲེ བཙོང སའི ས ཁོངས འདིལེགས ཤོམ ཅིག སྦེལག ལེན འཐབ མིམེདཔ ཨིན མས  དབང འདུས དང རྩི རང གི བར ནརྐྱབ ཡོད པའི ཚོད བསྲེ བཙོང སའི ས གོ འདིའདི ཟེརཝ ཅིགལག ལེན འཐབ མིག ཡང མེདཔ ཨིན མས མཐུན རྐྱེན འདིལག ལེན འཐབ མིམེད མི ལས བརྟེནགཞུང གི ཟད འགྲོ འདིའཕྲོ བརླགས བཟུམ ཅིག ཨིན མས  ཚེ རིང སྟོབས རྒྱས རྫོང ཁག སོ ནམ འགོ དཔོན  འདི ལུམི ཚུ གིས སླབ མིའི ནངཚོད བསྲེ གི རིགས ཚུལས འགུལ ནང ལཱ འབད མིམི ཚུ ལུ བཙོངམ དགོང ཚད ལེགས ཤོམའཐོབ ནི མེདཔ ལསདབང འདུས ཁྲོམ ཁ ལུ བཙོངས པ ཅིནའོང འབབ ལེགས ཤོམབཟོ ཚུགས པས ཟེར ཨིན མས  ད རུང ཁོང གིས སླབ མིའི ནངས ཁོངས འདིལམ ཐག རིངམོ ལསལཱ ཁག སྦེ སྒལ པར འབག སྟེའདི ཁར ལྷོདཔ དགོང ཆུང ཀུ སྦེབཙོང དགོཔ འཐོནམ དཕན ཐོགས ཅིག མིན འདུག ཟེར ཨིན མས  རིག འཛིན མི སེར སོ ནམ པ དབང འདུསརྩི རངགཞུང ལམ ཁརཚོད བསྲེ བཙོང སའི ས ཁོངས བཟོ དགོ མི དེ ཡང སྤུ ན གཙང ཆུ གི ལས འགུལ ལས བརྟེནམི སེར ཚུ གིསསོ ནམ ཐོན སྐྱེད ཚུལས འགུལ འདི ནངབཙོང ཐོག ལསའོང འབབ བཟོ ཚུགས པའི འོས འབབ ཡོད མི ལུ བརྟེནརྐྱབ ཡོདཔ ཨིན མས  མཁའ འགྲོ ཨ ཐང རྒཔོ  དགའ སེང ཚོ འོགམ ལསཨཔ ཕན ཏོ གིས སླབ མིའི ནངས ཁོངས འདིལམ ཐག རིངམོ ལསདུས ཚོད ཆུད ཟད འགྱོ བའི ཁརཟད འགྲོ ཡངསྦོམ གནསཔ མས ཟེར ཨིན མས  ཕན ཏོ མི སེར སོ ནམ པ  ཨིན རུངརྫོང ཁག སོ ནམ འགོ དཔོན གྱིས འབད བ ཅིནསྤུ ན གཙང ཆུ གི གློག མེ ལས འགུལགཉིས ཆ རམཇུག བསྡུ བའི བསྒང ལསས ཁོངས འདིཚོང འབྲེལ ས ཁོངས ཅིག ལུའགྱུར འོང ཟེར ཨིན མས  ཚེ རིང སྟོབས རྒྱས རྫོང ཁག སོ ནམ འགོ དཔོན  ཚོད བསྲེ བཙོང སའི ས ཁོངས དེ ཡང ཨ ཐང རྒེད འོགརྒྱ ལ ཟམ གྱི རྩ བ ལུ སྦེགཞུང ལས ཟད འགྲོ མ དངུལའབུམ བརྒྱད དེ ཅིགབཏང ཐོག ལསསྤྱི ལོ ལུ རྐྱབ ནུག འབྲུག གི བཙག འཐུ ལྷན ཚོགས  འབྲུག གི ཚོགས རྒྱན སྐྱུར མིའི ཐོ བཀོད དང བཙག འཐུའི ཐོ ཡིག གྲ སྒྲིག གི ལམ སྟོན སྒྲིག ཡིགཅན མ  དཀར ཆགམཚན བསྡུསཁྱབ ཚདསྦྱོར འཇུག དང འགོ འཛུགསངེས ཚིག རྩ ཁྲིམས དང འབྲེལ བའི ཁྲིམས ལྡན གྱི རྟེན གཞིབཙག འཐུའི ཐོ ཡིག གྲ སྒྲིག གི ཁྱད ཚདབཙག འཐུའི ཐོ ཡིག གྲ སྒྲིག དོན ལུབདག སྐྱོང གི དབང འཛིནབཙག འཐུའི ཐོ ཡིག ནངཐོ བཀོད ཀྱི ཁྱད ཡོནབཙག འཐུའི ཐོ ཡིག ཅིག ནངཐོ བཀོད ལུ ཁྱད ཡོན མེདཔཐོ བཀོད རིམ པཚོགས རྒྱན སྐྱུར མི གི ཐོ བཀོད ལུ ཞུ ཡིག ཚོགས རྒྱན སྐྱུར མི ངོས འཛིན འདྲ པར སྤྲོད ནིཚོགས རྒྱན སྐྱུར མི ཁྱད ཡོན མེདཔ ལུ བརྡ འཕྲིན སྤེལ ནིབཙག འཐུའི ཐོ ཡིག ཟིན བྲིས ཁྱབ སྤེལཐོབ བརྗོད དང ཉོག བཤདཉོག བཤད གཞནབཙག འཐུའི ཐོ ཡིག གི མཐའ དཔྱད ཁྱབ སྤེལབཙག འཐུའི ཐོ ཡིག གྲ སྒྲིག ལུ བརྡ བརྒྱུད ཉེར སྤྱོདཚོགས རྒྱན སྐྱུར མི ངོས འཛིན འདྲ པརབཙག འཐུའི ཐོ ཡིག བསྐྱར ཞིབགྲལ བཙུགསཕྱིར བཏོནབཙག འཐུའི ཐོ དེབ ཀྱི ནང དོན དང ཉེར སྤྱོདམཐོ གཏུགསཉེས ཆདལམ སྟོན དངབཀོད ཁྱབ ལུ བཙག འཐུ ལྷན ཚོགས ཀྱི དབང ཚདགོ དོན འགྲེལ བཤད དང འཕྲི སྣོན འབྲུག གི བཙག འཐུ ལྷན ཚོགས  འབྲུག གི ཚོགས རྒྱན སྐྱུར མིའི ཐོ བཀོད དང བཙག འཐུའི ཐོ ཡིག གྲ སྒྲིག ལམ སྟོན སྒྲིག ཡིགཅན མ  འབྲུག གི བཙག འཐུའི བཅའ ཁྲིམས ཅན མ དང འཁྲིལའབྲུག ལུ སྤྱི ཚོགས དང ས གནས གཞུང གི བཙག འཐུ ཚུ རང མོས དང རྣམ དག ཐོགའགོ འདྲེན འཐབ ནིའི དོན ལུཚོགས རྒྱན སྐྱུར མི ཚུ གི ཐོ བཀོད དངབཙག འཐུའི ཐོ ཡིག གྲ སྒྲིགབསྐྱར ཞིབ དེ ལས ཁ གསོ འབད ནི ལུའབྲུག གི བཙག འཐུ ལྷན ཚོགས ཀྱིསའབྲུག གི ཚོགས རྒྱན སྐྱུར མིའི ཐོ བཀོད དངབཙག འཐུའི ཐོ ཡིག གྲ སྒྲིག ལམ སྟོན སྒྲིག ཡིགཅན མ འདིཆ འཇོག དང ཁྱབ སྤེལ གྲུབ ཨིན མཚན བསྡུསཁྱབ ཚདསྦྱོར འཇུག དང འགོ འཛུགས ལམ སྟོན སྒྲིག ཡིག འདི འབྲུག གི ཚོགས རྒྱན སྐྱུར མིའི ཐོ བཀོད དང བཙག འཐུའི ཐོ ཡིག གྲ སྒྲིག གི ལམ སྟོན སྒྲིག ཡིགཅན མཟེར སླབ དགོ འབྲུག རྒྱལ ཁབ མཐའ དབུས མེད པར ཁྱབ ནི སྤྱི ཚོགས དང ས གནས གཞུང གི བཙག འཐུའི དོན ལུཚོགས རྒྱན སྐྱུར མིའི ཐོ བཀོད དངབཙག འཐུའི ཐོ ཡིག གྲ སྒྲིགབསྐྱར ཞིབདེ ལས ཁ གསོ འབད ནི ལུསྦྱོར འཇུག འཐབ ནི ཨིན སྤྱི ལོ སྤྱི ཟླ པའི སྤྱི ཚེས རང ལུགས གནམ ལོ ཆུ ཕོ འབྲུག ལོཁྱབ དབང གི ཆ གནས གྲུབ ཨིན ངེས ཚིགལམ སྟོན སྒྲིག ཡིག འདི ནངགོ དོན ལོགས སུ གོ དགོཔ ཡོད ན མ གཏོགསདེ མིན ཞི བའི ཐོ བཀོདཟེར མི འདིཞི བའི ཐོ བཀོད དངམི རྩིས ལས ཁུངས ཀྱིས རྒྱུན སྐྱོང འཐབ ཡོད པའི འབྲུག མི ག ར གི མིང གསལཁ བྱངསྐྱེས ལོངོ སྤྲོད ལག ཁྱེར ཨངདེ ལསགཞན གོ དོན ཚུཚུད ཡོད པའི མ ཡིག ལུ གོ ལྷན ཚོགསཟེར མི འདིའབྲུག གི རྩ ཁྲིམས ཆེན མོའི རྩ དོན པ ལྟར དུགཞི བཙུགས གྲུབ པའི འབྲུག གི བཙག འཐུ ལྷན ཚོགས ལུ གོ བཙག འཐུའི བཅའ ཁྲིམསཟེར མི འདིའབྲུག གི བཙག འཐུའི བཅའ ཁྲིམས ཅན མ ལུ གོ བཙག འཐུ དང འབྲེལ བའི ཁྲིམས ལུགསཟེར མི འདིའབྲུག གི བཙག འཐུའི བཅའ ཁྲིམས ཅན མ འབྲུག གི མི དམངས བཙག འཐུའི མ དངུལ བཅའ ཁྲིམས ཅན མ འབྲུག གི རྒྱལ ཡོངས འོས འདེམས བཅའ ཁྲིམས ཅན མདེ ལསའདི འོག བརྩམས ཡོད པའི བཅའ ཡིག དང སྒྲིག གཞི ཆ མཉམ ལུ གོ བཙག འཐུའི ཐོ དེབཟེར མི འདིའདེམས ཁོངས ཚུ གི བཙག འཐུའི ཐོ ཡིག དོན ལུཚོགས རྒྱན སྐྱུར མི གི ཐོ ཡིག བཏོན སའི བརྡ དོན གྱི གནས སྡུད གཞི མཛོད ཆ ཚང ལུ གོ བཙག འཐུའི ཐོ ཡིགཟེར མི འདིའབྲུག གི སྤྱི ཚོགས དང ས གནས གཞུང གི བཙག འཐུའི ནངཚོགས རྒྱན བསྐྱུར ནིའི དོན ལུཐོ བཀོད འབད ཡོད པའི མི ཆ མཉམ གྱི ཐོ ཡིག ལུ གོ ཆ བཞག ཚེས གྲངསཟེར མི འདིབཙག འཐུ གང རུང ཅིག གི དོན ལུབཙག འཐུའི ཐོ ཡིག གྲ སྒྲིག ལུབཙག འཐུ ལྷན ཚོགས ཀྱིས ལོགས སུ བཀོད ཡོད པའི དུས ཚོད ལུ གོ བཙག འཐུའི ཐོ བཀོད འགོ དཔོནཟེར མི འདིབཙག འཐུ ལྷན ཚོགས ཀྱིས རྫོང ཁག ནང བསྐོ བཞག འབད ཡོད པའིའབྲེལ ཡོད འདེམས ཁོངས ནངཚོགས རྒྱན སྐྱུར མིའི ཐོ བཀོད དངབཙག འཐུའི ཐོ ཡིག གྲ སྒྲིག གི ལཱ འགན འབག མིརྫོང ཁག བཙག འཐུའི ཐོ བཀོད འགོ དཔོན ཡང ནརྫོང ཁག བཙག འཐུའི ཞིབ རོགས ཐོ བཀོད འགོ དཔོན ཚུ ལུ གོ ཚོགས རྒྱན སྐྱུར མིའི ངོས འཛིན འདྲ པརཟེར མི འདིཚོགས རྒྱན བསྐྱུར སའི ས གོ ནངཚོགས རྒྱན སྐྱུར མི དེངེས བདེན གྱི ངོས འཛིན འབད ནི ལུལག ལེན འཐབ ནི གི ཤོག བྱང ཅིག ལུ གོ ཚོགས རྒྱན སྐྱུར མི གི ཐོཟེར མི འདིཆེད དམིགས བཀོད པའི ཚོགས རྒྱན ས གོའི ནང གི ཚོགས རྒྱན སྐྱུར མི གི ཐོ ལུ གོ གཅིག ཚིག ལུ བཀོད ཡོད པའི ཚིག དོན ཚུམང ཚིག ལུ གོ དགོཔ དངམང ཚིག ལུ བཀོད ཡོད པའི ཚིག དོན ཚུགཅིག ཚིག ལུ ཡང གོ དགོ ཁྲིམས ལྡན གྱི རྟེན གཞི འབྲུག གི རྩ ཁྲིམས ཆེན མོ གིས བཙག འཐུ ལྷན ཚོགས ལུསྤྱི ཚོགས དང ས གནས གཞུང གི བཙག འཐུའི དོན ལུཚོགས རྒྱན སྐྱུར མིའི ཐོ བཀོད དངབཙག འཐུའི ཐོ ཡིག གྲ སྒྲིག འབད ནི རྒྱུན སྐྱོང འཐབ ནི དང དུས མཚམས ཅན གྱི ཁ གསོ རྐྱབ ནི ཚུ གི དབང འཛིན དང ལཱ འགན གནང སྟེ ཡོད སྤྱི ཚོགས འདེམས ཁོངས རེ རེ གི དོན ལུབཙག འཐུའི ཐོ ཡིག སྤྱིར བཏང གཅིག དགོ མི ངོ ག གིས ཡངཆོས ལུགས ཕོ མོའི དབྱེ བ ཁ སྐད སྲིད དོན ལུང ཕྱོགས ཡང ནརྒྱུ མཚན གཞན ལུ བརྟེནའདེམས ཁོངས ཅིག གི དོན ལུདམིགས བསལ བཙག འཐུའི ཐོ ཡིག གང རུང ཅིག ནང ཚུད དགོཔཡང ནའདེམས ཁོངས ཅིག ནངབཙག འཐུའི ཐོ ཡིག སྤྱིར བཏང གཅིག ནངཚུད ནིའི དོན ལུ ཁྱད ཡོན མེད པའི ཐོབ བརྗོད བཀོད མི ཆོགབཙག འཐུའི ཐོ ཡིག གྲ སྒྲིག གི ཁྱད ཚད བཙག འཐུ ཅིག གི དོན ལུབཙག འཐུའི ཐོ ཡིག གྲ སྒྲིག འདིགཤམ འཁོད ཁྱད ཚད ཚུ གིས ལམ སྟོན འབད ནི འདི ཡང  ཆ ཚང སྦེ བཙག འཐུའི ཐོ ཡིག ནངཚོགས རྒྱན བསྐྱུར ནི ལུ དང འདོད ཡོད མི དང ཁྱད ཡོན ལྡན མི ཆ མཉམ ཚུད དགོ ཁྱད ཡོན ལྡན པའི ཚོགས རྒྱན སྐྱུར མི ག ཡངཐོ བཀོད ཀྱི རིམ པའི ནོར འཁྲུལ ཁོ ན ལུ བརྟེནཚོགས རྒྱན བསྐྱུར ནི ལས བཀག རྐྱབ མི ཆོག སྐབས བབས བཙག འཐུའི ཐོ ཡིག འདིཚོགས རྒྱན བསྐྱུར ནི ཉིནམ ལསཉིན གྲངས སུམ ཅུའི སྔ གོང ཚུན ལུཁ གསོ རྐྱབ དགོཔ དངབཙག འཐུ ཅིག གི དོན ལུཚོགས རྒྱན ཚེས གྲངས སྔ གོང གི ཉིན གྲངས སུམ ཅུའི དུས ཡུན ཅིག རིང ལུབཙག འཐུའི ཐོ ཡིག འདི ནངམིང གསལ འཕྲི སྣོན གསར བཙུགས སྤོ སོར ཡང ནབཏོན གཏང ནི ཚུག ནི ཡང འབད མི ཆོགབཙག འཐུའི ཐོ ཡིག འདིབཙག འཐུའི བཅའ ཁྲིམས ཀྱི དོན ཚན  པ དང འཁྲིལརྒྱལ གཞུང གི ཞི བའི ཐོ བཀོད ནང གི བདེན ཁུངས ལྟར དུཚོགས རྒྱན སྐྱུར མི གི མི འབོར དངས རི ས ཁོངས ནང འཁོད ཀྱི འགྲུལ སྐྱོད ཚུ ལུབརྩི ཁུངས འབད དེ ཡོདཔ དགོ  ངེས ཏིགབཙག འཐུའི ཐོ ཡིག འདི ནངཚོགས རྒྱན སྐྱུར མིའི བརྡ དོན ཚུནོར འཁྲུལ མེདཔ དངངེས ཏིག གི འཛིན ཐོ བཀོད དགོ བཙག འཐུའི ཐོ ཡིག འདི གིསཚོགས རྒྱན བསྐྱུར སའི ས གནས ལུཚོགས རྒྱན སྐྱུར མིའི ཐོ ཡིག ནངཁོང རའི མིང འཚོལ ནི དངཁོང རའི ཚོགས རྒྱན བསྐྱུར ནིའི ཐོབ དབང དེཚུལ མཐུན ཐོག ངོས འཛིན འབད ཚུགས པའི ལག ལེན འཐབ ནི ལུ ཕན ཐོགས ཡོདཔ དགོ  གྲངས སུ ཚུད དགོཔ བཙག འཐུའི ཐོ ཡིག འདི ནངཆ གནས ཅན གྱི འབྲུག པའི མི ཁུངས ངོ སྤྲོད ལག ཁྱེར འཆང མི དངཚོགས རྒྱན སྐྱུར མི ཅིག སྦེཐོ བཀོད ཀྱི ཞུ ཡིག ཕུལ ཡོད མིཁྱད ཡོན ལྡན པའི ཚོགས རྒྱན སྐྱུར མི ཆ མཉམ གྱི མིང གསལ བཀོད དེ ཡོད མི ཚུ ཚུད དེ ཡོདཔ དགོབཙག འཐུའི ཐོ ཡིག འདི ནངཆོས ལུགས ཕོ མོའི དབྱེ བ ཁ སྐད སྲིད དོན ལུང ཕྱོགས ཡང ནགནས འབབ གཞན གང རུང ཅིག ལུ བརྟེནཚོགས རྒྱན སྐྱུར མི ཅིག སྦེཐོ བཀོད འབད ནི ལུཁྱད ཡོན ལྡན པའི ཚོགས རྒྱན སྐྱུར མི ཚུབརྩི ཁུངས མེད པའི གྲལ ལུ བཏོན བཞག མི ཆོགབཙག འཐུའི ཐོ ཡིག གྲ སྒྲིག དོན ལུབདག སྐྱོང གི དབང འཛིན  ལྷན ཚོགས ལྷན ཚོགས ཀྱིསའབྲུག གི སྤྱི ཚོགས དངས གནས གཞུང གི བཙག འཐུ ཚུ གི བཙག འཐུའི ཐོ ཡིག ཚུགྲ སྒྲིག འབད ནི གི ལྟ སྐྱོང བཀོད ཁྱབ དེ ལས དམ འཛིན གྱི ཁག འགན འབག དགོ  རྫོང ཁག བཙག འཐུ འགོ དཔོན རྫོང ཁག བཙག འཐུ འགོ དཔོན གྱིས བཙག འཐུའི ཐོ བཀོད དང བཅད མཚམས ལས ཁུངས ཀྱི ལྟ སྐྱོང མངའ འོགརྫོང ཁག ནངསྤྱི ཚོགས དང ས གནས གཞུང གི འདེམས ཁོངས ཆ མཉམ གྱི དོན ལུབཙག འཐུའི ཐོ ཡིག གི གྲ སྒྲིགབསྐྱར བཅོས དེ ལས ཁ གསོ རྐྱབ སྟེབཙག འཐུའི ཐོ ཡིག དེཆ ཚང སྐབས བབས དེ ལསགྲངས སུ ཚུད ཡོདཔ ངེས བདེན བཟོ དགོ རྫོང ཁག བཙག འཐུ འགོ དཔོན གྱིས བཙག འཐུའི ཐོ ཡིག གྲ སྒྲིག དངབསྐྱར བཅོས འབད ནི ལུབཙག འཐུའི ཐོ བཀོད དང བཅད མཚམས ལས ཁུངས ཀྱི འགོ དཔོན གྱི གནང བ དང འཁྲིལལཱ གཡོག གི ཞིབ རོགས པ ཅིག བཙུགས ཆོག ཐོ བཀོད འགོ དཔོན ལྷན ཚོགས ཀྱིས རྫོང ཁག བཙག འཐུ འགོ དཔོན གྱི ལྟ སྐྱོང དངདམ འཛིན འོགསྤྱི ཚོགསཡང ནས གནས གཞུང གི འདེམས ཁོངས ཆ མཉམ གྱི བཙག འཐུའི ཐོ ཡིག གྲ སྒྲིག ལུགྲོགས རམ འབད ནིའི དོན ལུམི ངོ གཅིགཡང ནདེ ལས ལྷག པའི མི ངོ ཚུཐོ བཀོད འགོ དཔོན དང ཞིབ རོགས ཐོ བཀོད འགོ དཔོན སྦེ བསྐོ བཞག འབད ཆོགཐོ བཀོད འགོ དཔོན གྱི འགན ཁུར ཚུ ཡང ཁོ རའི * མོ རའི དབང ཁྱབ ལུ ཡོད པའི འདེམས ཁོངས ནང གི བཙག འཐུའི ཐོ ཡིག གྲ སྒྲིག དང བསྐྱར ཞིབ འབད ནི བཙག འཐུ ལྷན ཚོགས ཀྱིས བསྐྱར ཞིབ ཀྱི གོ རིམ རེ རེ བཞིན དུ མཇུག བསྡུ དགོ པའི དུས ཚོད ཀྱི རེའུ མིག ཁ གསལ བྱིན ཐོག གཏན འཁེལ བཟོ ཡོད མི དང འཁྲིལབསྐྱར ཞིབ མཇུག བསྡུ དགོ པའི དང ལེན གྱི འཆར གཞི བཟོ ནི བསྐྱར ཞིབ ཀྱི གོ རིམ ལུ གྲོགས རམ འབད ནིའི དོན ལུའཛིན ཐོ བཀོད མི བརྟག ཞིབ འབད མི དེ ལསཞིབ དཔྱད འབད མི ཚུ གདམ ཁ རྐྱབ ནིཡང ནངོས འཛིན འབད ནི བཙག འཐུའི ཐོ ཡིག འདི གསལ སྟོན དངཞིབ དཔྱད ཀྱི དོན ལུ འཐོབ ཚུགསཔ སྦེའདྲ བཤུས བཟོ སྟེཁྱབ སྤེལ འབད ནི བཙག འཐུའི ཐོ ཡིག ནངགསར བཙུགས དོན ལུཐོ བཀོད དངདགག ཆ བསྐྱེད ནིདེ ལསབསྐྱར ཞིབ ལུའོས འབབ ལྡན པའི གོ བརྡའི གསལ བསྒྲགས ཚུ སྔ གོང ལས བྱིན ནི གལ སྲིད ཐོབ བརྗོད དངཉོག བཤད ཚུ ཡོད ཚེསྙན གསན དོན ལུ བརྡ འཕྲིན སྤེལ ནི ཐོབ བརྗོད དངཉོག བཤད ལུའདྲི དཔྱད འབད ནི བཙག འཐུའི ཐོ ཡིག ནང བཙུགས ནི དང བཏོན ནིའི དོན ལུབཀོད རྒྱ ཚུ བྱིན ནི ཁོ རའི * མོ རའི དབང ཁྱབ འོག ལུ ཡོད པའི འདེམས ཁོངས ཚུ གི བཙག འཐུའི ཐོ ཡིག དེ གི གྲོས ཆོད དངཡིག འབྲུའི ནོར འཁྲུལ དངཔར སྐྲུན གྱི འཛོལ བདེ ལསགཞན ནོར འཁྲུལ ཚུ དག བཅོས འབད བའི ཤུལ ལུཔར སྐྲུན འབད ནི བཙག འཐུ ལྷན ཚོགས ལུབཙག འཐུའི ཐོ ཡིག གྲ སྒྲིག དང འབྲེལ བའི གནས འབབ ཆ མཉམ གྱི སྙན ཞུ འབད ནི བཙག འཐུའི ཐོ བཀོད ཀྱི ཁྱད ཚད མི ངོ ཅིགཚོགས རྒྱན བསྐྱུར ནིའི ཐོ བཀོད དོན ལུཁྱད ཡོན ལྡན མི དེ ཡང མི ཁུངས ངོ སྤྲོད ལག ཁྱེར གྱི སྒྲུབ བྱེད སྟོན ནི ཡོད པའི འབྲུག གི མི ཁུངས ཨིན མི བཙག འཐུའི བཅའ ཁྲིམས ཀྱི དོན ཚན པ དང འཁྲིལ བའི ཆ བཞག ཚེས གྲངས ལུསྐྱེས ལོ དམའ ཤོས བཅོ བརྒྱད ལས མ ཆུང བ འདེམས ཁོངས དེ ནང གི ཞི བའི ཐོ བཀོད ནངཐོ བཀོད སྒྲུབ མི དངཁོ རའི * མོ རའི མི རྩིསཡང ནགུང དེཆ བཞག གི ཚེས གྲངས གོང ལསལོ ངོ གཅིག ལས མ ཉུངམ སྦེས གནས དེ ནང བཀོད ཡོདཔ འབྲུག ལུ ཁྱབ དབང ཡོད པའི ཁྲིམས ལུགས གང རུང ཅིག དང འཁྲིལཚོགས རྒྱན བསྐྱུར ནིའི ཁྱད ཡོན མེད པའི གྲངས སུ མ བརྩིས བ ཐོ བཀོད ལུ ཁྱད ཡོན མེདཔ མི ངོ ཅིག ཚོགས རྒྱན སྐྱུར མི ཅིག སྦེཐོ བཀོད འབད ནི ལུ ཁྱད ཡོན མེདཔ དེ ཡང གལ སྲིད  ཁོ * མོ ལུ དྲན ཤེས བརྟན ཏོག ཏོ མེད  པའི ཁརདབང ཆ ཅན གྱི ཁྲིམས འདུན ལས ཡངདེ ལུགས ཀྱི ཐོ བཀོད འབད པ གནས སྐབས ཅིག གི དོན ལུའབྲུག ལུ ཁྱབ དབང ཡོད པའི ཁྲིམས ལུགས གང རུང ཅིག གི འོགཚོགས རྒྱན བསྐྱུར ནིའི ཁྱད ཚད མེད འདེམས ཁོངས གཞན ཅིག ཁརབཙག འཐུའི ཐོ ཡིག ནང ཐོ བཀོད གྲུབ པ མི ངོ ཅིག གི མིང གསལ ཐོ བཀོད འབད ནིའི དོན ལུདོན ཚན འོག གི གཞི རྟེན ཁྱད ཡོན ལས འགལ བ ཅིནབཙག འཐུའི ཐོ ཡིག ཟིན བྲིས ནང ལསབསྐྲད གཏང དགོ  ཨིན རུངདེ ལུགས ཀྱི ཁྱད ཚད ལས བརྟེནབཙག འཐུའི ཐོ ཡིག ནང ལསབཏོགས བཏང བའི མི ངོ དེ གི མིང འདིདེ བཞིན ཆ མེད བཏང པའི ཁྱད ཚད དེསླར ལོག ཆ གནས གྲུབ པ ཅིནདེ མོད བཙག འཐུའི ཐོ ཡིག དེ ནང བཙུགས དགོ ཚོགས རྒྱན སྐྱུར མི གི ཐོ བཀོད ལུ ཞུ ཡིག བཙག འཐུའི ཐོ ཡིག འདི ནང མ ཚུད མི གི ཁྱད ཡོན ལྡན པའི ཚོགས རྒྱན སྐྱུར མི ཅིག གིས འདེམས ཁོངས ཀྱི ཐོ བཀོད འགོ དཔོན ལུའདེམས ཁོངས ཀྱི བཙག འཐུའི ཐོ ཡིག ནངརང སོའི མིངཐོ བཀོད འབད ནི ལུཆེད དམིགས བཀོད པའི བཙག འཐུའི ཐོ བཀོད འབྲི ཤོག ཨང ཐོག མི ཁུངས ངོ སྤྲོད ལག ཁྱེར གྱི འདྲ དང བཅས ཕུལ དགོ ཐོ བཀོད འགོ དཔོན གྱིསཞུ ཡིག རེ རེ བཞིན ལུདོན ཚནའོག གི ཞི བའི ཐོ བཀོད དང གཅིག ཁར བདེན དཔྱད འབད བའི ཤུལ ལུཞུ ཡིག ཕུལ མི གི མིང དེབཙག འཐུའི ཐོ བཀོད དང བཅད མཚམས གཙོ འཛིན འོག ལུ གྲོས འབུལ ཐོགརྫོང ཁག བཙག འཐུ འགོ དཔོན གྱི གནང བ དང འཁྲིལའདེམས ཁོངས ཀྱི བཙག འཐུའི ཐོ ཡིག ནང བཙུགས དགོ ཞི བའི ཐོ བཀོད ལསཚོགས རྒྱན སྐྱུར མི གི བརྡ དོན བསྡུ ལེན དང བསྡུ སྒྲིགཐོ བཀོད འགོ དཔོན གྱིསབཙག འཐུའི ཐོ ཡིག ནང བཙུགས ནི གི དོན ལུཞུ ཡིག ཕུལ མི ཅིག གི མི ཁུངས ངེས བདེན ཨིན མེན བལྟ དགོ པའི དགོས མཁོ འབྱུང ཚེཞི བའི ཐོ བཀོད དང གཅིག ཁར བདེན དཔྱད འབད དགོ ཐོ བཀོད འགོ དཔོན གྱིསཆོས སྒོར ཞུགས མི ཅིགབཙག འཐུའི ཐོ ཡིག ནང མ བཙུགས པར བཞག ནི གི དོན ལུབལྟ དགོ པའི དགོས མཁོ འབྱུང ཚེཆོས སྡེ ལྷན ཚོགས དང གཅིག ཁརབདེན དཔྱད འབད དགོ ཞི བའི ཐོ བཀོད དང གཅིག ཁརབདེན དཔྱད འབད ནི གི བརྡ དོན འདིཚོགས རྒྱན སྐྱུར མི གི མིང གསལ ཕོ མོའི དབྱེ བ གཏན འཇགས ཁ བྱང མི ཁུངས ངོ སྤྲོད ལག ཁྱེར ཨང སྐྱེས ཚེསདེ ལསངོ པར ཚུ ལུ ཚད འཛིན འབད དགོ ཚོགས རྒྱན སྐྱུར མི ངོས འཛིན འདྲ པར སྤྲོད ནི ཚོགས རྒྱན སྐྱུར མི ངོས འཛིན འདྲ པར འདིའདེམས ཁོངས ཀྱི ཐོ བཀོད འགོ དཔོན གྱིསབཙག འཐུའི ཐོ ཡིག ནང ཐོ བཀོད གྲུབ པའི ཚོགས རྒྱན སྐྱུར མི ལུབཙག འཐུ ལྷན ཚོགས ཀྱིསཆེད དམིགས ལྟར དུ སྤྲོད དགོ ཚོགས རྒྱན སྐྱུར མི ངོས འཛིན འདྲ པར འདིའདེམས ཁོངས དེ གི བཙག འཐུ ཅིག གི དོན ལུཚོགས རྒྱན བསྐྱུར ནི ལུ སྒྲུབ བྱེད བཏུབ སྦེ བརྩི དགོཨིན རུངམི ངོ འདི ལུདོགས གཅོད བཀོད མི འཐོན ཚེའབྲེལ ཡོད ཚོགས རྒྱན སྐྱུར མི འདི གིསཁ སྐོང གི སྒྲུབ བྱེད སྦེམི ཁུངས ངོ སྤྲོད ལག ཁྱེར འདི སྟོན དགོ ཚོགས རྒྱན སྐྱུར མིའི ངོས འཛིན འདྲ པར སྤྲོད ནི འདིཚོགས རྒྱན གྱི ཉིནམ ཚུན ལུ སྤྲོད དགོ ཚོགས རྒྱན སྐྱུར མི ཁྱད ཡོན མེདཔ ལུ བརྡ འཕྲིན སྤེལ ནི ཐོ བཀོད འགོ དཔོན གྱིསཚོགས རྒྱན སྐྱུར མི གི ཐོ བཀོད ཞུ ཡིག འདི ལུཁས མ ལེན པར བཞག དགོཔ དེ ཡང གལ སྲིད  ཁོ གི * མོ གི བསམ འཆར ལུ མིང འདི བརྫུས མ ཨིན པ མི ཁུངས ངོ སྤྲོད ལག ཁྱེར ནང བཀོད པའི མིང དང མ མཐུན པ རྩ ཁྲིམས ཆེན མོ དང བཙག འཐུའི བཅའ ཁྲིམས ལྟརམི ངོ འདི བཙག འཐུའི ཐོ ཡིག ནངཚུད ནི ལུ ཁྱད ཡོན མེད པ ཐོ བཀོད འགོ དཔོན གྱིསཐོ བཀོད འབད མ ཚུགས པའི མི ངོ འདི ལུདེ ལུགས ཀྱི ཁྱད ཡོན མེད པའི སྐོརརྒྱུ མཚན ཡིག ཐོག བཀོད དེཐོ བཀོད ཀྱི ཞུ ཡིག ཕུལ བའི ཉིན གྲངས བཅུ ཐམ གྱི ནང འཁོདབརྡ འཕྲིན སྤེལ དགོ བཙག འཐུའི ཐོ ཡིག ཟིན བྲིས ཁྱབ སྤེལ བཙག འཐུའི ཐོ ཡིག ཟིན བྲིས གྲ སྒྲིག འབད ཚར ཞིནམ ལསཐོ བཀོད འགོ དཔོན གྱིསཡིག ཚང གི དུས ཚོད ཁརཁོ རའི * མོ རའི ཡིག ཚངཡང ནངོས འཛིན འབད ཡོད པའི གཞན མི དམངས ཀྱི ས གནས གང རུང ཅིག ནངབཙག འཐུ ལྷན ཚོགས ལསཆེད དམིགས བཀོད པའི དུས ཡུན ཚུནམི དམངས ཀྱིས ཞིབ དཔྱད རྐྱབ ཚུགས ནིའི དོན ལུའཐོབ ཚུགསཔ བཟོ དགོ ཐོ བཀོད འགོ དཔོན གྱིསབཙག འཐུའི ཐོ ཡིག ཟིན བྲིས འདིབཙག འཐུ ལྷན ཚོགས ཀྱི ཡོངས འབྲེལ འཆར སྒོ ནངབཙུགས ཏེ ཁྱབ སྤེལ འབད དེཚོགས རྒྱན སྐྱུར མི ངོ རྐྱང ཚུ གིསཁོང རའི ཚོགས རྒྱན སྐྱུར མི ངོས འཛིན འདྲ པར གྱི ཨངལག ལེན འཐབ སྟེཐོ ཡིག ནང ཚུད དེ ཡོད མེད ཀྱི ལྟ རྟོག འབད ཚུགས མི དམངས ཀྱིས ཞིབ དཔྱད དོན ལུཁྱབ སྤེལ འབད དགོཔ ཚུ ཡང འདེམས ཁོངས ཀྱི བཙག འཐུའི ཐོ ཡིག ཟིན བྲིས  བཙག འཐུ ཐོ ཡིག ཟིན བྲིས ཁྱབ སྤེལ འབད བའིཉིན གྲངས གི ནང འཁོདཐོབ བརྗོད དང ཉོག བཤད ཚུ བཀོད དགོ པའི བརྡ འཕྲིན དངསྙན གསན གྱི ཚེས གྲངས ཁ གསལ བཀོད ཡོདཔ ཐོབ བརྗོད དང ཉོག བཤད ཐོ བཀོད འགོ དཔོན གྱིསམི དམངས གསལ བསྒྲགས འབད ཡོད པའི བཙག འཐུའི ཐོ ཡིག ཟིན བྲིས ལུཐོབ བརྗོད དང ཉོག བཤད ཚུབཀོད ཆོགཔ ལུལྷན ཚོགས ཀྱི བརྡ འཕྲིན ཐོག སྤེལ དགོ འབྲུག པའི མི ཁུངས ག ར འབད རུངའདེམས ཁོངས དེ ཁའི ཚོགས རྒྱན སྐྱུར མི གི ཐོ ནངཚུད མ དགོ པའི མི ངོ གཞན ཅིག ཚུད ཡོདཔ དངཚུད དགོ པའི མི ངོ ཅིག མ ཚུད པར ཡོདཔ ལུཐོ བཀོད འགོ དཔོན ལུརྩོད རྙོག བཀོད ཆོགཐོ བཀོད འགོ དཔོན གྱིསབཙག འཐུའི ཐོ ཡིག ཟིན བྲིས ཁྱབ སྤེལ འབད བའི ཚེས གྲངས ལསཉིན གྲངས གི ནང འཁོདཐོབ བརྗོད དང ཉོག བཤད ཚུཆེད དམིགས བཀོད པའི བཙག འཐུའི ཐོ ཡིག འབྲི ཤོག ཨང པའི ཐོག ལེན དགོ ཐོ བཀོད འགོ དཔོན གྱིསརྫོང ཁག བཙག འཐུ འགོ དཔོན གྱི གནང བ དང འཁྲིལབཙག འཐུ ལྷན ཚོགས ལསཆེད དམིགས བཀོད པའི དུས ཡུན ནང འཁོདངག ཐོགཡང ནཡིག ཐོག གི ཉོག བཤདཡང ནའདྲི རྩོདཡང ནབཅུད དོན འདྲི རྩོད ཚུ ཞིབ དཔྱད འབད ཚར བའི ཤུལ ལུཐོབ བརྗོད དང ཉོག བཤད ཀྱི སྙན གསན མཇུག བསྡུ དགོ ཐོ བཀོད འགོ དཔོན གྱིསབཙག འཐུ ལྷན ཚོགས ལུརྒྱུ མཚན དང བཅས པའི གྲོས ཆོད ཚུ དངཐོབ བརྗོད དང ཉོག བཤད བཀོད པའི ཚེས གྲངས ཁ གསལདེ ལསཐོབ བརྗོད བཀོད མི དེ གིསགཟང ཡོད པའི བདེན ཁུངས ཀྱི སྙན ཞུཟླ རིམ བཞིན དུ ཕུལ དགོ བཙག འཐུའི དོན ལུམཐའ དཔྱད ཀྱི བཙག འཐུའི ཐོ ཡིག ཁྱབ སྤེལ འབད ཚར བའི ཤུལ ལུཐོབ བརྗོདཡང ནཞུ ཡིག ལྷོད མི འདི ལུ གཞི བཞག ཐོགབཙག འཐུའི ཐོ ཡིག ནངབཙུགས མི ཆོགསྙན གསན སྐབས ལུཉེས འཛུགས བཀོད མིཡང ནཉེས འཛུགས ཕོག མིཡང ནཁོ རའི * མོ རའི ངོ ཚབ ག འོངས རུངཐོ བཀོད འགོ དཔོན གྱིས གྲོས ཐག ཆོད མི འདིམཐའ བཅད དང མཇུག འཁྱོངས ཨིན ཐོ བཀོད འགོ དཔོན གྱིསདེའི སྐབས ཀྱི རྒྱུ མཚན དང བཅས པའི གྲོས ཐག ཆོད ཡོད མིའི སྐོརཐོབ བརྗོད དང ཉོག བཤད བཀོད མི ཚུ གིསཐོབ བརྗོད ཀྱི བདེན ཁུངས བཀོད ཡོད མི ཚུ གི ཚེས གྲངས ཚུ ཁ གསལ བཀོད དེལྷན ཚོགས ལུ མཐའ བཅད ཀྱི སྙན ཞུ ཕུལ དགོ བཙག འཐུ གི དོན ལུབཙག འཐུའི མཐའ དཔྱད ཐོ ཡིག ཁྱབ སྤེལ འབད བའི ཤུལ ལསབཙག འཐུའི ཐོ ཡིག ནངགསར བཙུགས འབད མི ཆོགབཙག འཐུའི ཐོ ཡིག གི མཐའ དཔྱད ཁྱབ སྤེལ ལྷན ཚོགས ཀྱིསཐོབ བརྗོད དང ཉོག བཤད བཀོད ནི གི དུས ཡུན ཚང བའི ཤུལ ལུབཙག འཐུའི ཐོ ཡིག ཁྱབ སྤེལ འབད དགོཔ ཚུ ཡང ལྷན ཚོགས ཀྱིས ངོས འཛིན འབད བའི ས ཁོངས ཚུ གི ནང ཐོ བཀོད འགོ དཔོན གྱི ཡིག ཚང ནང ལམ སྟོན སྒྲིག ཡིག འདི གི དོན ཚན པ ལྟརབཙག འཐུ ལྷན ཚོགས ཀྱི ཡོངས འབྲེལ འཆར སྒོ ནང བཙག འཐུའི ཐོ ཡིག ནངམིང གསལ བཀོད ནི དངབཏོག གཏང ནི ཚུ འབད ཚར བའི མཐའ དཔྱད ཀྱི ཁྱབ སྤེལ གྲུབ པའི དེ མོད དུཁྱབ དབང གྲུབ ཨིནམ སྦེ བརྩི དགོཔ དངདེ གི འདྲ རེབཙག འཐུའི ནང དོ འགྲན འབད མི སྲིད དོན ཚོགས པཡང ནའདེམས ངོ རེ རེ བཞིན ལུརིན མེད ཐོག བཀྲམ དགོ བཙག འཐུའི ཐོ ཡིག གྲ སྒྲིག ལུ བརྡ བརྒྱུད ཉེར སྤྱོད བཙག འཐུ ལྷན ཚོགས ཀྱིསབཙག འཐུའི ཐོ ཡིག གྲ སྒྲིག ལུབརྡ བརྒྱུད ཉེར སྤྱོད འབད ཆོགཔ འདི ཡང བརྡ དོན སྤེལ ནིའི དོན ལུ ཚོགས རྒྱན སྐྱུར མི གི ཐོ བཀོད སྐོརབརྡ འཕྲིན སྤེལ ནིའི དོན ལུ ཚོགས རྒྱན སྐྱུར མི ཚུ ལུཐོ བཀོད ཀྱི ཚེས གྲངས དང ས གནས ཀྱི སྐོརགོ དོན སྤྲོད ཐབས ལུ ཐོབ བརྗོད དང ཉོག བཤད ཞུ བ ཕུལ ནི ལུཚེས གྲངས དངས གནས ཀྱི བརྡ འཕྲིན སྤེལ ནིའི དོན ལུ དོན ཚན པའི དོན ལུབརྡ བརྒྱུད ལག ལེན འཐབ དགོཔ འདི ཡང རྒྱལ ཡོངས རྒྱང མཐོང ཡོངས འབྲེལ རྒྱལ ཡོངས གསར ཤོགཡང ནའདེམས ཁོངས ནང ཁྱབ ཆེ བའི གསར ཤོག ཅིག རྒྱལ ཡོངས རྒྱང བསྒྲགས ཚོགས རྒྱན སྐྱུར མིའི ངོས འཛིན འདྲ པར ཚོགས རྒྱན སྐྱུར མིའི ངོས འཛིན འདྲ པར འདི ནངཚོགས རྒྱན སྐྱུར མིའི ངོས འཛིན འདྲ པར གྱི ཨངགཅིག མཚུངས ཨིན པའི མི ཁུངས ངོ སྤྲོད ལག ཁྱེར ཨང མིང གསལ ཕོ མོའི དབྱེ བ ཁ བྱང སྐྱེས ཚེས ཚོགས རྒྱན ས གནས ཀྱི མིང དང ཨངཚོགས རྒྱན སྐྱུར མི གི ངོ པར དངགཞན བཙག འཐུ ལྷན ཚོགས ཀྱིསཆེད དམིགས བཀོད པའི ཁ གསལ ཚུ དང སྦྲགས ཚུད དགོ ཚོགས རྒྱན སྐྱུར མི ཅིག གི ངོས འཛིན འདྲ པར འདིའདེམས ཁོངས སྤོ སོར འབད བཡང ནའདྲ ཤོག དེ ནང གི ཁ གསལ གཞན གང རུང ཅིག ལུབསྒྱུར བཅོས འབད དགོཔ བྱུང ཡོད མི ལུཆ འཇོག གི ངོས ལེན ཡོད ཚོགས རྒྱན སྐྱུར མི ཅིག གིསངོས འཛིན འདྲ པར འདིའབྱང སྟོར ཤོར བ བསྐྲད བཏང བ ཡང ནམེདཔ ཐལ བ ཅིནཚོགས རྒྱན ཉིནམ ལས ཉུང ཤོསཆུ ཚོད ཀྱི སྔ གོངཐོ བཀོད འགོ དཔོན ལུགནས སྟངས དང བསྟུན པའི ཁ གསལ གྱི ངག བརྗོད བྱིན དགོཔ དངགལ སྲིད  འབྱང སྟོར ཤོར བའི གནད དོན ཨིན པ ཅིནདེའི འདྲ ཅིག གི དོན ལུརྒྱལ གཞུང འབྲུག གི འགག སྡེ ལས ངོ སྦྱོར དང བཅསམཉམ སྦྲགས ཀྱི ཞུ ཡིག བཙུགས དགོ ཚོགས རྒྱན སྐྱུར མི ལུཚོགས རྒྱན སྐྱུར མིའི ངོས འཛིན འདྲ པར གྱི ངོ བཤུས འདྲ དེ གུ འདྲ གཉིས པཟེར གསལ ཏོག ཏོ སྦེ བཀོད དེདོན ཚན པ དང འཁྲིལདྲང བདེན གྱི ངོ སྦྱོར འབད བའི ཤུལ ལུ བྱིན དགོ འདྲ པར འདྲ གཉིས པ སྤྲོད ནིའི དོན ལུའདྲ པར བཟོ སྐྲུན གྱི རིན གོང དང མཉམ པའི འཐུས ཅིག བཀལ དགོ གལ སྲིད མི ངོ ཅིགབཙག འཐུའི ཐོ ཡིག ནང ཐོ བཀོད འབད ནི ལུཁྱད ཡོན མ ལྡནམ ལུ གྱུར སོང པ ཅིནཚོགས རྒྱན བསྐྱུར ནིའི ངོས འཛིན འདྲ པར དེབཙག འཐུ ལྷན ཚོགས ཀྱིསཆ མེད ཨིནམརྩིས འཇོག འབད དགོ མི ངོ ཅིགརྒྱལ ཁབ ཀྱི ཁྲིམས ལུགས དང བསྟུནབཙོན ཁྲིམས ཕོགཔ ངེས བདེན ཡོད པའི གནོད འགེལ གྱི གྲངས སུ ཚུད ནི ཨིནམ དེ ཡང གལ སྲིད ཚོགས རྒྱན སྐྱུར མིའི ངོས འཛིན འདྲ པར གཅིག ལས ལྷག སྟེབདག དབང བཟུང བ ངག བརྗོད རྫུན མའི ཞུ ཡིག ཐོགཚོགས རྒྱན སྐྱུར མིའི ངོས འཛིན འདྲ པར ལེན པ ཚོགས རྒྱན སྐྱུར མིའི ངོས འཛིན འདྲ པར འདིམེདཔ བཏང བ ཡང ནམེདཔ གཏང ནིའི དཔའ བཅམ པ ཚོགས རྒྱན སྐྱུར མིའི ངོས འཛིན འདྲ པར ཅིགབཙོངས པ ཡང ནབཙོང ནིའི དཔའ བཅམ པ ཚོགས རྒྱན སྐྱུར མིའི ངོས འཛིན འདྲ པར ཅིགཉོ བ ཡང ནཉོ ནིའི དཔའ བཅམ པ ཚོགས རྒྱན སྐྱུར མིའི ངོས འཛིན འདྲ པར འདིཆ མེད བཏང ཚར བའི ཤུལ ལུལོག སྤྲོད མ བཏུབ པ བཙག འཐུའི ཐོ ཡིག བསྐྱར ཞིབ ཚོགས རྒྱན སྐྱུར མི ཅིག གིསབཙག འཐུའི ཐོ ཡིག ནངམིང དང ཁ བྱང ཚུདག བཅོས འབད དགོཔ ཡོད པ ཅིནདག བཅོས ཀྱི ངོ སྦྱོར ཁ གསལ ཚུ བྱིན ནིའི དོན ལུབརྡ དོན ཁ སྐོང དང བཅསཔ སྦེའབྲེལ ཡོད རྫོང ཁག གི ཐོ བཀོད འགོ དཔོན ལུ ཞུ ཡིག ཕུལ ཆོགཚོགས རྒྱན སྐྱུར མི ཅིག གིསབསྐྱར ཞིབ སྐབསཞུ བ བཀོད ཆོགཔ དེ ཡང བཙག འཐུའི ཐོ ཡིག ནངམིང གསལ བཙུགས ནི བཙག འཐུའི ཐོ ཡིག ལསམིང གསལ བཏོག ནི བཙག འཐུའི ཐོ ཡིག ནངཁོ རའི * མོ རའི མིང དང ཁ བྱང ཚུདག བཅོས འབད ནི ཚོགས རྒྱན སྐྱུར མི གཞན ཅིག ལུབཙག འཐུའི ཐོ ཡིག ནངམི ངོ དེ ཚུད དགོཔ མེད ཟེར བའི ཉོག བཤད ཕུལ ནི བཙག འཐུའི ཐོ ཡིག བསྐྱར ཞིབ འདིསྤྱི ཚོགསཡང ནས གནས གཞུང གི བཙག འཐུ ཚུའི ཚོགས རྒྱན ཚེས གྲངས ལསཉིན གྲངས སུམ ཅུ གི སྔ གོང ལུ མཇུག བསྡུ དགོ རྫོང ཁག ཞི བའི ཐོ བཀོད ཡིག ཚང གིསཟླ རིམ བཞིན དུཚེ འདས སྤོ སོར ཡང ནཞི བའི ཐོ དེབ ནང གསར བཙུགས ཀྱི འདྲ ཚུཕན ནུས ཅན གྱི རྒྱབ སྐྱོར ཐོགབརྡ དོན བརྗེ སོར དངདུས མཐུན བཙག འཐུའི ཐོ ཡིག བཞག ཐབས ལུརྫོང ཁག བཙག འཐུ འགོ དཔོན ལུ སྤྲོད ནི གི གྲོགས རམ འབད དགོ གྲལ བཙུགས ཚོགས རྒྱན བསྐྱུར ནི ལུ ཁྱད ཡོན ལྡན མི ཅིག གི མིང དེཁྱབ སྤེལ འབད ཡོད པའི བཙག འཐུའི ཐོ ཡིག ནང མ ཚུད པར མཐོང ཚེབཙག འཐུའི ཐོ ཡིག འབྲི ཤོག ཨང པའི ཐོགཁོ རའི * མོ རའི མིང དེཐོ ཡིག དེ ནང བཙུགས དགོ པའི དོན ལུཐོ བཀོད འགོ དཔོན ལུཞུ ཡིག བཙུགས ཆོགཐོ བཀོད འགོ དཔོན གྱིསཞུ ཚིག འདི ལུ བརྟག དཔྱད འབད ཚར བའི ཤུལ ལུཞུ ཡིག བཙུགས མི དེབཙག འཐུའི ཐོ ཡིག ནངཐོ བཀོད འབད ནི ལུ ཐོབ ལམ ཡོད པའི ངེས ཤེས འདྲོངས པ ཅིནམི ངོ དེ གི མིང འདིཐོ ཡིག ནང བཙུགས དགོ བཙག འཐུའི ཐོ ཡིག ནངགྲལ བཙུགས ཀྱི གནད དོན ཚུ གི དོན ལུཚུད དགོཔ ངོ མ ཚུ ཡང འདེམས ཁོངས གཞན ཅིག གི བཙག འཐུའི ཐོ ཡིག ལསསྤོ བཤུད འབད བ ཁ གསལ ཚུ འཛོལ ཏེ བཙུགས ཡོད པ བདག སྐྱོང དང འབྲེལ བའི འཛོལ བ བྱུང བ ཁྲིམས ལྡན ཐོགཚོགས རྒྱན བསྐྱུར ནི ལུ དབང ཚད མ སྤྲོད མི དེ ཆ མེད སོང བ མིང གསལ བཙུགས ནིའི དོན ལུཞུ ཡིག དང གཅིག ཁརམཉམ སྦྲགས འབད དགོཔ ཡང མི ཁུངས ངོ སྤྲོད ལག ཁྱེར གྱི འདྲ ཅིགཚོགས རྒྱན སྐྱུར མི གི མིང གསལ ཁ བྱང དེ ལསམིང རྟགས ཚུ གསལ ཏོག ཏོ སྟོན པའི ངོས འཛིན འབད ཚུགས པའི གཞན སྒྲུབ བྱེད ཚུ གཞན འབྲེལ བ ཅན གྱི སྒྲུབ བྱེད གང རུང ཚུ བཙག འཐུའི ཐོ ཡིག ནང མ ཚུད པར ཡོད པའི མི ངོའི ཐདདེ ལུགས ཀྱི གནས སྟངས ཆ མེད སོང ཡོད པའི གནད དོན ར ཁུངས ཀྱི ཞུ ཡིག འདིའབྲེལ ཡོད ཡིག ཆས ཀྱི སྒྲུབ བྱེད ཀྱིས རྒྱབ སྣོན ཐོགཐོ བཀོད འགོ དཔོན ལུ བཙུགས དགོ གལ སྲིད འདེམས ཁོངས གཞན ཅིག གི བཙག འཐུའི ཐོ ཡིག ལསསྤོ བཤུད འབད བའི བཙག འཐུའི ཐོ ཡིག གི གནད དོན ཨིན ཚེམིང གསལ ཚུད ནི ལུགཤམ འཁོད ཀྱི བྱ སྒོའི རིམ པ ཚུ དང འཁྲིལ འབད དགོཔ ཡང རྫོང ཁག ཞི བའི ཐོ བཀོད དང མི རྩིས ཡིག ཚངཡང ནཞི བའི ཐོ བཀོད དང མི རྩིས ལས ཁུངས ལསའདེམས ཁོངས སོར བའི སྒྲུབ བྱེད ལུངོ སྦྱོར ལག ཁྱེར ཚོགས རྒྱན སྐྱུར མི དེ གིསཁོ རའི * མོ རའི ཧེ མའི ཐོ བཀོད ཀྱི འདེམས ཁོངས ལསཁོ * མོ ལུ སྤྲོད ཡོད པའི ཚོགས རྒྱན སྐྱུར མིའི ངོས འཛིན འདྲ པར འདིརྩིས སྤྲོད འབད དགོ འབྲེལ ཡོད རྫོང ཁག ཐོ བཀོད འགོ དཔོན གྱིསཚོགས རྒྱན སྐྱུར མི གི མིང དེསྤོ བཤུད འབད འོང སའི ཐོ བཀོད འགོ དཔོན ལུཧེ མའི འདེམས ཁོངས ཀྱི བཙག འཐུའི ཐོ ཡིག དེ ནང ལསམིང གསལ བཏོག གཏང དགོ པའི སྙན ཞུ འབད དགོ ཕྱིར བཏོན ཐོ བཀོད འགོ དཔོན གྱིསརྫོང ཁག བཙག འཐུ འགོ དཔོན དང བཙག འཐུའི ཐོ བཀོད དང བཅད མཚམས གཙོ འཛིན འགོ དཔོན གྱི གནང བ དང འཁྲིལབཙག འཐུའི ཐོ ཡིག ནང ལསམིང གསལ བཏོག གཏང དགོ ཚོགས རྒྱན སྐྱུར མི གི མིང གསལ འདིབཙག འཐུའི ཐོ ཡིག ལསབཏོག དགོཔ དེ ཡང གལ སྲིད ཁོ * མོ གིས འདེམས ཁོངས གཅིག ལས ལྷག པའི བཙག འཐུའི ཐོ ཡིགཡང ནའདེམས ཁོངས གཅིག གི ནང བཙག འཐུའི ཐོ ཡིག ལུཐོ བཀོད ཚར གཅིག ལས ལྷག བཀོད པ ཞི བའི ཐོ བཀོད གནས སྡུད ཀྱིས སྟོན པའི སྒྲུབ བྱེད བཞིན དུལོ ངོ གཅིག ལས ལྷགའདེམས ཁོངས དེའི ནང ཐོ བཀོད མ འབད བར ལུས ཡོད པ ཚེ ལས འདས པ རྩ ཁྲིམས ཆེན མོཡང ནབཙག འཐུའི བཅའ ཁྲིམས ནང འཁོད པའི དགོངས དོན ལྟརབཙག འཐུའི ཐོ ཡིག ནངཐོ བཀོད ཀྱི ཐོབ ལམ མེད པ ཐོ བཀོད འགོ དཔོན འདི གིསཚོགས རྒྱན སྐྱུར མི གི མིང འདིའདེམས ཁོངས གཞན ཁརཐོ བཀོད འབད ཡོད པའི གཞི བཞག ཐོགབཙག འཐུའི ཐོ ཡིག ནང ལསབཏོགས བཏང བའི དེ མོད དུའདེམས ཁོངས གཞན གྱི ཐོ བཀོད འགོ དཔོན ལུ ཚོགས རྒྱན སྐྱུར མི དེ གི མིང འདིཁོ གི * མོ གི འདེམས ཁོངས ནང ལསབཏོགས བཏང ཡོད པའི སྙན ཞུ འབད དགོ ཐོ བཀོད འགོ དཔོན འདི གིསམིང གསལ བཏོགས བཏང བའི སྐབས ཚེ ལས འདས པའི གཞི རྟེན ཐོགབཏོག གཏང དགོཔ ཨིན ན མ གཏོགསདེ མིན ཚོགས རྒྱན སྐྱུར མི དེ གི མིང འདིབཙག འཐུའི ཐོ ཡིག ལས བཏོགས བཏང ཡོད པའི རྒྱུ མཚན བཀོད ཐོགམི ངོམ དེ ལུ བརྡ འཕྲིན ཅིག བྱིན དགོ བཏོགས བཏང ཡོད པའི མིང ཆ མཉམ གྱི འདྲཐོ བཀོད འགོ དཔོན གྱི ཡིག ཚང ནང འབྱར ཞིནམ ལསཉོག བཤད ཀྱི མགྲོན བརྡའི བརྡ འཕྲིན སྤེལ དགོ མིང གསལ བཏོགས བཏང བའི ཐོ འདིའབྱར བའི ཚེས གྲངས ལསཉིན གྲངས གི ནང འཁོདཉོག བཤད འདིབདེན ཁུངས དང བཅས ཁ གསལ སྦེ བཀོད དགོ ཐོ བཀོད འགོ དཔོན གྱིསརྫོང ཁག བཙག འཐུ འགོ དཔོན དང གྲོས མཐུན ཐོགབརྡ འཕྲིན གྱི དུས ཡུན ཚང བའི ཤུལ ལུམིང གསལ བཏོག གཏང ནིཡང ནབཏོག ནི འདི ཆ མེད ཀྱི དོན ལུཉོག བཤད ལུ འདྲི རྩད དངབདེན དཔྱད འབད དེའོས འབབ ལྡན པའི བཀོད རྒྱ བྱིན དགོ ཐོ བཀོད འགོ དཔོན གྱིསཚོགས རྒྱན སྐྱུར མི གི ཐོ ལས བཏོགས བཏང བའི ཚོགས རྒྱན སྐྱུར མི གི མིང གསལ ཚུབཙག འཐུ ལྷན ཚོགས ལུ སྙན ཞུ ཕུལ དགོ བཙག འཐུའི ཐོ དེབ ཀྱི ནང དོན དང ཉེར སྤྱོད འདེམས ཁོངས ཀྱི ཐོ བཀོད འགོ དཔོན གྱིསའདེམས ཁོངས ཀྱི དོན ལུ བཙག འཐུའི ཐོ དེབ ཅིགརྒྱུན སྐྱོང འཐབ དགོཔ འདི ནངཚུད དགོ པའི ཐོ ཚུ ཡང འདེམས ཁོངས འདི གི ཁྱད ཡོན ལྡན པའི ཚོགས རྒྱན སྐྱུར མི ཚུ ཤི རྐྱེན བྱུང སྟེབཙག འཐུའི ཐོ ཡིག ནང ལསབཏོགས བཏང བའི མི གི མིང གསལ ཚུ འདེམས ཁོངས ཀྱི ཞི བའི ཐོ བཀོད ནང ཚུད ནི ལསའཕྲོ རྒྱུན བཅད ཡོད པའི མི ངོམ ཚུ བཙག འཐུའི ཐོ ཡིག དེ ནངཐོ བཀོད འབད ནི གི ཐོབ ལམ མེདཔ ལུ མཐོང ཡོད པའི མི ངོ ཚུ འདེམས ཁོངས དེ ནང གི བཙག འཐུའི ཐོ ཡིག ནངགསར བཙུགས ཀྱི མི ཁུངས ཚུ སྐྱེས ལོ བཅོ བརྒྱད ལང མིའི ཚོགས རྒྱན སྐྱུར མི གསརཔ ཚུ འབྲེལ ཡོད འདེམས ཁོངས ཀྱི ཐོ བཀོད འགོ དཔོན གྱིསཞི བའི ཐོ བཀོད འདིཚོགས རྒྱན བསྐྱུར ནི གི ཐོ བཀོད སྐབསཁྱད ཡོན ལྡན པའི ཚོགས རྒྱན སྐྱུར མི ཚུ གི བདེན དཔྱད འབད ནི ལུཉེར སྤྱོད འཐབ དགོ བཙག འཐུའི ཐོ ཡིག ནང གི ཚོགས རྒྱན སྐྱུར མི ཚུ གི བརྡ དོན འདིབཙག འཐུ ཁོ ནའི མཐའ དོན དངདེ ལུགས ཀྱི གནད དོན གཞན ཚུབཙག འཐུའི བཅའ ཁྲིམས གི དགོངས དོན ལྟར ཉེར སྤྱོད འཐབ དགོ མཐོ གཏུགས ཚོགས རྒྱན སྐྱུར མི གི ཐོ བཀོད དངབཙག འཐུའི ཐོ ཡིག གྲ སྒྲིག གི མཐོ གཏུགས འདིབཙག འཐུ ལྷན ཚོགས ལུ ཕུལ དགོ ཚོགས རྒྱན སྐྱུར མི ཅིག གིསཁོ རའི * མོ རའི མནོ བསམ ལུབཙག འཐུའི ཐོ ཡིག བཀོད མི དེ གིསའཛོལ ཤོར དབང གིས བཀོད མ བཏུབ པཡང ནཁོ * མོ གིས བཀོད མིའི ཉོག བཤད འདིབདེན ཁུངས མེདཔ ལུ འཛོལ ཤོར དབང གིསཆ མེད བཏང ཡོདཔ སྦེ ཤར ཚེཐོ བཀོད འགོ དཔོན དེ གི ཐོ བཀོད དང འབྲེལ བའི བཀོད རྒྱ གང རུང སྐོརབཙག འཐུ ལྷན ཚོགས ལུམཐོ གཏུགས ཀྱི ཞུ བ ཕུལ ཆོགམཐོ གཏུགས ཕུལ མི གིསམཐོ གཏུགས ཀྱི ཞུ ཡིག གུ ཚུལ མཐུན གྱི མིང རྟགས དངཐོ གཏུགས ཕུལ དགོཔ བྱུང བའི བཀོད རྒྱ གི གཞི གནད ཁ གསལ བཀོད ཐོགཡང ནབཀོད རྒྱ འདི ར སྤྱན འབུལ ཕུལ ནི དེབཀོད རྒྱ གནང ཡོད པའི ཉིན གྲངས  གི ནང འཁོད ཕུལ དགོ བཙག འཐུ ལྷན ཚོགས ཀྱིསམཐོ གཏུགས འབྱོར བའི ཉིན གྲངས བཅུ ཐམ གྱི ནང འཁོདགནད དོན དེ ལུ གྲོས ཐག ཆོད དགོ ཉེས ཆད མི ངོཡང ནལས སྡེ ཅིགལམ སྟོན སྒྲིག ཡིག འདི ལས རྒྱབ འགལ འབད བའི ཉེས སྐྱོན མཐོང ཚེབཙག འཐུའི བཅའ ཁྲིམས དང འཁྲིལ འབྲེལ སྤྱོད འཐབ དགོ ལམ སྟོན དངབཀོད ཁྱབ ལུ བཙག འཐུ ལྷན ཚོགས ཀྱི དབང ཚད བཙག འཐུ ལྷན ཚོགས ཀྱིསལམ སྟོན དང བཀོད ཁྱབ གནང ཆོགཔ ཚུ ཡང ལམ སྟོན སྒྲིག ཡིག འདི གི དགོངས དོན གང རུང ཅིག གི དོགས སེལ དོན ལུ དེ ལུགས ཀྱི དགོངས དོན ཚུལག ལེན འཐབ ནི དང འབྲེལ བའི དཀའ ངལ གང རུང ཅིག འབྱུང སྐབས སེལ ཐབས ལུ བཙག འཐུའི ཐོ ཡིག གྲ སྒྲིག དང འབྲེལ བའི གནད དོན གང རུང ཅིག ལུལམ སྟོན སྒྲིག ཡིག འདི གི དགོངས དོན གྱིས མ འཐུསཔ དངབཙག འཐུ ལྷན ཚོགས ཀྱི བསམ འཆར ལུདོགས སེལ འབད དགོཔ ཡོད མི ལུ གོ དོན འགྲེལ བཤད དང འཕྲི སྣོན བཙག འཐུ ལྷན ཚོགས འདིགལ སྲིད གོ དོན མ འདྲ བའི གནད རེ ཤར ཚེལམ སྟོན སྒྲིག ཡིག འདི ཚུ གི གོ དོན འགྲེལ བཤད ཀྱི མཐའ དཔྱད དབང འཛིན ཨིན བཙག འཐུ ལྷན ཚོགས འདི ལུལམ སྟོན སྒྲིག ཡིག འདི ལུཁ སྐོང ཁྱད པར བཟོ ནི ཡང ནཆ མེད བཏང ཐོགའཕྲི སྣོན གྱི དབང ཚད ཡོད ཨིན རུངདེ ལུགས ཀྱི འཕྲི སྣོན འདིབཙག འཐུའི བཅའ ཁྲིམས ཀྱི དགོངས དོན ཚུ ལས འགལ བ མེདཔ སྦེ བཟོ དགོ  སྤྱི ལོ སྤྱི ཟླ སྤྱི ཚེས རང ལུགས གནམ ལོ ཆུ ཕོ འབྲུག ལོཀྱི ཉིན མརའབྲུག གི བཙག འཐུ ལྷན ཚོགས ཀྱི ཐིའུ དང བཅས གྲུབ ཡོད  བཙག འཐུ ལྷན འཛིན བཙག འཐུ ལྷན འཛིན བཙག འཐུ ལྷན འཛིན སྤྱི ཁྱབ ཨ ཐང མཚོ  དབང འདུས ཕོ བྲང རྫོང ཁག ནངརྒེད འོག བཅོ ལྔ ཡོད མིའི གྱལ ལསགཅིག ཨ ཐང རྒེད འོག སྦེ བརྩིཝ ཨིན  ཨ ཐང ཟེར མི དེཧེ མ གི གཏམ རྒྱུད ནང བཤད དོ བཟུམ སྦེཨ ཐང གླིང ཚན གསུམ དེ ཡང ཤར ཕག མདའ ཁ  ནུབ ལོད འཚོ ཁ  ལྷོ ནུབ མཚམས ལུསྒང སྟེང སྤྲུལ སྐུ ལེགས པའི དོན གྲུབ ཀྱི གནམ དགུན གྱི བཞུགས གནསམོ རང ཁ ཟེར ཡོདཔ ལསགཞན ཚུ ས གཞིའི དབྱིབས དེསྒོམ ཆེན སྐྱིལ ཀྲུང བཞུགས པའི ཕངམ བཟུམ གྱི ཁ ལུགཡུས ཆགས ཏེ ཡོད རུངལོ ཕོག ཁ དེརི གསུམ ཆུ གསུམ  འཛོམ སའི སྦུག ལུཐང ཡི གུ ཨའི དབྱིབས བཟུམ ཅིག ཁར ཆགས ཏེ ཡོདཔ ལས བརྟེན ཏེགཡུས ཚན གསུམ སྤྱི རུབ ཀྱི མིང ལུ ཡངཨ ཐང ཟེར དར སོ ནུག  ལོ ཕོག ཁའི ཤར ལྷོ མཚམས ལུཨ ཐང ཟེར མིའི ཐང དེ ལས ཨ ཙི མཐོ སརརི འཛོམས ཁོད ཡངས ཏོག ཏོ ཅིག ནངཨ ཐང མཚོ དེ ཆགས ཏེ ཡོད  ཕར གྱི མི རྒན ཤོས ཚུ གིས སླབ དོ བཟུམ འབད བ ཅིནམཚོ དེའི རྒྱ ཚདམདའ རྒྱང གང དངདཀྱུས མདའ རྒྱང དོ ཡོད ཟེར སླབ རུངལོ རྒྱུས འབྲི མི རང གི བསམ འཆར ལུདེ ལས ཨ ཙི མི སྦོམ ག མནོཝ ཅིག ཡོད  མཚོ དེའི གཡས གཡོན ནགས ཚལ གྱིས གང སྦེཤིང གི ཞལ ལག ཚུ མར བསྒུར ཏེ མཚོ ནང རེགམཚོ གི ལྟག ལུསྤང ནང རྩྭ དང མེ ཏོག སྣ ཚོགས སྐྱེས ཏེསྒོ ནོར དང ནོར རྫིཔ ཚུ འཁྱམ ས ཨིན པས  མཚོ མཇུག ཨ ཙི མཐོ དོ བཟུམ ཅིག ཁར བྱཱ ཞིང ཨ རིང འདུག ཨ རིང དང མཚོའི བར ན གི ཐང ནངངང ལག དང རྩ པེ ཏ དཀར པོ སྐྱེས ཏེ ཡོདཔ ཨིན  ཆུ ཞིང ཨ རིང གི མཇུག ལུའགག དོག དྲགས ཅིག ནངམཚོ སྒོ ཨིན ཟེརརང བཞིན གྱིས གྲུབ པའི རྡོ ཕུ སྦོམ གཉིསསྒོ བཟུམ ལོངས ཏེ ཁ ལྟབ སྦེ ཡོད  རྡོ ཕུ དེ གཉིས ཀྱི གསེབ བར ན ལསམཚོའི མཇུག ཆུགསིག མ ནང ལས བཙག དོ བཟུམ སྦེཕྱི ཁར འཐོན འགྱོཝ ཨིན པས  རྡོ ཕུ དེ ལུ མི གནགཔ ཚུ གིསམཚོའི སྒོ ཟེར སླབཔ ཨིན མས  ལ ལུ ཅིག གིསརྡོ ཕུ དེ གཉིསམཚོའི ཉ ཕྱི ཁར མི གཏང ནིའི དོན ལུམཚོ སྨན རྒྱལམོ གིསལྡེ མིག རྐྱབ བཞག བཞགཔ ཨིན ཟེར ཡང སླབཔ ཨིན མས  མ གཞི མཚོ དེ ནངཉ མང ཧེང རྫོགསཔ ཅིག ཡོད རུངརྡོ ཕུ དེ གཉིས ཀྱི ཕྱི ཁརཉ ཅུང ཅིག ཡང འཐོན ནི མེདཟེར བཤདཔ ཨིན མས  མཚོའི རྐ དེཕག མདའ ཁ གི ཟ ཆུའི མཇུག ཆུ དེ ཨིན པས  དེ འབདཝ དསྐྱེས རབས བཟང མི ཚུ གིས གཟིགསཔ དཟ ཆུའི མཇུག ཆུ དེ བཙོག ནི འདི གིསམཚོའི མགུ ལསམཚོ མཇུག ཚུན ཚོདགསེར གྱི ཝ ནང སྦེཤར རྐྱང ཕྱི ཁར བཏོན བཏངམམཐོང སྲོལ ཡོདཔ ཨིན ཟེར བཤད པའི སྲོལ འདུགམཚོ དེ ལུགཏིང ག དེ ཅིག ཡོདཔ ཨིན ནད ལྟོ ཚུན ཚོད བར ནརིག པ གསར རྙིང ག གིས ཡང བཤད ནི མིན འདུག  མཚོ དེའི འབྱུང ཁུངས འདིདང ཕུའི མི རྒན རབས ཚུ གིསབཤད སྲོལ ཡོད པའི ངག རྒྱུན དང བསྟུན པ ཅིནདཔལ ལི ལ ལས ཕར བརྒལ ཞིནམ ལས འགྱོཝ དབླམ ཆོས རྗེ འབྲུག པ ཀུན ལེགས ཀྱི རྡོའི བཞུགས ཁྲི གཅིག ཡོད  ཧེ མ བླམ ཆོས རྗེ འབྲུག པ ཀུན ལེགསམང སྡེ ལུང པར འགྲོ དོན ལུ འབྱོན ནི སྦེདཔལ ལི ལ བརྒལ ཏེ མདའ རྒྱང གསུམ དེ ཅིགཁ མར བབས ཏེ འབྱོནམ དརྡོ ཕུ ཅིག གི རྩ བར ཕེབས ཏེརྡོ ཕུ དེ གུ སྐུ ངལ གནང བཞུགསཔ དམི གཅིག དང ཕྱད དེམི དེ ལུནཱ ལས ཕར འགྱོཝ དག ཏེ ལྷོདཔ སྨོ ཟེར གསུངམ དམི དེ གིསརུ ཀུ སྦྱིས ལུ ལྷོདཔ ཨིན ཟེར ཞུ ནུག དེ ལས སྤྱན བདེ སྦྱིས དེ ལས ལྟང སི སྦྱིས ལུ ལྷོད ཟེར བླ མའི དྲི བ དང བསྟུན ཏེ རིམ པ བཞིན དུ ཞུཝ དབླམ གིསའགྲོ དོན ལུ འབྱོན ནིའི ལུང བསྟན མེདཔ མཁྱེན ཏེསྦྱིས གསུམ གྱི སྦུག ལུང མི འགྱོ ཟེར གསུངས ནུག ཨིན རུངམང སྡེ ལུང པའི སེམས ཅན ཚུ ཁ རྗེ ཆུང བས ཟེརཐུགས བཞེད གནང ཞིནམ ལསཐུགས སྨོན གནང སྟེཔད ཀ སྤར གངམང སྡེ ལུང པར གཏོར བཏང སྦེབླམ ཆོས རྗེ འབྲུག པ ཀུན ལེགས ལོག སྟེ བྱོན ནུག དེ གིས སྦེད ལྟོ ཚུན ཚོད བར ན ཡངབླམ ཆོས རྗེ འབྲུག པ ཀུན ལེགས ཀྱི ཐུགས སྨོན གྱིས བཏབ པའི པད ཀ ཨིན ཟེརདཔལ ལི ལའི གདོང གཏདམང སྡེ སྟག རྩེ དངགཡུས གསར ལུ པད ཀ སོན བཏབ མ དགོ པརརང བཞིན གྱིས སྐྱེས ཏེདུས ཚོད གུ ཀྲིཀ ཀྲི སྦེབསྡུ བཏུབ པའི ལོ རྒྱུས ཡོད  དེ སྦེ བླམ ཆོས རྗེ འབྲུག པ ཀུན ལེགས ཀྱིསརྡོའི བཞུགས ཁྲི ཡོད ས ལསཤར ཁ ཐུག ལུང པའི མདའ ལུ བལྟ བ ཅིནདང པ མཐོང མིའི གཡུས དེཀློང སྟོད དང གཉིས པ མཐོང མིའི གཡུས དེ ཀློང སྨད ཨིན  དང ཕུ གི གཞུང ལམ རྙིངམ བདའ སྟེ འགྱོཝ དཀློང སྨད པའི གཡུས བརྒལ ཞིནམ ལསགཞུང ལམ གྱི སོ ཁརཧེ མ མཚོ ཆགས པའི ཤུལཨོམ ཀྱོང སྦོམ གཅིག གི སྦུག ལུད ལྟོ ཡང ཆུ མིག ཆུང ཀུ གཅིག ཡོད  རྒན ཤོས ཚུ གིས བཤད དོ བཟུམ འབད བ ཅིནཨ ཐང མཚོ སྨནམོ དེཧེ མ དེ ནང ཆགས ཆགསཔ ཨིན རུངའདི ནང གཞུང ལམ ཡར འགྱོ མར འགྱོ རྐྱབ སའི སོ ཁརསྡོད ཧེང མ སྤྲོ བརཡར ལས གཞིས སྤོ སྟེ འགྱོཝ དམཚོ སྨན མོ ར འབྱོགམོ བཟའམོ གཅིག ལུ སྤྲུལ སྦེསྟག རིས དཀྱི ར བཏགས ཡ གསར གཅིག དཀྱི ཆར བཀབ གནགཔོ ཅིག ནང བུད ཀྲ བསྐྱོར སྦེདངུལ གྱི ཀོ མ བཏབ སྟེཚར གྱི འབོད ལོ བཙུགས  འབྱོགམོ གི ལྷམ གནགཔོ སྐོར དམརཔོ འབད མི ཅིག བཙུགས ལག པར ཨོམ མའི ཟོ ཅུང ཅིག འབག སྦེགནསཔོ བརྙ ཡི བརྙ ཡི འགྱོཝ དཞག རེ སྡོད ས ལུ མཚོ མིག རེ འཁྱིལ ཏེ སོང ནུག  དེ ལསག ཏེ ཡང གནས གཞི འགྲིགསཔ ཅིག ཁ ཐུག མ རྐྱབ པརམཐའན མཇུག ལུཟླཝ གསུམ པ བཞི པའི ནངཨ ཐང ཕག མདའ ཁར ལྷོད ཆི ནུག དེ ལསཕག མདའ ཕྱུག པོའི ཁྱིམ ནངགནསཔོ བརྙ བར འགྱོཝ དཕག མདའ ཕྱུགཔོ གིསམི རྣམ ལུགས མ གཅིགཔ ཅིག མཐོང སྟེཁྱོད ག ཏེ ལས སྨོ ག ཏེ འགྱོ ནི ཨིནམ ཟེར འདྲིཝ དའབྱོགམོ བཟའམོ དེ གིསང ལ ཁ ལས མར འོངསམ ཨིན ནཱ ཕར ཚུར བཤལ ཏེ སྡོད ནི ཨིན ཉིནམ དག པ ཅིགསྡོད སའི གནསཔོ བརྙ དགོ པས ཟེར སླབ སླབཔ མས ཕྱུགཔོ གིསབཏུབ པས ཡར ཤོགཁྱིམ ནང སྡོད ཟེར སླབཔ དའབྱོགམོ བཟའམོ དེ གིསང ལུ ག ནི ཡང མི དགོ ང ཨོག ཁང ནང སྡོད ནི ཨིན ཟེར སླབ སྟེཉན མ བཏུབཔ ལསཨོག ཁང ནང སྡོད བཅུག ནུག  དེ བསྒངད རིས མཚོ ཡོད ས དེཕག མདའ ཕྱུག པོའི ཆུ ཞིང ཨིན དོ ཡོདཔ ཨིན མས ནམ སོ ཁ ཆུ ཞིང ནང རེད བརྔ སྟེབརྡལ བཞག ཡོདཔ ཨིན མས དྲོ པ ཁམས ཅིག ཁརགཡུས ཁའི མི ཅིག གིསཕག མདའ ཕྱུགཔོ ལུཁྱོད རའི བྱཱ ཞིང དེ ཆུ ལུ གྱུར ཏེབྱཱ ག རཆུའི ཁ ཁར ལྡིངས སྦེ སྡོད ནུག ཟེར སླབ ནུག དེ ལསནང གི ཨཔ དེཨོག ཁང ནང ལྟཝ དའབྱོགམོ བཟའམོ དེསྡོད པའི ཤུལ ལུ ཆུ མིག ཅིག འཁྱིལ མོ ར ག ཏེ ཡང མེད པར ཡར སོ ནུག ཟེར ཨིན མས  དེ ལསཕག མདའ ཕྱུགཔོ དེད ག དེ སྦེ ར ཨིན རུངའདི འབྱོགམོ བཟའམོ དེ གི གཡོ འཁྲུལ ཨིན མནོ སྟེབལྟ བར འགྱོཝ དདོན ལས ར མི ཚུ གིས སླབ དོ བཟུམ སྦེཆུ ཞིང ག ར མཚོ ལུ གྱུར སྦེརེད བརྔ སྟེ བཞག བཞགཔ ག རམཚོའི ཁ ལུ ལྡིང སྟེ སྡོད ཡོདཔ ལསཁོ དབུགས འགམ སྟེ འདྲེགས མ ཚུགས པརལས མི འཚོལ ཏེམཚོ དེ བརྟོལ གཏང ནིའི ལཱ འགོ བཙུགས ནུགཨིན རུངགྱོས སྐོར དེརྒྱུ ཟད སྦུངས ཟད ཅིག མ གཏོགསགླགས འཁེལ མ ཚུགསཔ ལསཕག མདའ ཕྱུགཔོ དེང དེ མའི བསོད ནམས ཟད མི ཟད དངརླུང རྟ ཆག མི ཆག མནོ སྟེསེམས ཕམསྔུ སྦེ སྡོད སྡོད པའི བར ན རམཚོའི མཐའ མར གཉིད ཐལ སོ ནུག  དེ བསྒངཁོ གི གཉིད ལམ ནངམཚོ དེ ཚར གསུམ གཡོམ རྐྱབ ཞིནམ ལསམཚོའི སྦུག ལསབུམོ འཇའ རིསམོ ཅིག ཐོན འོངས ཏེཁོ གི མགུ ལུ ཕངས ཕངས ར འདྲཝ སྦེ ལགཔ བཀལ ཏེང ནཱ ལུ ལུང བསྟན གྱིས སྦེ འོངས འོངསམ ཨིན ཨིན རུངཞོར ཁར ཁྱོད ལུ གནོད ཅི ཁྱོད བློ ཕམ མི དགོ སེམས སྡུག བསྔལ ཡང འབད མི དགོ ཞིང རིན སྦེ རྟ འདི བདའ སྟེ སོང རྟ དེ གིསཁྱོད ལུ ཕན སྦོམ ཐོགས ཚུགས རྟ དེ བདའ སོང ཞིནམ ལསམི ག ལུ ཡངདེ གི ལོ རྒྱུས མ སླབ པརཨོག ཁང ནང བཞག ཞིནམ ལསརྩྭ ཆག དང ཆུ ཀྲིག ཀྲི སྦེ བྱིན དྲོ པ བཙན སྐད ཚར གཅིག དངཕྱི རུ ཚར གཅིག རྐྱབ འོང དེ བསྒང སྦི འཁྱབ འབག སོང སྟེརྟའི ཧང གུ བཟེད པ ཅིན གསེར ཀྲམ དང དངུལ ཀྲམ བསྐྱུག འོང དེ ཚུ ག དེ དྲག དྲག གསང དགོ རོགས ཀྱིས ཤེས པ ཅིནཁྱོད ར ལུ གྱོང རྒུད ཕོག འོང གལ སྲིད རྟ བཙོངས རུང མཐུར རྩ ལས མ བཙོངས ཨོག ཁང ནངང སྡོད སའི ཤུལ ལུ ཡོད མི ཆུ མིག རྩ བརཀླུའི རྟེན མཁར ཅིག བརྩིགས ཏེ བཞག པ ཅིནཁྱོད ཀྱི མི རབས ལས མི རབས ལུ དོད གཞི འོང ཟེར སླབ ཚརཝ ཅིགཁོ གཉིད སད དེ ལྟཝ དསྦོ ལོགས ཁར ག ནི ཡང མ མཐོང པས རྡོག པའི རྩ བརརྟ ཕོ ཆེན དཀརཔོ ཅིགཐགཔ བཏགས ཏེ བཞག ནུག ཟེར ཨིན མས  དེ ལསཁོ ཡངགཉིད ལམ ནང མཐོང དོ བཟུམ སྦེ རརྟ ཕོ ཆེན དཀརཔོ གཅིག ཁྱིད སྦེ ལོག སྟེ ཕག མདའ ཁར ཡར སོ ནུག  ཁྱིམ ནང ལྷོད ཞིནམ ལསཕོ ཆེན དེ ག གིས ཡང མ ཤེསཔ སྦེཨོག ཁང ནང བཞག སྟེརྩྭ ཆག དང ཆུ དུས ཚོད ཁར ཀྲིག ཀྲི སྦེ བྱིན ཏེ གསོ ནུག དྲོ པ བཙན སྐད རྐྱབ དསྦི འཁྱབ འབག སྟེ བཟེདཔ དགསེར ཀྲམ དང དངུལ ཀྲམ སླ བསྲེས ཏེ བསྐྱུགས ནུག དུས དེ ལས འགོ བཙུགས ཏེཕག མདའ ཁ གི ཕྱུགཔོ ཡངདོན ཧིང ཤུབས ནང ཚུད ཉལ ཚད གཉིད ལུ གྱུར ཟ ཚད བཅུད ལུ གྱུར ཏེ སྡོདཔ མ ཚདལོ གཅིག བ ལོ གཅིགཡར སྐྱེད བཏགས ཏེའགྲོས ཀྱིས སྦེཨ ཐང ཕག མདའ ཁ ལུཕྱུགཔོ གདོས དྲགས ཅིག ལུ གྱུར སོ ནུག  ཁོ ཕྱུགཔོ འགྱོ བའི སྐད གྲགས དེདབང རྫོངཔ གིས མཁྱེན ཞིནམ ལསདབང རྫོངཔ གིསརྒྱུ རྐྱེན ག ཅི ལས བརྟེན ཏེཕྱུགཔོ ཐལ ཐལཝ ཨིན ནའཇར རོགས གཅིག བལྟ བར བཏང བཏངམ མས  དེ གིསམེན རྫུ བཏབ སྟེ ཁྱིམ ཚང ཚུ ལུ འདྲིཝ དཕྱུག པོའི ཨོག ཁང ནངརྟ ཕོ ཆེན གཅིག ཡོད མི དེ ལས བརྟེན ཏེ ཨིན ཟེར བའི ལོ རྒྱུསཁོང རའི ཁྱིམ ནང ལཱ འབད མི ཚུ ལས གོ ཞིནམ ལསའཇར རོགས དེ གིས ལོག འོངས ཏེདབང རྫོངཔ ལུ ལོ རྒྱུས ག ར ཁ གསལ སྦེ ཞུ ནུག  དེ ལསདབང རྫོངཔ གིསདབང འདུས ཆ འོག དེ ནངམི ང དང བྱ ཁྱུང ཨིན ང མ མཐོ ན ཁོ མི མཐོ  ང ལུ དེ བཟུམ གྱི ནོར བུ མེད པརཁོ གིསདེ སྤུ ལས ར འཆང སྤྱོད འབད མི ཆོགཁྱེད འཇར རོགས གཉིས སོང སྟེཕག མདའ ཕྱུག པོའི རྟ དེནངས པ ཟེརན ད རིས དངད རིས ཟེརན ད ལྟོ ར བདའ ཤོག ཟེར བཀའ གནང སྟེའཕྲལ བཤུད རྐྱབ སྟེ བཏང ད ནུག  ཁོང གཉིསཨ ཐང ཕག མདའ ཁར སོང ཞིན ནདབང རྫོངཔ གི བཀའ སྐྱོར ཏེརྟ བདའ ནི འབདཝ དཁོ གིས རྟའི མཐུར གུ བཤེད སྦེསྔུ རལ སྦེ སྡོད དེ བདའ མ སྟེར བས  དེ ལསཁོང གཉིས ཀྱིས བང ཅན བཙོངས ཏེརྟ སྒ རྐྱབ སྟེ བདའ ནི འབདཝ དརྟ གིས ག དེ འབད རུང  འགྱོ མ བཏུབ པས  དེ ལསཁོང གཉིས ཀྱིསད ག དེ འབད རུང རྟའི མཐུར དགོ ཟེར དགའ མེད སྐྱིད མེད བཟོ བའི ཤུལ ལུཐབས ར ཟད དེམཐུར དེ ཡང  བྱིན དགོཔ ཐལ སོ ནུག དེ ལསཕོ ཆེན སྒ རྐྱབ  མཐུར ཐག བཏགས ཐགཔ གཡས གཡོན བཏགས ཏེགདོང ལས འཐེནརྟིང ལས དྲང སྦེ ཁྱིད ཆི ནུག  ཕག མདའ ཁ ལས འོངས སྦེལོ ཕོག ཁ གི གཡུས བརྒལ ཏེཚངས བུག ཟེར སར ལྷོདཔ དཕོ ཆེན དེ གིསལོག ཅི ལོག ཅི རམཚོ དེ འགྱིམ སྡོད དེརྩ ལས འགྱོ མ བཏུབ པས  དེ ལསཁོང གཉིས ཀྱིསབང ཅན སྦེ དྲུད དེ བདའཝ དཕོ ཆེན གྱི མིག ཏོ ནང ལསམིག ཆུ སེརཝ བཟུམ བུད དེཨ ཙི ཅིག ལསདེ ཁ ར ཤི སོ ནུག ས གནས དེ ཁརརྟའི ཁྲག ཨིན ཟེར ཆུ དམརཔོ དངརྟའི པགས ཀོ བརྡལ བརྡལཝ ཨིན ཟེརསྤང ནང རྩྭ དམརཔོ སྐྱེས ཏེ ཡོད  དེ ལསཁོང གཉིས ནང དོག སྟེད དབང རྫོངཔ གིས དགོངསམ ཁྲེལ འོང ཟེརསྒ དང མཐུར འབག སྟེ འགྱོ སྦེཚངས བུག སྤང གོང མར ལྷོདཔ དསྒ དང མཐུར ཡང རྡོ ལུ གྱུར སོ ཡི ཟེར ཨིན པས  ད ལྟོའི བར ན ཡངཕག མདའ ཕྱུག པོའི རྟའི སྒ ཨིན ཟེར རྡོ ཕུ སྒ བཟུམ ཅིག ཡོད  དེ ལསཕག མདའ ཕྱུག པོའི ཨོག ཁང ནང གི ཆུ མིག དེན ཧིང གཞེས ཧིང ཚུན ཚོད མ སྐམ པར ཡོད ཟེར སླབཔ ཨིན མས  དེ ཁར ཨ ཐང མཚོ ཆུཧིང སང ས སྦེ སྡོད རུངག དེམ ཅིག སྦེརྒྱལ ཁབ ལུ མ བདེཝ རེ འབྱུང ནི ཨིན པ ཅིནམཚོ ཆུ ནོར གྱི གློ ཁུ ལྡུར བཞག བཞགཔ བཟུམ སྦེབཀྱག གྱུར ཏེ འགྱོཝ ཨིན  དེའི སྐབསརྒྱལ ཁབ ནང སྟབས མ བདེཝ རེ འཐོནམ ཨིན ཟེརརྒན ཤོས ཚུ གིས ཡིད ཆེས པའི ལོ རྒྱུས བཤད ནི འདུག  གཏམ རྒྱུད འབྲི མིའི ཟུར བྲིས དེསན  ཨ ཐང མཚོ ཡི གཏམ རྒྱུད དེ བྲིས ཏེ སྡོད པའི སྐབསདྲོ པ ནམ མ ནངསམ ཅིག ཁརགཉིད ལམ ནངམཚོ དེ ཁར ཧེ མ གཏེར སྟོན རྡོ རྗེ གླིང པ བྱོན ཏེཐུགས དམ གནང བཞུགསཔ དསྔ ཕྱི གཉིས ཀྱི གསོལ ཚོགས སྦེམཚོ སྨན རྒྱལམོ གིསཉ རེ རེ ཕུལཝ བཞིན དུགཏེར སྟོན གྱིས ཡངཉ ཚུ བཞེས ཡི རརྣམ ཤེས མཐོ རིས དྲངམ ཨིན ཟེར ཨིན མས  དེ ཅིག གི བར ནམཚོ སྨན རྒྱལམོ གིས ཕུལ ཕུལཝ ཨིན ཟེརཉ ཅིག བར སྣང ཁམས ལསགློག འཁྱུག དོ བཟུམ སྦེ འོངསམ ཅིགགཏེར སྟོན ཨིན ཟེར མིཆོསཔ དེའི སྦོ ལོགས ཁརས ཁར བུད ཅི  དེ ལསམིག གིས བལྟ བལྟ བ རཉ དེ བྱེམ ཚ ཏོམ ནང བརྔོ དོ བཟུམ སྦེས དང ཤོམ འདབ ཚུ གི བར ནཚ དམྱལ གྱི སྡུག བསྔལ དཔྱེ སྟོན དོ བཟུམ སྦེའདྲེགས མ ཚུགས པར སྤརཝ དཆོསཔ དེ གིསཉའི སྐེདཔ ལས བཤེདཝ ཅིགཉ མགུ ཞལ ནང བཞེསཔ དམར ཁུ བཞེས དོ བཟུམ སྦེགཏེར སྟོན གྱི ཞལསྣུམ ཆོབ ཆོ ཐལཝ མ ཚདཞལ ལས ཡང མར ཁུ ཞལ ཡི  དེ ལསགཏེར སྟོན གྱིསཞལ ནང བཞེས ཏེ ཡོད མི ཉ ཤ དང རུ ཏོ ག རའཕུ ཟེརལོ ཕོག ཁ གི གཡུས རྙིངཔ ལུ གཟིགས ཏེགཏོར བཏང ཞིནམ ལསཨ ཐང པ དེ ཚུ ཟས ནོར ལོངས སྤྱོདདར ཞིང རྒྱས ཏེ ཡོད མི འདིདེ ལས བརྟེན ཏེ ཨིན ཟེར གསུངས ཡི  དེ གི ཤུལ ལུ ཡོད མི ཚུ ག རལག མཐིལ སྦུག ལུ ལེན ཏེ བལྟ དོ བཟུམ སྦེ མཐོང ཅི  ལོ ཕོག ཆུ ཕར ཁཧེ མའི གཡུས རྙིངཔ ཉམས མིའི གྱང ཁོག ཚུ ཡངཤིང ནགས ཀྱི སྦུག ལུགྲ མ ཉམསའབྲུ མ ཉམས པར མཐོང ཅི  ཨིན རུངཤུལ ལས བདེ སྐྱིད ཉམས ཏེཨ ཐང ལུ དར རྒུད དེ བཟུམ འབྱུང མི དེཧེ མགཏེར སྟོན རྡོ རྗེ གླིང པ དངདམ ཚིག ཨ ཙི ཉམས ནི འདི གིས ཨིན ཟེར གོ བའི བར ནགཏི མུག གི གཉིད སད པའི ལོ རྒྱུས ཙམ ཨིན ནོ བང མཚོ རྒྱལཔོ  ཧེ མཀུར སྟོད མདོ བཞི ལསཨུམ གླིང ཟེར ས ལུརྒྱལཔོ ཅིག ཡོདཔ ཨིན མས  ཁོ གི ཨ པ དེམི ངོ མ ཨིན རུངཨའི དེ ཀླུ མོ འབད ནི འདི གིསཁོ མི ག དང ཡང མ འདྲཝབྱད ངོ རིས དང གཟུགས གཤིསསྟོབས དང བློ རིག ཚུགནམ མེད ས མེད ཡོད ནི འདི གིསཆུང ཀུ བསྒང ལས རག གིས ཡང ཁོ ལུ དོ འགྲན འབད མི ཚུགས དོ ཡོདཔ ཨིན མས  འགྲོས ཀྱིས འགྲོས ཀྱིས སྦེ སྦོམ ཐལ ཞིནམ ལསཁོ གཞན དང མ འདྲ བའིདཔའ རྩལ ཅན ཅིག ཐོན ཏེག གིས ཡང ཁོ གི གདོང བཟེད ནི ཕར བཞགཁོ ལུ མིག ཏོ ཡང ཐད རི སྦ རི སྦེབལྟ མི ནུམ དོ ཡོདཔ ཨིན མས  ཁོ ཀླུའི རིགས ལས མཆེད མཆེདཔ འབད ནི འདི གིསསོ ནམ གྱི ལཱ ལུ གཞན དང མ འདྲཝསྤུ འགྱིར དྲགས དངསྒོ ནོརདེ ཁར ཟས དཀར གྱི རིགས ལུགནམ མེད ས མེད དགའ དོ ཡོདཔ ཨིན མས  དེ འབད ནི འདི གིསཀུར སྟོད ཨུམ གླིང ལུཁོ རའི ཕོ བྲང ཐོག ཚད གཅིགསའི ཕྱི ཁར དངཐོག དགུསའི ནང ན འབད མི ཅིག རྐྱབ སྟེ ཡོདཔ མས  དེའི མཐའ འཁོར ས སྟོང རི སྟོང ཚུ ག ར ཟ སྤྱོད བཟོ སྟེལོངས སྤྱོདཔ མ ཚདསྒོ ནོར རྒྱ ཚ དང རྒྱ ཚམོ བརྒྱ ཕྲག ཉིས བརྒྱ བདག འཛིན འཐབ ཞིན ནནོར རྫིཔ དེ ཡང ཁལ ལྔ དེ ཅིག བཙུགས སྦེཟས ནོར ལོངས སྤྱོདནམ མཁའི མཛོད ལུམངའ དབང བརྙེས ཏེ སྡོད སྡོདཔ ཨིན མས  འདི བཟུམ མའི སྟོབས དང མངའ ཐངནོར ལོངས སྤྱོད བློ རིག དང དཔའ རྩལའདྲན འདྲ ག ཡང མེདཔ ལསཁོ ལུ ག ར གིསརྒྱལཔོ བཟུམ མའི བརྩི བཀུར འབད དེཨུམ གླིང བང མཚོ རྒྱལཔོ ཟེར སླབ དོ ཡོདཔ ཨིན མས  འགྲོས ཀྱིས འགྲོས ཀྱིས སྦེཁོ གི གཏམ སྙན གྲགསབོད རྒྱལཔོ གིས ཡང མཁྱེན ཆི ནུག དེ ལསཁོ གི སྙན གྲགས དེ ལུབོད རྒྱལཔོ ཡང ཐུགས ལུ མ བབས པརའབྲུག རྒྱལ ཁབ ཆུང ཀུ ཅིག ནངམི མཁས དྲག དེ སྦེ འཐོན ཐབས རྩ ལས མེད འདི དེ སྦེ ར བཞག པ ཅིནང བཅས བོད ཀྱི རྒྱལ ཁབ ལུ ཡངགནོད པའི ཉེན ཁ འདུགདེ བ འདི ད ལྟོ ལས ར ཐབས ཤེས ཀྱིས སྦེམེདཔ གཏངམ དྲག མནོ སྟེཧད བཏགས འཚོལ ནི འགོ བཙུགས ད ནུག དེ ཡང དང པ རའབྲུག པའི བློ རིག དངགནས སྐབས དབྱེ བ དཔྱད ནིའི དོན ལུབོད ཀྱི རྒྱལཔོ གིསསྒོ ནོར ལུག གི རྭཝ གཅིགབང མཚོ རྒྱལཔོ ལུ གནང སྟེཁྱོད མཁས པའི ལོ རྒྱུས ར ཨིན མས ངེ གི ལུག གི རྭཝ དེ གྲ མ ཉམསའབྲུ མ ཉམས པརཕྲང སྟེ བསྐྱལ གཏང ཟེར གསུངས སྦེབསྐྱལ བཏང བཏངམ ཨིན མས  དེ ལསབང མཚོ རྒྱལཔོ གིསལུག གི རྭཝ དེཟངས ཁ སྦུབ ནང སྤུས རྩ སྦེ བཙོ ཞིནམ ལསསྒུ མ ཤིང གི ཧིང ལྕགས བཏོན ཏེརྭཝ གི པར བརྐོ ཞིནམ ལསན འཐན ཚོཔ དརྫམ ནང ལས བཏོན ཏེ ཕྲང སྦེསྒུ མའི པར ནང བཙུགས ཏེབསྡམས བཞག ཞིན ནཉིནམ དག པ ཅིག ལས ལྟཝ དལུག གི རྭཝ ཕྲང ཏང ཏམདའ བཟུམ ཡར སོ ནུག ཟེར ཨིན མས  དེ ལསབང མཚོ རྒྱལཔོ གིསལུག གི རྭཝ དང སྦྲགས ཏེཀུཝ ཀ ཀྲ ཀོ ཀྲ ཅིགབོད ཀྱི རྒྱལཔོ ལུ ཕུལ སྦེརྒྱལཔོ གིས གནང མི ལུག གི རྭཝ དེརྒྱལཔོ གིས གསུང དོ བཟུམ སྦེཕྲང སྟེ ཕུལ བཏང དོརྒྱལ པོའི ཐུགས དོན དེ གིས གྲུབ གྲུབ འོངནཱ ལས ང གིསང བཅས གཡུས ཁའི ཀུཝ ཅིག ཕུལ གཏང དོདེ ཡང  རྒྱལཔོ གིས ཕྲང གནང ཟེརམི གཅིག དང སྦྲགས ཏེ ཕུལ བར བཏང ནུག མི དེ བོད ལུ ལྷོད ཞིནམ ལསབོད རྒྱལཔོ གིསལུག གི རྭཝ དེ གཟིགས ཏེའབྲུག རྒྱལ ཁབ འདིཤིང སྣའི སྦུག ལུ འབད ནི འདི གིསའཇམ ཏོག ཏོ སྦེ ཕྲང ད ནུགབང མཚོ རྒྱལཔོ གིས བསྐྱལ མིཀུཝ དེ ཡང ཕྲང འབག ཤོག ཟེརབློན པོ ལུ བཀའ གནང སྟེ ཕྲང བཅུགཔ དཀུཝ དེ བཙོ རུང མེནསྐམ རུང མེནཆུ སྦངས རུང མེནམར ཁུ ནང འཕུར རུངརྩ ལས ཕྲང མ བཏུབ པརམཐའན མཇུག ལུ དཀྲུམས ཡར སོ ནུག དེ བོད རྒྱལཔོ གིསཕྲང མ ཚུགས པརབང མཚོ རྒྱལཔོ གིས རྒྱལ ཁ ཐོབ ཆི ནུག དོ རུངཚར གཅིགའབྲུག པའི དཔོན དེདེ སྦེ བཞག ནི མི འོང ཟེརཧད བཏགས འཚོལ ནིའི དོན ལུའབྲུ ནག བྲེ གངགྱངས ཁ རྐྱབ བཅུག ཞིནམ ལསགྱངས ཁ ཐོ བཀོད བཞག སྦེནག བྲེ གངམ དེགྱངས ཁ རྐྱབ སྟེ ལོག བསྐྱལ གཏང ཟེརབང མཚོ རྒྱལཔོ འབད སར མི གཅིག རྐང བཙུགས བསྐྱལ བར བཏང ད ནུག དེ ལསབང མཚོ རྒྱལཔོ གིསནག བྲེ གངམ དེཕོ བྲང གི རྡོ ལེབ དེ ཁར བླུགས སྦེརེ རེ བཞིན དུ གྱངས ཁ རྐྱབ སྟེཐོ བཀོད དེ བསྡམས ཞིན ནདེ དང གཅིག ཁར ཞིམ རྩི དཀརཔོབྲེ གང བསྐྱལ ཏེབོད རྒྱལཔོ ལུཁྱོད ཀྱིས གནང མིའི ནག བྲེ གངམ དེགྱངས ཁ རྐྱབ སྟེ ལོག བསྐྱལ གཏང དོ ངེ གི ཞིམ རྩི དཀརཔོབྲེ གངམ དེ ཡང གྱངས ཁ རྐྱབ སྟེ ལོག བསྐྱལ གནང ཟེརམི གཅིག བསྐྱལ བར བཏང ད ནུག མི དེ བོད ལུ ལྷོད དེནག བྲེ གང གི གྱངས ཁ དེཐོ བཀོད དང འཁྲིལ ཏེ ལྟཝ དཀྲིག ཀྲི ཐོན ཆི ནུག དེ ལས བློན པོ ཚུ ལུ བཀའ གནང སྟེའབྲུག ལས སྐྱེལ མི ཞིམ རྩི དེགྱངས ཁ རྐྱབ བཅུགཔ དགནམ མེད ས མེད ཕྱ དྲགས ནི འདི གིསལག པར ལེན མ ཚུགས རེ ཚེ ལགཔ ལས ཤོར རེ ཚེ ཁའི རླངསམ གིས གཏོར བཏང སྦེག དེ འབད རུངགྱངས ཁ ཆོད མ ཚུགས པར རྒྱལཔོ དགོངསམ ཁྲེལ ཆི ནུག དེ གིས ཡང བང མཚོ རྒྱལཔོ རྒྱལ སོ ནུག དེ ལསཚར གཅིག བོད རྒྱལཔོ གིསའབྲུག ལུ མེད པའི ཅ ལ ག ཅི བཏང རུངའབྲུག པའི དཔོན གྱིསཀྲིག ཀྲི སྦེ ཚགས ཁར ཚུད པས  ད འབྲུགཔ འདིཤིང ལོའི ཚལ ནང སྡོད མིཆོས དང རིག པའི སྐོར རྒྱུས ཆ མི འོང ཟེརལྕང མ ཤིང གི འདབ མ གུ སྒྲོལ མའི སྐུ བྲིས ཏེདེ བཟུམ ཅིག བྲིས སྦེ ལོག བསྐྱལ གཏང ཟེརམི ཅིག བསྐྱལ བར བཏང ད ནུག དེ བང མཚོ རྒྱལཔོ འབད སར ལྷོད དེ ལྟཝ དསྒྲོལ མའི སྐུ ཅིག ཨིན མས ཟེར བའི ལོ  དེ ལས བང མཚོ རྒྱལཔོ ཡངཀླུ དང མི འདུས ཏེཐོན ཐོནམ འབད ནི འདི གིསགཞན དང མ འདྲ བའི བློ རིག དངདཔའ རྩལ ཡོདཔ ཨིན མས  ཁོ གིས སྒུ མ ཤིང གི རྡོག མའི པགས ཀོ གུཞི ཁྲོའི ལྷ ཚོགས བྲིས ཏེ ཕུལཝ དབོད ལུ སྒྲོལ མའི སྐུ འབྲི མི ལྷ བྲིསཔ དེ གིསའབྲུག པའི གཡུས ཁ ལུདེ བཟུམ མའི མཁས པབསམ གྱིས མི ཁྱབ པ བཞུགས ནུག ཟེརལགཔ ཐལ མོ སྦྱར ཏེའབྲུག ལུ བལྟ སྦེ སྐྱབས སུ མཆིཟེར སླབ སླབཔ ཨིན མས  དེ གིས ཡངབོད ཀྱི རྒྱལཔོ ཕམ སྟེབང མཚོ རྒྱལཔོ རྒྱལ སོ ནུག དེ ལས གཞན ཡངག ཅིའི སྐོར ལས འབད རུངབོད ཀྱི རྒྱལཔོ གིསཁོ ལུ འབད མ ཚུགསཔ ལསརྒྱལཔོ དེ ཐུགས ངལ མ རངས པརའབྲུག ལུ དམག རྐྱབ ནི སྦེདམག མི ཁྱིད འོངས སྦེདམག ཨུམ གླིང མ ལྷོདཔ ཅིག ཁརས དམར ཅན ཟེར སརབང མཚོ རྒྱལཔོ གིསབོད ཀྱི ཁ གནོན སྦེ བཞེངས བཞག མིའིམཆོད རྟེན ཡོད ས ལསབང མཚོ རྒྱལ པོའི ཕོ བྲང མཇལཝ དནམ སོ ཁ འབད ནི འདི གིསབང མཚོ རྒྱལ པོའི གཟིམ ཅུང མཐའ བསྐོར ཏེསྐམ བྱཱ དང མོན བྱཱརི ཀླུང སྦེ བཏབ བཏབ པའི མཚམས མཚམས ལུཞིམ རྩི དཀརཔོ བཏབ བཞག སྟེདེ ཚུ འཚོ རན ཏེ མོན བྱཱ གི སྦུག ལསམི གོ དམརཔོ གྱོན ཏེལོངས སྡོད སྡོདཔ བཟུམགྱངས ཁ མ ཆོདཔ སྦེ མཐོང ནུག དེ ལས དམག དཔོན དེ གིསང བཅས ཀྱིས འབྲུག པའི བང མཚོ རྒྱལཔོ ལུའབད ཚུགས ནི མེན པས  ཕོ བྲང ནང གི དམག མི ཕར བཞགཕོ བྲང མཐའ སྐོར ར ལྟེམ ལྟེ གང སྟེ འདུག འདི བ ལོག འགྱོཝ དྲག ཟེར སླབ སྟེབོད དམག ཚུ ག རས དམར ཅན མཆོད རྟེན རྩ བ ལས ལོག ཡར སོ ནུག བོད དམག ལོག འགྱོ བའི ལོ རྒྱུས ག རཕར གྱི མི གིས གོ ཞིནམ ལསཧེ མནོར གཅིག བང མཚོ རྒྱལ པོའི ཐོག ནང འཛུལ བའི སྐོར ལསཨམ མོ རེངསམོ ཅིག དངབང མཚོ རྒྱལཔོ མ འགྲིགས པར ཡོདཔ ཨིན མས  ཨམ དེ གིས བང མཚོ རྒྱལཔོ ལུག ནི ཡང འབད མ ཚུགས པར ལུས ལུསཔ ཨིན རུངད རིས ཀྱི ལོ རྒྱུས འདི གོ ཞིནམ ལསཨམ དེ གིསད རིས འབདནལན ཅིག འཇལ བ ཅིནདུས ཚོད ཁར ཀྲིག ཀྲི ཨིན མས མནོ སྟེབོད དམག གི རྟིང བདའ སོང སྦེཁའུ ལྟར ལ ལུ བདའ ཟུན ཆི ནུག མོ གིསལོ རྒྱུས གཞན ལས འདྲིཝ དདམག དཔོན གྱིསབང མཚོ རྒྱལ པོའི དམག མིའི སྐོར ལས སླབ ནུག དེ ལས ཨམ དེ གིས བང མཚོ རྒྱལཔོ ལུདམག མི ཕུད རྡོག གཅིག ཡང མེད ཁོ ར དང ཨ དྲུངནོར རྫིཔ ཚུ མ གཏོགསགཞན ག ཡང མེད  དམག དཔོན ཁྱོད ཀྱིས གཟིགས མི ཚུ ག རའབྲུག པའི ལོ ཐོག ཞིམ རྩི ཨིན མསཟེར བྱ བསྐྱལ ཞིནམ ལསབོད དམག ལོག སྟེབང མཚོ རྒྱལ པོའི ཕོ བྲང ནང འགྱོཝ དརྒྱལཔོ བྱོག ཡར སོ ནུག ཁོང རྟིང བདའ སོང སྦེདོམ མཁར ལུ ལྷོདཔ དབང མཚོ རྒྱལཔོ བདའ ཟུན ཏེ བཀྲོངས ད ནུག བོད དམག གིས བཀྲོངས པའི ཤུལ ལསརྒྱལཔོ དེ སྦུལ མེ སྦོམ གཅིག ལུ སྐྱེས ཏེབང མཚོ རྒྱལ པོའི ཕོ བྲང ནང སྡོད དེཕོ བྲང ནང གི རྒྱུ ཅ ལ ཚུག ལུ ཡང འབག མ སྟེར བརབདག ཏུ བཟུང སྟེ ཡོད ཟེརམི གནགཔ གི ཁ རྒྱུད སླབཔ ཨིན མས  ཕོ བྲང ཐོག དགུ མའི ནང ཡོད མི ཚུ ལསཐོག གསུམ ཚུན ཚོདན ཧིང གཞེས ཧིང ཚུན ཚོདནོར རྫིཔ ཚུ འཛུལ ཏེ བཤལཝ ཨིནཟེར བའི ལོ རྒྱུས ཡང སླབ ནི འདུག ཅ ལ དང མཆོད རྫས ཚུ ཡངཕོ བྲང གི སྒོ ཁར སོང སྦེབང མཚོ རྒྱལཔོ ཟེར བོ སྟེཅ ལ དགོ མི ཚུ བརྙ དགོ པསཟེར སླབ སྦེབཟུར སྡོད ཞིནམ ལསལོག བལྟ བར འགྱོཝ དསྒོ ཁར ཀྲིག ཀྲི སྦེ བཏོན བཞགཔ ཨིན ཟེར བའི ལོ རྒྱུས དང རིམ གྲོ ཚར ཞིནམ ལསཅ ལ ལོག མ བསྐྱལ བ ཅིནའཚུབ བཏོན ཏེ བཞག མི སྟེར ཟེར བའི ལོ རྒྱུས སླབ ནི འདུག ཁོ གི ཕོ བྲང གི རྩིག ཤུལ ཚུད ལྟོ ཡང མ ཉམས པར ཡོད པའི ལོ རྒྱུས དངརྩིག པའི རྡོ ལ ལུ ཅིག ན ཧིང གཞེས ཧིངཨུམ གླིང སློབ གྲྭ རྐྱབ ད བཏོན ཡི ཟེར བའི ལོ རྒྱུས འདུག གོ སྣུམ འཁོར གྱིགནས སྟངས བརྟག དཔྱད སྒེར སྡེ ལུ སྤྲོད ནི སྤྱི ལོ  ལས འབྲུག གཞུང གིས ལོ ལྟར བཞིན དུ འོང འབབ དངུལ ཀྲམ ས ཡ  ལྷགཔ ཅིག སྒེར མི དག པ ཅིག ལུ ཤོར ནི ཨིནམ ད དེ ཡང  ལམ འགྲུལ ཉེན སྲུང དང སྐྱེལ འདྲེན དབང འཛིན གྱིས རྒྱལ ཁབ ནང འཁོད ལུ སྣུམ འཁོར གྱི གནས སྟངས བརྟག དཔྱད འབད ནི ཚུ སྒེར སྡེ ལུ སྤྲོད ནི ཨིན པས  ད ཚུན གྱི བར ནསྣུམ འཁོར གྱི གནས སྟངས བརྟག ཞིབ ཚུ ལམ འགྲུལ ཉེན སྲུང དང སྐྱེལ འདྲེན དབང འཛིན གྱིས འབད དེསྣུམ འཁོར གྱི ཇོ བདག ཚུ ལསབརྟག ཞིབ ཀྱི འཐུས ཚུབསྡུ ལེན ཐོགགཞུང གི འོང འབབ རྩིས ཁྲ ནངབཙུགསཔ ཨིན རུངད རེས ནངས པསྣུམ འཁོར གྱིགྱངས ཁ རྣམ རྟོག ལང སི སི སྦེ ཡར འཕར འགྱོཝ མ ཚད དེ དང བསྟུན པའི ལཱ བཙར མ ཚུགསཔ སྦེ འཐོན ནི འདི གིསསྟབས མ བདེཝ ལེ ཤ ཐོནམ མས ཟེར དབང འཛིན གྱི མདོ ཆེན བཀྲིས ནོར བུ གིས བཤདཔ ཨིན པས  ང བཅས ཀྱིསབརྟག དཔྱད འབད ནིའི ལཱ ཚུསྒེར སྡེ ལུ སྤྲོད ནི སྦེགྲོས ཐག གཅད མི དེ ཡང  དབང འཛིན གྱི ལས བྱེདཔ ཚུ ལུ འབྱུང མིལཱ གི ཨུ ཚུགས དང རྩིས ཞིབ དང འབྲེལ བའི རྩོད རྙོག ཚུ མར ཕབ འབད ཐབས ལུ ཨིན ཟེར མདོ ཆེན གྱིས བཤད པའི ཁརད ལས ཕརང བཅས ཀྱིས ལོ ལྟར སྣུམ འཁོར གྱི ཡིག ཆ བསྐྱར གསོ དང སྣུམ འཁོར གཏང ནིའི ཆོག ཐམ དང སྣུམ འཁོར ཐོ བཀོད གསརཔ ཚུ གི འཐུས ཚུ རྐྱངམ གཅིག བསྡུ ལེན འབད ནི ཟེར བཤདཔ ཨིན པས  ཐིམ ཕུག ལུང ཕྱོགས ཡིག ཚང གིས སྤྱི ལོ ལས སྤྱི ལོ པའི ཚེས ཚུན ཚོད ཐིམ ཕུག དང སྤ རོ སྤུ ན ཁ དབང འདུས ཕོ བྲང ལུང ཕྱོགས ཚུ ལསསྣུམ འཁོར གྱི གནས སྟངས བརྟག དཔྱད ཀྱི འཐུས དངུལ ཀྲམ ས ཡ  ལྷགཔ ཅིགབསྡུ ལེན འབད ཡོདཔ ཨིན པས  སྣུམ འཁོར གནས སྟངས བརྟག དཔྱད ཀྱི འཐུས དེ ཡང སྣུམ འཁོར ཆེ བ རེ ལུ དངུལ ཀྲམ  རེ དང འབྲིང མ རེ ལུ དངུལ ཀྲམ དེ ལསསྣུམ འཁོར ཆུང བ རེ ལུ དངུལ ཀྲམ རེ དང གླ འཁོར ཚུ ལུདངུལ ཀྲམ  རེ བསྡུ ལེན འབདཝ ཨིན པས  སྤྱི ལོ ལུ ལམ འགྲུལ ཉེན སྲུང དང སྐྱེལ འདྲེན དབང འཛིན གྱིས རྒྱལ ཁབ ནང འཁོད ལུ སྣུམ འཁོར གྱི ཡིག ཆ བསྐྱར གསོ དང གནས སྟངས བརྟག དཔྱདདེད གཡོག པའི ཆོག ཐམ དང སྣུམ འཁོར གསརཔ ཐོ བཀོད ཀྱི འཐུས ཚུ བསྡོམས ཏེདངུལ ཀྲམ ས ཡ ལྷགཔ ཅིག བསྡུ ལེན འབད ཡོདཔ ད ཐིམ ཕུག ལུང ཕྱོགས ཡིག ཚང རྐྱངམ གཅིག གིས རསྤྱི ལོ པའི ཚེས ལས སྤྱི ཟླ པའི ཚེས ཚུན སྣུམ འཁོར ཚུ ལསའོང འབབ དངུལ ཀྲམ ས ཡ བསྡུ ལེན འབད ནུག  རྩིས ཐོ དང འཁྲིལཝ ད སྤྱི ལོ པའི ཚེས ཚུན ཚོད འབྲུག རྒྱལ ཁབ ནང སྣུམ འཁོར ཡོངས བསྡོམས ཡོད མིའི ནང ལས ཐིམ ཕུག གི ལུང ཕྱོགས ནང ཡོདཔ དཕུན ཚོགས གླིང ལུ སྣུམ འཁོར དང བསམ གྲུབ ལྗོངས མཁར ལུང ཕྱོགས ནང དགེ ལེགས ཕུག ལུང ཕྱོགས ནང སྣུམ འཁོར ཡོདཔ ཨིན པས  སྤྱི ལོ ལུ ལམ འགྲུལ ཉེན སྲུང དང སྐྱེལ འདྲེན དབང འཛིན གྱིས སྣུམ འཁོར གྱི དུ པ བརྟག དཔྱད འབད ནི འདི སྒེར སྡེ གཉིས ལུ སྤྲོད ཞིནམ ལས ཚུར གཞུང གི འོང འབབ ལོ ལྟར བཞིན དུ དངུལ ཀྲམ ས ཡ དེ རེ འབྱང དོ ཡོད པའི གནས ཚུལ  སློབ དཔོན གདམ འཐུ འབད མི ཚུ ལུ ནང འཁོད བརྟག ཞིབ འཕྲལ ཁམས ཅིག ལསགནམ དགུན གྱི གོ བསྡུར ཞལ འཛོམས དང ཆོས རྒྱུགས ཀྱི ལྟ རྟོག འབད ནིའི དོན ལུ སློབ དཔོན གདམ འཐུ འབད མི ལུ ཤེས རིག ལྷན ཁག གིས བརྟག ཞིབ འབད ནི འགོ བཙུགས ཏེ ཡོད ཟེར ད ལྟོདགེ ལེགས ཕུག ལུ འཚོགས པའི བསྒང ཡོད མི ལོ ལྟར ཤེས རིག ཞལ འཛོམས ནང ཤེས རིག དྲུང ཆེན སངས རྒྱས བཟངམོ གིས བཤད ཅི  གནམ དགུན གྱི གོ བསྡུར ཞལ འཛོམས དང གྲོས བསྡུར ཞལ འཛོམས ཚུ ནང བཅའ མར གཏོགས ནི དང ཆོས རྒྱུགས ཀྱི ལྟ ལྟོག པ སྦེ གདམ ཁ རྐྱབ པའི སྐབསརྣམ དག དངདྲང བདེན མེད པའི ཁརཕྱོགས རིས ཕྱེ བའིགནད དོན སྐོར ལསལོ ལྟར གྱི ཤེས རིག ཞལ འཛོམས ནངལོ རིང ཆད རལོ རྒྱུས ཐོནམ མས ཟེརདྲུང ཆེན གྱིས བཤད ཅི  ཧེ མ འབད བ ཅིནལྷན ཁག གིསགདམ ཁ རྐྱབ སྲོལ ཡོད མི དེདབང ཚད ཕྱིར སྤེལ ཐོགརྫོང ཁག ཤེས རིག འགོ དཔོན ཚུ ལུརྩིས སྤྲོད པའི ཤུལ ལུསློབ དཔོན ཆ མཉམ ལུགོ སྐབས འདྲ མཉམ བྱིན ཐབས ལུགདམ ཁ རྐྱབ ནི གི འགན ཁུར དེསློབ གྲྭའི དབུ འཛིན ཚུ ལུརྩིས སྤྲོད ཡོདཔ ཨིན པས  དེ འབདཝ དསློབ དཔོན ཚུ གིས མཐུན འགྱུར དངཉེ རིང ཕྱེ བའི སྐོར ལསཚུལ མཐུན དངཚུལ མཐུན མེད པའི ཐོག ལསཉོག བཤད བཀོདཔ ཨིན རུངདེ གི འགན འཁྲི ག གིས ཡངའབག མི བཏུབ པས ཟེརཤེས རིག དྲུང ཆེན གྱིས ཞལ འཛོམས ནངབཅའ མར གཏོགས མི ཚུ ལུདྲན གསོ སྦེ བཤད ཅི  ཕྱོགས རིས དངམཐུན འགྱུར འབད བའི རྩོད དོན ཚུདོགས སེལ འབད ནི དངགདམ ཁ རྐྱབ མི ཚུ དྭངས གསལ བཟོ ཐབས ལུ དམིགས ཏེ ཤེས རིག ལྷན ཁག གིས ཆུ ཁ རྫོང ཁག ལས ནང འཁོད བརྟག ཞིབ འབད ནི འགོ བཙུགས ཏེ ཡོད ཟེར བཤདཔ ཨིན པས  འབྲུག གི ཤེས རིག བརྟག དཔྱད ཚོགས སྡེའི དྲུང ཆེན ཌོག ཊར ཕུརཔ རིན ཆེན གྱིས སླབ མིའི ནང སྤྱིར བཏང ལུ སློཔ དཔོན ཚུ གིས གཙོ བོ ར ཉིན འཐུས དང འགྲུལ འཐུས ལ སོགས པའི ལྷན ཐབས འབབ ཁུངས བཟོ ནིའི དོན ལུ གོ བསྡུར ཞར འཛོམས ཚུ ནང བཅའ མར གཏོགས ནིའི དོན ལུ གདམ ཁ རྐྱབ དོ ཡོདཔ ལསསློབ དཔོན དག པ ཅིག གིས རྐྱངམ གཅིག ཤེས ཡོན རྒྱ སྐྱེད གཏང ནི གི སྤྲོ བ བསྐྱེདཔ མས ཟེར ཨིན པས  ཁོ གིས འབད བ ཅིནགདམ འཐུ འབད བའི སྐབས བརྒྱ ཆ དེ ཅིག བཅའ མར གཏོགས མི གསརཔ དང ཉམས མྱོང ཡོད མི བརྒྱ ཆ གདམ འཐུ འབད དགོ ཟེར ཨིན པས  གོ བསྡུར ཞལ འཛོམས ཚུ ནངཉམས མྱོང ཡོད མི དང མེད མི གཉིས ཆ ར བཅའ མར གཏོགས དགོཔ དེགལ ཆེ ནི ཨིན རུངསློབ དཔོན ནང འཛུལ ཏེ ལོ ངོ མ ལང མི ཚུགདམ འཐུ མི འབད ཟེརཌོག ཊར ཕུརཔ རིན ཆེན གྱིས བཤད པའི ཁརགོ བསྡུར ཞལ འཛོམས ནང སྡོད ཁྲི ཚད ཅིག ལས བརྒལ མེདཔ ལས སློབ དཔོན ཆ མཉམ ངལ རངས སྦེ བཞག མི ཚུགས ནི ཟེར བཤདཔ ཨིན པས  འདི འབདཝ ལསབཅའ མར གཏོགས མི ཚུ གདམ འཐུ འབད བའི སྐབས སློབ གྲྭའི དབུ འཛིན དང རྫོང ཁག ཤེས རིག འགོ དཔོན ཚུ གིས ཆགས སྡང ཕྱོགས རིས ཕྱེ མིའི སྐོར ལསཉོག བཤད བཀོདཔ མས ཟེར ཁོ གིས བཤདཔ ཨིན པས  སློབ དཔོན ལ ལུ ཅིག གིས སླབ མིའི ནངརྫོང ཁག ཤེས རིག འགོ དཔོན དང སློབ གྲྭའི དབུ འཛིན ཚུ གིས འཕྲལ འཕྲལ འབད ར ཧེ མ བཅའ མར གཏོགས ཚར མིསློབ དཔོན ཚུ ར གདམ འཐུ འབད དེགཏང ནི གི རྩིས རྐྱབ མས ཟེར ཨིནམ དང བཅས ལུ མཐོང གསལ འབྱུང མི དང འཁྲིལཝ དཧེ མགོ སྐབས འཐོབ མི སློབ དཔོན ཚུ རལོག གཏང དོ ཡོདཔ ཨིན རུངཚར གཅིག ཡང གོ སྐབས མ འཐོབ མི སློབ དཔོན ཚུ མ པ ལསགདམ འཐུ འབད ནི མིན འདུག ཟེར སྐྱེས ལོ ལང མི སློབ དཔོན ཅིག གིས བཤདཔ ཨིན པས  ད རིསའགོ འདྲེན འཐབ པའི བསྒང ཡོད མིལོ ལྟར གྱི ཤེས རིག ཞལ འཛོམས ནང ཧཱཨྱོན རྡོ རྗེ འབྲིང རིམ སློབ གྲྭ གོང མ གཞི བཙུགས འབད དེ ལོ འཁོར བའིདུས སྟོན དང འབྲེལསྤྱི ལོ པའི ནང ཤེས རིག ལོ བརྒྱ འཁོར གྱི དུས སྟོན བརྩི སྲུང འབད ནི སྦེགྲོས ཐག བཅད ཡོད པའི གནས ཚུལ  མི མང ལས དྲང ཁྲིམས ལྷན སྡེ ལུ བློ གཏད ཡིད ཆེས ཡོདཔ ཨིན ན  བདུན ཕྲག ཧེ མའི ནང འབྲུག རྒྱང བསྒྲགས ལས འཛིན གྱིས འབྲུག གི དྲང ཁྲིམས ལྷན སྡེ ལུམི མང ལས བློ གཏད ཡིད ཆེས ག དེ སྦེ ར ཡོདཔ ཨིན ནའི སྐོར བསམ བཤད གྲོས བསྡུར ལས རིམ ཅིགདངོས མཐོང སྦེའགོ འདྲེན འཐབ པའི ཤུལ ལས བསམ ལན འདྲ མ འདྲཝ ལེ ཤ བཤད ནི འགོ བཙུགས ཡོདཔ མ ཚད ལ ལུ ཅིག གིས ཁྲིམས སྡེ ལུ སྐྱོན བརྗོད ཡང ཞུཝ ཨིན མས  མ གཞིརྒྱང མཐོང གི བསམ བཤད གྲོས བསྡུར ལས རིམ ནངམགྲོན བརྡ འབད མི མང ཤོས རདྲང ཁྲིམས མ ཐོབ པརན འཐན དབུགས འགམ འབྱུང མི ཚུ ཨིན རུངརྩ ཁྲིམས ཆེན མོ གིས བསམ བཤད འབད ནིའིཐོབ དབང གནང མི ལུ བརྟེན མི མང གི གྲོས གནས ནང འདི བཟུམ མའི ལོ རྒྱུས ཚུ འབྱུང སྲིད ནི ཨིནམ ལས གཙུག སྡེ ལུ སྐྱོན བརྗོད དང འཕྱར ཁ ཞུ མི ཚུཁྲིམས སྡེའི ནང ཕྱག ལཱ གནང མི ཚུ གིས རྣམ རྟོག ལང དགོཔ དངཐུགས ཕམ དགོཔ ག ནི ཡང མེདཔ ལས གཙུག སྡེ ལེགས བཅོས ལུ ཕན པའི བསམ ལན ཨིནམ སྦེ ངོས ལེན གནང དགོ  བརྡ བརྒྱུད ཀྱི འགན ཁུར ངོ མ ར མི མང ལུ བརྡ དོན སྤྲོད ནི དངབྱ སྟབས མ བདེཝ རེ ཡོད པ ཅིནཁེ གྱོང ཡོད མིརྩ ཕན གཉིས ཆ རའིབསམ འཆར ཚུ སྦ གསང མེད པར སླབ བཅུག སྟེདོགས སེལ འབད ནི འཛོལ བ དང ནོར འཁྲུལ ཡོད མི ཚུ གསལ སྟོན འབད ནི ཚུ ཨིནམ ལས འདི བཟུམ མའི ལས རིམ འགོ འདྲེན འཐབ མི ལུ དོགས ཟོན བསྐྱེད དགོཔ དང ཡང ཅིནའདྲི དཔྱད འབད དགོ པའི འོས ཁུངས ཅིག མི མཐོང པས  འདི འབདཝ དཁྲིམས འདུན ཚུ གིས ཉེས འཛུགས ཆ འདྲཝ སྦེ ཡོད མིརྩོད དོན ཚུ ནངཉེས ཁྲིམས ཀྱི འཁྲུན ཆོད མ འདྲཝ རེ གནངམ དཁྲིམས སྡེའི དབུ འཕང ལུ ཐོ ཕོག དོ བཟུམ དངམི མང གི ཁ ཐུག ལས དྲི བཀོད འབད ནི གི གཞི གནད ཅིག ལུ ཡང འགྱུརཝ ཨིན མསདེ ཡང དཔྱེ འབད བ ཅིནབདུན ཕྲག ཧེ མའི ནང ཐིམ ཕུག རྫོང ཁག གི ཁྲིམས འདུན གྱིས གསོ བའི ལྷན ཁག གི འབྲེལ འཛིན འགོ དཔོན ལུ དངུལ ཀྲམ ས ཡ དེ ཅིག ལོག སྤྱོད འབད བའི བཙོན ཁྲིམས ལོ ངོ  བཀལ ཡོད རུང སྤྱི ཟླ པའི ཚེས ལུ མངོན མཐོ ཁྲིམས འདུན གྱིས རྒྱལ ཁབ ནང ས གཏེར དང འབྲེལ བའི ངན ལྷད ཀྱི ལཱ བྱ སྦོམ ཤོས ཅིག ཨིན མིརྩོད ཟླ ཀྱིས དངུལ ཀྲམ ས ཡ ལྷགཔ རེསྒེར སྤྱོད འབད ཡོད རུངབཙོན ཁྲིམས ལོ ངོ ལྷགཔ ཅིག ལས བརྒལམ ཕོག མི དེ ལུ བལྟ བ ཅིནརྒྱལ ཁབ གཅིག ནངཁྲིམས ལུགས གཉིས ཡོདཔ བཟུམ མཐོངམ མ ཚད འཁྲུན ཆོད ཚུ ཡངརྣམ དག ཅིག མིན པས  དེ བཟུམ མའིའཁྲུན ཆོད གནངམ དགཙུག སྡེ ལུ བློ གཏད བསྐྱེད མ ཚུགསཔའགྱོ དོ ཡོདཔ ཨིན རུངད རེས ནངས པདྲང ཁྲིམས ལྷན སྡེའི ནང གཙུག ལག ཤེས ཚད ལྡན པའི ཁརའཛམ གླིང རྒྱལ སྤྱིའི ཁྲིམས དོན གྱི ཤེས ཡོན སྦྱང མིདྲང དཔོན ན གཞོན དང ཁྲིམས རྩོདཔ ལེ ཤ ཡོདཔ ལསགཙུག སྡེ ལེགས བཅོས དང མི མང ལསབློ གཏད ཚུགསཔ བཟོ ནི གིགོ སྐབས སྦོམ ཡོད  འདི འབདཝ ལསམི མང གིབསམ ལན ཚུ སྐྱོན བརྗོད མིན པརགཙུག སྡེའི མིང གནས ཡར སྤེལ དངལེགས བཅོས ཀྱི དོན ལུ ཨིནམ སྦེབརྩི འཇོག གནང དགོཔ བཞིན དུ འདི དང གཅིག ཁར ཁྲིམས འདུན གོང འོག ཚུ གི བར ནངར འཛིན གྱི ཁྱད པར ལུ བརྟེནཁྲིམས ཀྱི རིང ལུགས དངདྲང ཁྲིམས སྨིན ནི ལུཐོ ཕོག བཅུག ནི མི འོང ཟེར ཞུ ནི ཨིན  ས རྐོ འཕྲུལ ཆས གཏང མི ལུ རྒྱལ ཡོངས གནས ཚད ཀྱི ངོས འཛིན ལག ཁྱེར སྤྱི ཟླ པའི ཚེས ལུ རྒྱལ ས ལུ སྦེ ལས གཡོག ལྷན ཁག འོག གིལཱ འགན གནས ཚད ལས ཁུངས ཀྱིས བུམ ཐང སོ ནམ འཕྲུལ ཆས ལྟེ བ ལས ལོ ངོ  གི སྦྱོང བརྡར མཇུག བསྡུ མི ས རྐོ འཕྲུལ ཆས གྱི ལག ལེན པ རྒྱལ ཡོངས གནས ཚད ཀྱི ངོས འཛིན ལག ཁྱེར ཚུ བྱིན ཡི  ལཱ འགན གནས ཚད ལས ཁུངས ཀྱི མདོ ཆེན སངས རྒྱས རྡོ རྗེ གིས འབད བ ཅིནརྒྱལ ཁབ ནང ཡོད པའིལག ཤེས སྦྱོང བརྡར སྤེལ ཁང ཚུ ལུ ངོས འཛིན འབད དེརྒྱལ ཡོངས ལག ཁྱེར བྱིན ནིའིལམ ལུགས བཟོ མི དེ ལེགས ཤོམ ཅིག ཨིན མི དེ ཡང ལམ ལུགས དེ ལུ བརྟེནལས བྱེདཔ ཚུ གིས སེམས ཤུགས བསྐྱེད དེལཱ འབད ནི ལུ དམིགས ཏེ ཨིན པས  ལས ཁུངས ཀྱིས རྒྱལ ཡོངས ལཱ གཡོག ལྕོགས གྲུབ གནས ཚད ཀྱི ལག ཁྱེར བྱིན ནི དེན ཧིང ལས འགོ བཙུགས ཡོདཔ དད རེས ཀྱི མི གྲངས འབད མི ཚུརྒྱལ ཡོངས ལཱ གཡོག ལྕོགས གྲུབ གནས ཚད ཀྱི དབྱེ ཞིབ ལུ གཞི བཞག ཐོག ལས བཙག འཐུ འབད ཡོདཔ ཨིན པས  བཙག འཐུ དེ ཡང འཕྲུལ ཆས ཚུལག ལེན དངོས བསྟར ཐོག ལས དངདྲི བཀོད ཀྱི ཆོས རྒྱུགས ལེན ཐོག ལས འབད ཡི ཟེརའགོ དཔོན ཚུ གིསསླབཔ ཨིན པས  ལས གཡོག བློན པོ རྡོ རྗེ དབང འདུས ཀྱིས བཤད མིའི ནངརྒྱལ ཡོངས ངོས འཛིན ལག ཁྱེར བྱིན མི དེ གིས ལས བྱེདཔ ཚུརང མགོ རང འདྲོང བཟོ ནི དངལཱ གཡོག གི གོ སྐབས ལེགས ཤོམ བཟོ ནིདེ ལསཐོབ ལམ ཚུཡར དྲག གཏང ནི ཨིནམ མ ཚདད ལས ཕར ཡང དད དམ ལྷད མེད ཐོག ལསགཞུང ལུ ཕྱག ཞུ ཚུགས ཟེར ཨིན པས  སྐྱེས ལོ ལང མི ཨམ བཱར སིང གུ རུང གིས ཤེས ཡོན ལྷབ སྦྱང མ འབད རུངཆུང ཀུའི བསྒང ལས རས རྐོ འཕྲུལ ཆས ཀྱི དེད གཡོག པའི ལས རོགསཔ སྦེསྡོད པའི སྐབས ལུ ལྷབ སྦྱང འབད ཡོདཔ དད རེས དེ བཟུམ མའི ལག ཁྱེར ཐོབ ཚུགས ནི དེ གིས སྐལ བ བཟང ཡི ཟེར ཨིན པས  རྒྱལ ཡོངས ངོས འཛིན ལག ཁྱེར ཚུལས གཡོག བློན པོ རྡོ རྗེ དབང འདུས ཀྱིས གནང ཡོདཔ ཨིན པའི གནས ཚུལ  རྫོང ཁག ཚུ གིས སློབ གྲྭ ཆུང བའི དབུ འཛིན ཚུགནས སོར གཏང ནི  དུས ཅིའི སློབ གྲྭའི སློབ ཡུན འགོ བཙུགསཔ དམི སྡེ སློབ གྲྭ ཆུང བ དང སློབ གྲྭ ཆུང བའི དབུ འཛིན ཚུགནས སོར གཏང ནི དེརྫོང ཁག ཚུ ལུདབང ཚད ཕྱིར སྤེལ འབད ནི ཨིན པས  དེ ཡངད ལྟོ དགེ ལེགས ཕུག ལུའཚོགས པའི བསྒང ཡོད མིལོ ལྟར གྱི ཤེས རིག ཞལ འཛོམས ནང གཞུང གི དབང ཆ ཕྱིར སྤེལ གྱི སྲིད བྱུས དང འཁྲིལགྲོས ཐག བཅད ཡོདཔ ཨིན པས  ཤེས རིག ལྷན ཁག གི མི སྟོབས གོང འཕེལ གཙོ འཛིནབསོད ནམས དབང རྒྱལ གྱིས སླབ མིའི ནང དེ སྦེདབང ཚད ཕྱིར སྤེལ གྱི སྲིད བྱུས ལག ལེན འཐབ མི དེ ཡང སློབ གྲྭའི དབུ འཛིན ཚུ དངརྫོང ཁག ཤེས རིག འགོ དཔོན ཚུ གི བར ནཁྱད རིག གི མཐུན འབྲེལ རྩ བརྟན བཟོ ཐབས ལུ ཨིནམ མ ཚདརྫོང ཁག ཚུ ལུ བརྡ དོན ཆེ བའི གྲོས ཆོད བཏོན ནི ལུལྷན ཐབས དང རྒྱབ སྐྱོར འབད ཐབས ལུ ཨིན པས  དེ འབདཝ དགནས སོར དེ ག ར གིས འབྲེལ གཏོགས འབད ཆོག པའི དོ འགྲན ཐོག ལུགདམ ཁ རྐྱབ ནི ཨིནམ མ ཚདརྫོང ཁག གིས དབུ འཛིན ཚུ གི ཁྱད རིག ལཱ འབྲས ཀྱི གནས ཐོ དང འཁྲིལགྲོས འདེབས བཀོད དགོཔ ཨིན ཟེར བསོད ནམས དབང རྒྱལ གྱིས བཤད ཡོདཔ དལྷན ཁག གིས དབུ འཛིན ཚུ རྫོང ཁག ནང གཏང ནི དངདེ ཁ ལསརྫོང ཁག གིས དགོས མཁོ དང འཁྲིལསློབ གྲྭ ཚུ ནངགཏང ནི ཨིན པས  རྫོང ཁག གིས མི སྡེ སློབ གྲྭ དང སློབ གྲྭ ཆུང བའི དབུ འཛིན ཅིག ཁྲོམ སྡེ དང ཡན ལག ཁྲོམ ཚུ ནངདུས ཡུན ལོ ངོ གི རིང དངཡང ཅིནསློབ གྲྭ གཞན ཚུ ནངཕྱག ཞུ མི ཚུདགོས མཁོ དང འཁྲིལགནས སོར གཏང ཆོག ཟེར མི སྟོབས གོང འཕེལ གཙོ འཛིན གྱིས བཤད པའི ཁར དབུ འཛིན ཚུཁྱད ཆོས ཚང པ ཅིནརྫོང ཁག ནང འཁོད ལུ རགནས སོར གཏང ནི གི འོས འབབ ཡོད ཟེར ཨིན པས  དེ ལསམཐའ ཟུར སློབ གྲྭ ཚུ ནང ཕྱག ཞུ ཡོདཔ མ ཚདགནས སོར གྱི ཁྱད ཚད ལྡན མིདབུ འཛིན ཚུ ལུ གོ སྐབས བྱིན ནི ཨིནམ དརང སོའི སྐྱེས ཡུལ ནང གནས སོར དགོ པ ཅིནདགོངས ཞུའི ལོ གྲངས མ ཚང པའི ལོ གི ཧེ མཡིག ཐོག ལུ ཞུ བ འབད བ ཅིན རྐྱངམ གཅིགངོས ལེན འབད ནི ཨིན པས  བསོད ནམས དབང རྒྱལ གྱིས འབད བ ཅིནགནས སོར ཚུགཟུགས ཁམས འཕྲོད བསྟེན གྱི གནད དོན ཐོག དངཁྱིམ ནང གི དཀའ ངལགཉེན གྱི གཞི གནདཡང ཅིནསློབ གྲྭའི དགོས མཁོ དང འཁྲིལགཏང ཆོག ནི ཨིནམ དཕྱག ཞུ སྟེལོ གྲངས དམའ ཤོས མ ཚང མི དངཡང ཅིནགནས སོར གྱི དོན ལུཞུ བ འབད མི ཚུ གི ཐད ལུགནས སོར གྱི ཁེ ཕན ཚུ མི འཐོབ ནི ཨིན པའི གནས ཚུལ  དུས ཅི ས གནས ཁག གི ཀེ བ ཚུཐིམ ཕུག ཚོད བསྲེ ཁྲོམ ཁརབཙོང དགོཔ བྱུང ཡོདཔ  དབང འདུས ཕོ བྲངསྒང སྟེང གཡུས ཚན ལསསྐྱེས ལོ ལང མིསོ ནམ ཞིང པཔ སངས ཀྱིས ལོ ཨ རྟག རས མཚམས ཁྲོམ སྡེཕུན ཚོགས གླིང ལུཁོ རའི ཀེ བ ཚུརིན བསྡུར ཐོག ལསབཙོང དོ ཡོདཔ ཨིན རུངདུས ཅི རྒྱལ ས ཐིམ ཕུག ལུ ཚོད བསྲེ ཁྲོམ གྱི ས ཁོངས ནང སྦེབཙོང དགོཔ བྱུང ཡོདཔ ཨིན པས  དེ ཡང གཙོ བོ རདུས ཅིཕུན ཚོགས གླིང ལུཨ རྟག དང ཕྱདཔ དཀེ བའི གོང ཚདལེགས ཤོམ མ འཐོབ མི ལུ བརྟེན ཏེ ཨིནམ དཁོ གིས ཀེ བའི དོ ཚུ ཚོད བསྲེ ཁྲོམ གྱི འཁོར ལམ གྱི གཡས ཁ ཐུག ལུ བརྩེགས བཞག ཞིནམ ལསཚོང མགྲོན པ ཚུསྒུག དོ ཡོདཔ ཨིན པས  ཁོ གིས ཀུན གསལ ལུ སླབ མིའི ནངམ གཞི ད རེས གནམ དགུན གྱི དུས ཚོད ལུགནམ གཤིས གནས སྟངསབསིལ དྲགས སྦེ ཡོདཔ མ ཚདགོང ཚད ཀྱི ཐད ལས འབད རུང ལེགས ཤོམ འཐོབ མི ཚུགས པས ཟེར ཨིནམ དཚོང མགྲོན པ ཚུ བསྒུགས ཞིནམ ལསབཙོང ནི དེདཀའ སྡུག ཅན ཅིག སྦེ མཐོང དོ ཡོདཔ ཨིན རུངཁོ གིས འདས པའི རེས གཟའ ཕུར བུ ལུ ཀེ བའི དོསྣུམ འཁོར ཌི སི ཨེམ གང འབག འོང ས ལས ད རེསཀེ ཇི དེ ཅིག འབད མིཕད ཙི དེ ཅིག མ གཏོགསཧ ལམ བཙོངས ཚར ཡི ཟེར ཨིན པས  ཁོ གིས འབད བ ཅིནཀེ བ ཚུ ཐིམ ཕུག ལུ འབག མ འོངསམ ལསཁེབ ས དུམ གྲ རེ འཐོབ ནི ལུ དམིགས ཏེ ཕད ཙི དེ ཅིགཕུན ཚོགས གླིང ལུ བཙོང པར བསྐྱལ ཡོདཔ ཨིན རུངཀེ བ ཚུབཙོངས ཚར བའི ཤུལ ལུསྐྱེལ འདྲེན གྱི གླ ཆ ཚུརྩིས རྐྱབ དཁོ ར ལུ ཁེབ ས ག ཅི ཡང མ ལུས པའི གུ དངུལ ཀྲམ དེ ཅིགཧེང སྐལ ར མར ཕབ རྐྱབ དགོཔ བྱུང ཡི ཟེར ཨིན པས  དེ འབདཝ ལས ཐིམ ཕུག ལུ འཐོབ མིའིགོང ཚད དེཕུན ཚོགས གླིང དང ཕྱདཔ དདྲག པས ཟེར ཨིནམ དམ གཞི ཚོད བསྲེའི རིགས ཚུ ཚོད བསྲེ ཁྲོམ གྱི ཕྱི ཁརབཙོང མ ཆོགཔ ཨིན རུངཁྲོམ གྱི ཚོགས པ ཚུ གིས རྒྱབ སྐྱོར ཐོག ལས བཙོང ཆོག པའི གནང བ བྱིན མི ལུ བརྟེནསེམས དགའ ཡི ཟེར ཨིན པས  པ སངས ཀྱིས ཀེ བ ཀེ ཇི རེ འབད མིཕད ཙི རེ ལུ གོང ཚད དངུལ ཀྲམ རེ སྦེབཙོང དོ ཡོདཔ དད ལྟོཁོ རའི གཡུས ཁར ཡོད པའི ཀེ བ དཀརཔོ ཆུང ཀུ ཚུ གིས གོང ཚད ལེགས ཤོམའཐོབ མ ཚུགས ནི དེ གིས སྒོ ནོར སེམས ཅན ཚུ ལུ བྱིན དོ ཟེར ཨིན པས  དེ བཟུམ སྦེདབང འདུས ཕོ བྲངཕོབ སྦྱིས ཁ ལསསྐྱེས ལོ ལང མིཕུན ཚོགས ཀྱིས ཡངཚོད བསྲེ ཁྲོམ གྱི ཕྱི ཁརཀེ བའི དོ ཚུབརྩེགས བཞག སྟེབཙོང དོ ཡོདཔ དཁོ གི ཀེ བ ཚུམང ཤོས རཚོད བསྲེ བཙོང མིའིཚོང པ ཚུ གིས ཉོ དོ ཡོདཔ ཨིན རུངརེ ཅིག སྐབས ཚོང མགྲོན པ གཞན ཚུ གིས ཡང ཉོ འབག འགྱོཝ མས ཟེར ཨིན པས  ཁོ གིས ཀེ བའི དོཕད ཙི འབད མི དེསྤྱི ཟླ པའི ཚེས ལུ སྣུམ འཁོརཌི སི ཨེམ ཅིག ནངསྐྱེལ འདྲེན གྱི གླ ཆདངུལ ཀྲམ སྤྲོད དེའབག འོངས ཡི ཟེར ཨིན པས  དེ མ ཚདསོ ནམ ཞིང པ ལ ལུ ཅིག གིས ཚོད བསྲེ ཁྲོམ གྱི ཚོང པ ངོ ཤེས མི ཚུ ལུ བརྒྱུད འཕྲིན བཏང ཐོག ལས འབྲེལ བ འཐབ སྟེའབག འོང བའི ཤུལ ལུ བུངས ཚོང སྦེ བཙོང དོ ཡོདཔ ཨིན པས  ཐིམ ཕུག ཚོད བསྲེ ཁྲོམ ཁའི ཚོང པའམབར ཚོང འཐབ མིསངས རྒྱས ཀྱིསསླབ མི དང འཁྲིལཝ དམོ གིསད ལྟོ ཚུན ཚོད ཀྱི བར ནཕོབ སྦྱིས ཁ ལསཀེ བ ཀེ ཇི རེ འབད མི ཕད ཙི སྐྱབས ཆ ལསཕད ཙི ལེན ཏེབཙོངས ཡི ཟེར ཨིནམ དད རུང ཕོབ སྦྱིས ཁ ལསཀེ བ ཊཱག ལྷོད ནི ཡོད ཟེར ཨིན པས  ཁོ གིས འབད བ ཅིནམ གཞིདུས ཚོད འ ནེམ ཅིག ཁར ཀེ བ ཚུཕུན ཚོགས གླིང ལསགོང ཚད ཉུང སུ སྤྲོད དེནང འདྲེན འབད ཐོག ལསབཙོང དོ ཡོདཔ ཨིན རུངདུས ཅིའབྲུག པའི སོ ནམ པ ཚུ གིསཀེ བའི ཚོང འབྲེལ འཐབ མ ཚུགས པརལུས མི ལུ བརྟེན ཏེདུས ཡུན ཟླཝ དེ ཅིག གི ཧེ མ ལས རཀེ བ ནང འདྲེན འབད ནི དེབཀོ བཞག ཅི ཟེར སླབ པའི གནས ཚུལ  ཁྲོམ རྒྱ སྐྱེད ལུ བརྟེནཁྲུང ཁྲུང སྐེ ནག ཚུའཁྱམ སའི ས ཁོངས ལུ གནོད ཉེན  བཀྲིས གཡང རྩེ ལུཁྲོམ རྒྱ སྐྱེད འབད མི ལུ བརྟེནསྡོད ཁྱིམ ཚུ བཟོ སྐྲུན འབད དོ ཡོདཔ ལསགནམ དགུན གྱི དུས ཚོད ལུ ཁྲུང ཁྲུང སྐེ ནག ཚུ འཁྱམ སྡོད ནི ལུ གནོད སྐྱོན རྐྱབ དོ ཡོདཔ ཨིན པས  དེ མ ཚདསྦས གླིང དང སྦས ཆེན བིམ མཁར དེ ལསརིན ཆེན སྒང གཡུས ཚན ཚུབྱཱ འཚོ སའི ས གནས ཅིག ཨིན རུངབཀྲིས གཡང རྩེའི ཁྲོམ རྒྱ སྐྱེད ཀྱི ས ཁོངས ནང ཚུད ཡོདཔ ཨིན པས  རྫོང ཁག གིས བྱཱ འཚོ སའི ས ཁོངས ཚུཁྲོམ ས ནང བཙུགས མི ལུ བརྟེནགཏན འཇགས ཀྱི སྡོད ཁྱིམ ཚུབཟོ སྐྲུན འབད དོ ཡོདཔ ལསཁྲུང ཁྲུང སྐེ ནག ཚུའཁྱམ སྡོད ནི ལུ བར ཆད སྦོམ སྦེ རརྐྱབ ནི ཨིན མས ཟེརའབུམ སྡེ གླིང རི དྭགས སྲུང སྐྱོབ ས ཁོངས ཀྱི འགོ དཔོན ཚུ གིས བཤདཔ ཨིན པས  ཁྲུང ཁྲུང སྐེ ནག ཚུཉིན མའི དུས ཚོད ལུལྟོ འཚོལ ཟ ནིའི དོན ལུའབུམ སྡེ གླིང ལས གཡང རྩེ ལུ འཕུར འགྱོ དོ ཡོདཔ ད ཕྱི རུདྭངས མཁར ལུ ཆགས ནིའི དོན ལུའབུམ སྡེ གླིང ཁོ ལོང ཆུ ཁ ཐུག ལུ འགྱོ དོ ཡོདཔ ཨིན པས  ནགས ཚལ གཙོ འཛིན ངོ ཚབ ཚེ རིང ཟླ བ གིས འབད བ ཅིནགཡང རྩེ ལུཁྲོམ སྡེའི དོན ལུབཟོ སྐྲུན གྱི ལཱ ཚུ འབད མི དེ གིས ཁྲུང ཁྲུང སྐེ ནག ཚུ འཁྱམ སྡོད ནི དངགོམས གཤིས ལུ གནོད སྐྱོན རྐྱབ དོ ཡོདཔ ལསརྒྱལ ཁབ གཞན ནངའགྱོ ནིའི ཉེན ཁ འདུག ཟེར ཨིན པས  གནོད སྐྱོན འབྱུང ནི ཨིནམཧ གོ ཚུགས པའི སེམས ཅན དེ གི འཁྱམ སའི ས ཁོངས ཚུ ནང གནོདཔ བཀལ བ ཅིན འབུམ སྡེ གླིང ལུལོག འོང མི བཏུབ ནིའི ཉེན ཁ ཡོདཔ ཨིན པས  འབུམ སྡེ གླིང ལུཁྲུང ཁྲུང སྐེ ནག གི གྱངས ཁམར འབབ འགྱོ མི དེ ཡང འཁྱམ སའི ས ཁོངས ནངམི ཚུ གིས ལས དོན སྣ ཚོགས འབད དེ འདུག ཟེར ཨིན པས  ད རུང འབུམ སྡེ གླིང ལུབཟོ སྐྲུན གྱི ལཱ འབད ཆོག པའི གནང བ བྱིན ནི དེ གིས ཁྲུང ཁྲུང སྐེ ནག ཚུདམ འཛིན ལས འགལ བའི ལཱ འབད མི ཚུ ཡང འཐོན དོ ཟེར ཁོ གིས བཤདཔ ཨིན པས  སངས རྒྱས གྲུབ པ གིས བཤད དོ བཟུམ འབད བ ཅིནབཟོ སྐྲུན གྱི གོང འཕེལ ལཱ འབད མི ཚུ གིས འདི འཕྲོ ལསཁྲུང ཁྲུང སྐེ ནག ཚུ ལུ གནོད སྐྱོན སྦོམ ཅིག མེད ཟེར ཨིནམ དཁྲོམ རྙིངམ གི ས ཁོངས ནང མི ལེ ཤ སྡོད སའིས སྟོང ཡོདཔ ལསལས དོན སྣ ཚོགས ཀྱིས གནོད པ མེད ཟེར ཨིན པས  ཁྲུང ཁྲུང འཁྱམ སའི ས ཁོངས ཚུ ལུ གནོད སྐྱོན མེདཔ སྦེསྲུང སྐྱོབ འབད ནིའི དོན ལུགཞུང ས དངས སྐམ ཚུབཟོ སྐྲུན གྱི དོན ལུལག ལེན འཐབ ནི དངསོ ནམ ལྷན ཁག ལས འབད རུངགཡང རྩེ གི ཆུ ཞིང དེསྲུང སྐྱོབ ས ཁོངས སྦེ ས མཚམས བཅད དེ ཡོད ཟེར ཨིན པས  བཟོ སྐྲུན འགོ དཔོན ངོ ཚབབདེ ཆེན ཨྱོན གྱིས འབད རུང ཁྲོམ གྱི ས ཁོངས དེཆུ ཞིང ནང ཚུད སོ རུངཁྲུང ཁྲུང འཁྱམ སའི ས ཁོངས དེསྲུང སྐྱོབ འབད བཞིན དུ ཡོད ཟེར ཨིནམ དས ཁོངས ཆུང ཀུ རེབཟོ སྐྲུན གྱི དོན ལུལག ལེན འཐབ འོང ཟེར ཨིན པས  ཁྲོམ གསརཔ ནངསྡོད ཁྱིམ རྐྱབ ནིའི དོན ལུམི སེར ཚུ གིས ཨུ ཚུགས རྐྱབ མི དེ ཡང རྫོང ཁག ཡར རྒྱས ཚོགས འདུའི སྐབསཁྲོམ སྡེའི འཐུས མིཀརྨ སྐལ བཟང གིས ཚོགས ཁང ནང ཞུ སྟེ འབད རུངཚོགས ཁང གིས རྒྱལ ཡོངས ས ཆ ལྷན ཚོགས ཀྱི གནང བ དང འཁྲིལ ཏེ སྤྲོད ནི ཨིནམ དརྫོང ཁག གིས འབད རུངས གནས ཀྱི འཆར གཞི དང འཁྲིལ ཏེསྤྲོད ནི ཨིན པས  ནགས ཚལ འགོ དཔོན ངོ ཚབ ཚེ རིང ཟླ བ གིས ཆུ ཞིང སྲུང སྐྱོབ འབད མི དེ གིས ཁྲུང ཁྲུང སྐེ ནག ཚུའཁྱམ བཅུག ནི ལུ ལཱ ཁག རྐྱབ ནི མས ཟེརབཤདཔ ཨིན པའི གནས ཚུལ  ཚོགས ཐེངས པའི ནངདཔྱད ཡིག ཆ འཇོག གྲུབ ཡོདཔ  རིག འཛིན དབང ཕྱུག སྤྱི ཚོགས དང པའི ཚོགས ཐེངས པ འདིཁ ཙཚོགས ཁང གི གསེར ཁྲི ཁང བཟང ནངགཞུང གྲྭ ཚང གི འགོ ཁྲིད ཐོག ལུསྤྱི ཚོགས ཀྱི འཐུས མི ཚུ གིས མི དབང མངའ བདག རིན པོ ཆེ མཆོགསྐུ ཚེ ཞབས པད བརྟན མཛད པ འཕྲིན ལས དར ཞིང རྒྱས ནིའི དོན ལུམི དབང འབྲུག རྒྱལ པོ མཆོག ལུ བཀྲིས སྨོན ལམ ཕུལ ཐོག ལས གྲོལ གནང ཡོདཔ དདེ བསྒངརྒྱལ བཙུན རྗེ བཙུན པདྨ དབང ཕྱུག མཆོག གིས དབུ གཙོས པའི གཞུང གི ཆེ མཐོའི འགོ དཔོན དངཕྱི འབྲེལ དོན གཅོད སྐུ ཚབ ཚུ གིས ཡངབཅའ མར གཏོགས གནང ཡི  སྤྱི ཟླ པའི ཚེས ལས འགོ བཙུགསཉིན གྲངས གྱི རིངགསུང གྲོས གནངམ དསྤྱི ཚོགས ལྷན བཞུགས ཀྱིས འདས པའི ཚོགས ཐེངས ཚུ ནངཁན འཆམ མ ཚུགས མིའབྲུག གི བུ ཚབ དཔྱད ཡིག དངའབྲུག གི བཙོང ཁྲལ དང ཅ དམ ཁྲལ འཕྲི སྣོན དཔྱད ཡིགའབྲུག གི མི དམངས དངུལ རྩིས འཕྲི སྣོན དཔྱད ཡིགདེ ལསརྩོད རྙོག ཅན ཅིག ལུ འགྱུར མིའབྲུག གི ཏམ ཁུ དམ འཛིན འཕྲི སྣོན དཔྱད ཡིག ཅན མབརྩིས ཏེདཔྱད ཡིག ཆ འཇོག གྲུབ གནང ཡི ཆ འཇོག སྒྲུབ མིདཔྱད ཡིག གཞན པོ དེ འབྲུག གི ཉོ སྤྱོད ཉེན སྲུང དཔྱད ཡིག དངའབྲུག རྒྱལ པོ རྒུད གསོའི མ དངུལ དཔྱད ཡིགའབྲུག གི ཤེས རིག གྲོང ཁྱེར དཔྱད ཡིགའབྲུག གི རྐྱེན ངན འཛིན སྐྱོང དཔྱད ཡིགའབྲུག གི གསོ རིག གཙུག ལག སློབ སྡེའི དཔྱད ཡིག ཚུ ཨིནམ དདེ དང གཅིག ཁརརམ སཱར རློན སའི ཁས ལེན ཆིངས ཡིག ཡངཆ འཇོག གྲུབ ཅི  ཚོགས ཐེངས པ གྲོལ བའི གསུང བཤད གནངམ དང འབྲེལཚོགས དཔོན འཇིགས མེད ཚུལ ཁྲིམས ཀྱིས བཅའ ཁྲིམས ཚུཆ འཇོག དངའཕྲི སྣོན མཛད གནངམ དང གཅིག ཁརའབྲེལ ཡོད ལས སྡེ ཚུ གིས མི མང ལུགོ བ བརྡ སྤྲོད ཚུམ བཏུབ བཏུབཔ སྦེ སྤྲོད དེཚུལ མཐུན ཐོགལག ལེན འཐབ པ ཅིནསྟབས མ བདེཝ དངདཀའ ངལ ཚུ ཡངའཐོན དགོཔ ཅིགམི མཐོང པས ཟེར གསུངས ཡི  འབྲུག གི ཏམ ཁུ དམ འཛིན བཅའ ཁྲིམས ཅན མ དེསྤྱི ཚོགས དང པའི ཚོགས ཐེངས པའི ནངཆ འཇོག གནང ཡོདཔ ཨིན རུངལག ལེན འཐབ དཉེས བྱ དངཉེས ཁྲིམས བཀལ ཐངས ལུ བརྟེནལོ ངོ གི ནང འཁོད ལུ རམི མང རབས ཅིག ལུཉེས བྱ དངཉེས ཁྲིམས ཕོག ཡོདཔ ལས གཞུང གི ཧོངས ལསབཅའ ཁྲིམས དེ གི གོ བ ཁ གསལ རྐྱབ སྟེ དོན ཚན དེ ཅིག ནངའཕྲི སྣོན འབད དེཏམ ཁུ དམ འཛིན འཕྲི སྣོན དཔྱད ཡིག འཕྲལ མཁོ ཅན གྱི དཔྱད ཡིག སྦེ ཕུལ མི དེ ལུརྒྱལ ཡོངས ཚོགས སྡེ ལས རྒྱབ སྐྱོར མེད རུངསྤྱི ཚོགས ལྷན བཞུགས ཐོག ལསཆ འཇོག གྲུབ ཚུགས ཅི ཟེརཚོགས དཔོན གྱིས གསུངས ཡི  དེ འབདཝ དའབྲུག གི བཙག འཐུའི འཕྲི སྣོན བཅའ ཁྲིམས ནངརྒྱལ ཡོངས ཚོགས འདུའི ཧོངས ལསདོན ཚན དེ ཅིག འཕྲི སྣོན འབད དེརྒྱལ ཁམས ཀྱི མ དངུལ ཆ འཇོག གྲུབ ཡོད རུངརྒྱལ ཡོངས ཚོགས སྡེ གིས རྒྱབ སྐྱོར མ འབད བའི ཁར སྤྱི ཚོགས ལྷན བཞུགས ནང ཡངཁན འཆམ མ ཚུགསཔ ལས ཆ མེད གཏང དགོཔ བྱུང ཡི  ཚོགས དཔོན གྱིས འབད བ ཅིནདམངས གཙོའི ལམ ལུགས དེསྒྲིང སྒྲི སྦེགནས དགོ པ ཅིནགཙོ བོ རསྲིད དོན ཚོགས པ ལུ རག ལས ནི ཨིནམ ལསསྲིད ཚོགས སྒྲིང སྒྲི བཞག ཐབས ལུརྒྱལ ཁམས ལསམ དངུལ གྱི རྒྱབ སྐྱོར གནང ནི ལ སོགས པའིདོན ཚན དེ ཚུ ལུརྒྱལ ཡོངས ཚོགས སྡེ ལས རྒྱབ སྐྱོར མ ཐོབཔ མ ཚདམཉམ འབྲེལ ཚོགས ཆུང གིས ཡངགྲོས འཆམས པའི གྲོས འབུལ ཅིགཕུལ ཐབས མ འབྱུང མི ལུ བརྟེནབཙག འཐུའི འཕྲི སྣོན བཅའ ཁྲིམས དེཐུགས ཐག གཅད མ ཚུགས ཟེར ཨིན པའི གནས ཚུལ  འབྲུག གི གཞུང ཚབ ལུ ཚུལ མཐུན མ སྤྱོད པའི མ དངུལ ལོག སྤྲོད དགོ པའི བཀའ རྒྱ  རིག འཛིན དབང ཕྱུག རྒྱལ གཞུང རྩིས ཞིབ དབང འཛིན གྱིས བེལ ཇི ཡམ གྱི རྒྱལ སབཱ ར སཱལསི ལུའབྲུག གི གཞུང ཚབ ལས ཁང ནངརྩིས ཞིབ འབདཝ དབདག སྐྱོང དང འབྲེལ བའི འཐུས ཤོར དང མ དངུལ ཚུལ མཐུན མ སྤྱོད པའི ངོས འཛིན བྱུང བའི ཤུལ ལུགཞུང གིས གཞུང ཚབ བསོད ནམས སྟོབས ལྡན རབ རྒྱས དེགནས ཡུན མ ཚངམ ལསལོག བོ ཡོདཔ ཨིན པས  དེ ཡངཟླཝ ཧེ མའི ནང བཏོན མིརྩིས ཞིབ ཀྱི སྙན ཞུ དང འཁྲིལཝ དརྩིས ཞིབ དབང འཛིན གྱིས གཞུང ཚབ ལུ ཡུ རོ ལྷགཔ ཅིག འབདཝ ད དངུལ ཀྲམ ས ཡ དེ ཅིགགཞུང གི འོང འབབ རྩིས ཁྲ ནངལོག བཙུགས དགོཔ སྦེགསལ བཀོད འབད ནུག  མ དངུལ དེགཞུང ཚབ ཀྱིས གཞུང ཚབ ལས ཁང གི དེད གཡོགཔ དེ ཁོ རའི ཁྱིམ ནངལྡུམ རའི ལཱ འབད མི དངཕྱགསམ འཕྱག མིཨམ སྲུ དེཁྱིམ ནང གཡོག ལཱ འབད མི སྦེ བཞག སྟེདངུལ ཕོགས འཐེབ ལེན མི ཚུ ཨིན པས  ཀུན གསལ གྱིས གོ མིལོ རྒྱུས དང འཁྲིལཝ དགཞུང ཚབ བསོད ནམས སྟོབས ལྡན རབ རྒྱས ཀྱིས དེད གཡོགཔ དེཁོ རའི ཁྱིམ ནང ཡངལྡུམ རའི ལཱ འབད བཅུག སྟེ ཁོ རའི དངུལ ཕོགས གུཟླ རིམ བཞིན དུ ཡུ རོ རེ འཐེབ བཟོ བྱིན ཡོད རུང དེད གཡོགཔ ལུ མ སྤྲོད པས ཟེར ཨིནམ དརྩིས ཞིབ སྙན ཞུའི ནངདུས ཡུན ཟླ ངོ གི རིང མ དངུལ བསྡོམསཡུ རོ དེ ཅིགཐོབ བརྗོད བཀོད ཡོདཔ ལསལོག བཙུགས དགོཔ སྦེསླབ མི ལུ བརྟེནགཞུང ཚབ ཀྱིས དངུལ ཀྲམ ས ཡ གཞུང གི རྩིས ཁྲ ནང བཙུགས ཡོདཔ ཨིན པས  ད རུང གཞུང ཚབ ཀྱིས གཞུང ཚབ ལས ཁང གི ཕྱགསམ འཕྱག མི དེ ཡང ཁོ གི ཁྱིམ ནངགཡོག ལཱ འབད བཅུག ཡོདཔ དམོ ལུདངུལ ཕོགས འཐེབ མ བྱིན རུངམོ གི ཟླ རིམ དངུལ ཕོགས ནང ལསཡུ རོ རེ འབདཝ དདུས ཡུན ཟླ ངོ གི ནངབསྡོམས ཀྱིས ཡུ རོ དེ ཅིགབཏོགས བཞག ཡོདཔ དཕྱི འབྲེལ ལྷན ཁག ལསའགོ དཔོན ཅིག གིས སླབ མིའི ནངགཞུང ཚབ ཀྱིས མོ གི དངུལ ཕོགས ནང ལསཟླ རིམ བཞིན དུབཏོགས བཞག མི དེམོ དངགཞུང ཚབ ལས ཁང གི བར ན བཟོ མིལཱ གི གན ཡིག དང འཁྲིལགནས ཡུན ཚང སྟེཁྱིམ ནང ལོག འོངམ དསྤྲོད ནིའི དོན ལུགསོག འཇོག འབདབཞག ནུག ཟེར ཨིན པས  དེ འབདཝ དརྩིས ཞིབ པ ཚུ གིས དེ སྦེམོ གི དངུལ ཕོགས བཏོགས བཞག མི དེཚུལ མཐུན མིན པའི ལག ལེན ཨིནམ སྦེགསལ བཀོད འབད བའི ཤུལ ལུགཞུང ཚབ ཀྱིས བར ན དཔང པོ ཅིག བཙུགས ཐོག ལསམ དངུལ བཏོགས བཞག མི ཚུགཡོག ལཱ འབད མི ལུསྤྲོད ནུག ཟེར ཨིན པས  ད རུང གཞུང ཚབ ཀྱི མིང ཐོ ཁརམ དངུལ ཡུ རོ  ལྷགཔ ཅིགཚུལ མཐུན སྤྲོད ལེན མ འབད བ དངརྩིས ཆད ཐོན པའིརྩིས ཐོ བཏོན ཡོད མི དེ ཡང ཡུ རོ ལྷགཔ ཅིགཉེན བཅོལ ལས སྡེ ཚུ ལུ མིན པརགཞུང ཚབ ལས ཁང ནང བཙུགས མིབཱ ར སཱལསི གི ལས བྱེདཔ ཚུ ལུ རྒྱབ རྟེན ཡིག ཆ ག ནི ཡང མེད པརསྤྲོད ཡོདཔ མ ཚདཡུ རོ དེ ཅིགགཞུང ཚབ ལས ཁང གི ལས གཡོགཔ ཚུ ལུའབྱོར འཛིན དངའཛིན ཤོག ཚུ མེད པརདོན གཅོད པའི འཐུས སྤྲོད མི ལུ བརྟེན ཨིན པས  རྩིས འཛིན ཚུཚུལ མཐུན མེད མི དེ ཡང རྒྱལ གཞུང རྩིས ཞིབ དབང འཛིན གྱིས སྤྱི ལོ པའི ཚེས སྤྱི ལོ པ ཚུནརྩིས ཞིབ འབདཝ དབདའ ཟུན ཡོདཔ ཨིན པས  ཀུན གསལ གྱིས གཞུང ཚབ བསོད ནམས སྟོབས ལྡན རབ རྒྱས ལུགནད དོན དེ གི སྐོར ལསཁོ རའི བསམ འཆར ལེན ནིའི དོན ལུའདས པའི ཉིནམ གྱི རིངབརྒྱུད འཕྲིན ནངའབྲེལ བ འཐབ ནི གི དཔའ ག དེམ ཅིག ར བཅམ རུངངོས ལེན འབད མ བཏུབ  བསོད ནམས སྟོབས ལྡན རབ རྒྱས དེསྤྱི ལོ པའི ནངབེལ ཇི ཡམ ལུའབྲུག གི གཞུང ཚབ དང པ སྦེབསྐོ བཞག འབད ཡོད པའི གནས ཚུལ  ཁྱིམ གུང གི ས རིན གྱི ཉོག བཤད བཀྲིས བསྟན འཛིན  ཀྲོང གསར བྲག སྟེང རྒེད འོག ལསཁྱིམ གུང གིས ད རུང སྟག རྩེ རིག གཞུང མཐོ རིམ སློབ གྲྭབཟོ སྐྲུན འབད བའི སྐབསགཞུང ལུས ཆ ཕུལ ཡོད པའི ས རིན སྐོར ལསཉོག བཤད བཀོད དོ ཡོདཔ ཨིན པས  དེ ཡངབྲག སྟེང རྒེད འོག གི ཁྱིམ གུང གིས རིག གཞུང མཐོ རིམ སློབ གྲྭའི དོན ལུས ཆ བྱིན མིའི གྲས ལསཁྱིམ གུང གིས ས ཚབ མེན པརཏི རུ ལེན ནི ཨིན ཟེརགདམ ཁ རྐྱབ ཡོདཔ བཞིན དུགཞུང གིས ཡངཏི རུ སྤྲོད ཚར བའི མཐའ མརབསྒྱུར བཅོས འབད མིསའི གོང ཚད ལྟར དུ དགོཔ སྦེསླབ དོ ཡོདཔ ཨིན པས  དབུས ས ལསསྐྱེས ལོ ལང མིསེངྒེ བཟང མོ གིས སླབ དོ བཟུམ འབད བ ཅིནལོ དག པ ཅིག གི ཧེ མམོ རའི ཨའི གྱོངས མི གི མིང ཐོ ཁར ཡོད པའི ས ཁྲམ དེམོ རའི མིང ཐོ ཁར སྤོ ནི སྦེརྫོང ཁག ནང འགྱོ བལྟ བའི སྐབསས ཆ ཌེ སི མཱལ ཡོད ས ལསཌེ སི མཱལ རྐྱངམ གཅིག ལས མིན འདུག ཟེར ཨིནམ དས ཚབ བྱིན པ ཅིནཌེ སི མཱལ ཧྲིལ བུམ དགོ ཟེར ཨིན པས  མོ གིས ཧེ མགཞུང ལུས ཆ ཕུལ བའི སྐབསའཛོམས འདུ ནངམོ རའི བུམོ གཏང མི དེ གིས ས ཚབ དགོ ནི སྦེཡི གུ བཙུགས ཡོད རུངཤུལ ལསཌེ སི མཱལ བཏོགས འབག ནི དེ གིས ས ཚབ ཡང མ ལེན པརབཞག ཡི ཟེར ཨིན པས  དེ བཟུམ སྦེསྐྱེས ལོ ལང མིདབྱངས ཅན གྱིས བཤད དོ བཟུམ འབད བ ཅིནམོ གིས ས འཐེབ ཀྱི དོན ལུདངུལ ཀྲམ ཐོབ པས ཟེར སླབ སྟེརྫོང ཁག ནང སོང བལྟ རུངམོ གི མེན པས ཟེར སླབ སྟེལོག བཏང ཡི ཟེར ཨིན པས  གཡུས ཚན དེ གི ས ཆ བྱིན མི ཚུ གིས ཉོག བཤད ངོ མ རཁོང རའི ས ཆ ཚུཧེ མ ལསགཞུང ལུཕུལ ཡོད རུངསའི གོང ཚད ཀྱི བཅའ ཁྲིམས དེསྤྱི ལོ བསྒྱུར བཅོས འབད ཡོད པའི ཁརརིག གཞུང མཐོ རིམ སློབ གྲྭའི བཟོ སྐྲུན གྱི ལཱ ཚུ ཡངསྤྱི ལོ ལུ རྐྱངམ གཅིག འགོ བཙུགས ཡོདཔ ལསས རིན ཚུབསྒྱུར བཅོས འབད མི དང འཁྲིལའཐོབ ཚུགས པའི རེ བ སྐྱེད དོ ཡོདཔ ཨིན པས  ཀྲོང གསར རྫོང ཁག གི ས ཁྲམ འགོ དཔོན འོག མ འཇམ དབྱངས ཀྱིས སླབ དོ བཟུམ འབད བ ཅིནརིག གཞུང མཐོ རིམ སློབ གྲྭའི དོན ལུཁྱིམ གུང གི ས ཆ ལེན ཡོད རུངཉོག བཤད བཀོད མི གིས ས རིན ལེན ནི སྦེགདམ ཁ རྐྱབ མི ལུ བརྟེནགཞུང གིས སྤྱི ལོ གི ས རིན བཅའ ཁྲིམས དང འཁྲིལསྤྱི ལོ ས རིན བསྡོམས ཀྱིས དངུལ ཀྲམ སྤྲོད ཚར ཡོདཔ མ ཚདས ཚབ གདམ ཁ རྐྱབ མི ཚུ ལུ ཡངས ཚབ སྤྲོད ཚར ནུག ཟེར ཨིན པས  ཁོ གིས སློབ གྲྭ བཟོ སྐྲུན འབད ནིའི དོན ལུས ཆ ཨེ ཀར སྒེར ས ནང ལསལེན ཡོདཔ མ ཚདགཞུང གི ནགས ཚལ ཡངཚུད དེ ཡོད ཟེར ཨིནམ དས རིན ཚུ ཡངབསྒྱུར བཅོས འབད མིས རིན དང འཁྲིལ བ ཅིནཆུ ཞིང ཌེ སི མཱལརེ ལུདངུལ ཀྲམ སྐམ ཞིང ཌེ སི མཱལ རེ ལུདངུལ ཀྲམ ཨིནམ དདེ ཡང རྫོང ཁག གི ཁྲོམ སྡེའི ས ཁོངས ཀྱི ཐག རིང ཐུང དང འཁྲིལདུམ གྲ རེཁྱད པར ཡོདཔ ཨིན པས  ས ཁྲམ འགོ དཔོན གྱིས སླབ དོ བཟུམ འབད བ ཅིནཧེ མས འཐེབ ཐོན པའི སྐབསགཡུས མི ཚུ ལུདུས ཚོད བྱིན ཡོད རུངཁོང གིས འཐུས མ བཏབ པརབཞག ནུག ཟེར ཨིནམ དདཀའ ངལ དེཁོང གིས སེལ ཐབས མེདཔ ལསའབད ཐབས ཅིགག ནི ཡང མ མཐོང ཟེར ཨིན པའི གནས ཚུལ  ཧཱ དབང ཕྱུག བློ རྫོང རྒྱལ ཁབ ཀྱི མཐའ དོན ལུསྔར ག ཨིནམ སྦེ བཞག ནི  ཉི མ དབང འདུས  ཁ ཙམཇུག བསྡུ མི སྤྱི ཚོགས ཐེངས པའི ནངཧཱ གི འཐུས མིཨོ རྒྱན བསྟན འཛིན གྱིས ད རེསརྒྱ གར གྱི དམག སྦྱོང ལྟེ བ ཨིམ ཊཱཊ དངའབྲུག པའི བསྟན སྲུང དམག སྡེ གིས ལག ལེན འཐབ དོ ཡོད མིཧཱ དབང ཕྱུག བློ རྫོང དེམི སེར ཚུ ལུལོག རྩིས སྤྲོད འབད ནིའི དོན ལུཐབས བྱུས ཚུག དེ སྦེ རབཏོན དོ ཡོདཔ ཨིན ནའི སྐོར ལསདྲི བཀོད ཞུ ཡི  ད རེསརྫོང ཁག ཡིག ཚང དངརབ སྡེ གྲྭ ཚང གཉིསསོ སོར ཡོདཔ ལསབྱ སྟབས མ བདེཝ ཐོན པའི ཁརཐ ནརྫོང ཁག གི ལོ ལྟར ཚེས བཅུའགོ འདྲེན འཐབ ནི ལུ ཡངས གོ མེད པའི དཀའ ངལ བྱུང སྟེ ཡོད ཟེར ཨིན པས  ཧཱ གི འཐུས མི གིས འབད བ ཅིནདབང ཕྱུག བློ རྫོང དེསྤྱི ལོ བསྟན སྲུང དམག སྡེ ལུརྩིས སྤྲོད འབད དེད རེས འབདཝ དལོ ངོ དེ ཅིགལངས སོ ནུག ཟེར ཨིན པས  སྤྱི ལོ ལུ འཚོགས མིརྒྱལ ཡོངས ཚོགས འདུ ཐེངས པའི ནངགྲོས གཞི བཙུགས ཏེགསུང གྲོས གནང བའི སྐབསརྫོང གཞིས དེདམག མི ཚུསྦྱོང བརྡར འབད ནི ལུཁག ཆེཝ ལས བརྟེནཧེ མདམག སྡེ ལུརྩིས སྤྲོད འབད བའི བསྒང བཟོ མིའི གན རྒྱ དང འཁྲིལ ཏེལོ ངོ བཞག དགོཔ མ ཚདཨིམ ཊཱཊ དམག སྡེ ལུསྡོད སའི ཁྱིམ ཚུབཟོ སྐྲུན འབད དེབྱིན ཞིནམ ལསགང མགྱོགས རྩིས སྤྲོད འབད ནི སྦེགྲོས ཐག བཅད ནུག ཟེར ཨིན པས  དེ ལསསྤྱི ལོ ལུ འཚོགས མིཚོགས ཐེངས པའི ནངརྫོང གཞིས རྩིས སྤྲོད འབད དེལོ ངོ ལང མི དང འཁྲིལཚོགས ཁང ནང གསུང གྲོས པའི སྐབསབསྟན སྲུང དམག སྡེའི དབང འཛིན གྱི ཁ ཐུག ལསབསྟན སྲུང དམག སྡེ དང ཧཱ གི མི སེར ཚུ གི བར ནགྲོས བསྟུན འབད ཞིནམ ལས ལོག སྤྲོད ནི སྦེཐག བཅད ནུག ཟེརཧཱ གི འཐུས མི གིས ཞུ ཡི  དེ གི ཤུལ ལས ཡངཚོགས ཐེངས ལེ ཤ ཅིག ནངགསུང གྲོས གནང ཡོད རུངགྲོས ཆོད ག ཅི ཡངའབྱུང མ ཚུགས པར ལུས ཡོདཔ དམཇུག རཚོགས ཐེངས པའི ནངརྒྱལ ཁབ ནངསྲུང སྐྱོབ དང འབྲེལ བའི བྱ སྟབས མ བདེཝ དུམ གྲ རེ འཐོན མི དང འབྲེལལྷོ མཚམས ཀྱི རྫོང ཁག ཚུ ནངདམག སྒར ཚུ ལེགས ཤོམ སྦེཆགས ཚར བའི ཤུལ ལུལོག སྤྲོད ནི སྦེགྲོས ཆོད གྲུབ ནུག ཟེར ཨིན པས  དེ ལུནང སྲིད བློན པོམི འགྱུར རྡོ རྗེ གིས འཐུས མི གིས ཞུ དོ བཟུམ སྦེའདས པའི ཚོགས ཐེངསལེ ཤ ཅིག ནང རརྫོང གཞིས དེམི སེར ཚུ ལུལོག རྩིས སྤྲོད འབད དགོ པའི སྐོར ལསགསུང གྲོས ཚུ གནང ཡོདཔ ཨིན རུངདེ བསྒངགལ སྲིདརྫོང དེམི སེར ལུལོག སྤྲོད དགོ པ ཅིནརྒྱ གར གྱི དམག མི ཚུསྡོད སའི ཁྱིམ དངགཞི རྟེན མཁོ ཆས ཚུ ལེ ཤ ཅིག རགསརཔ རྐྱབ དགོཔ འཐོན ནི ཨིནམ ལསཟད འགྲོ སྦོམ གནས ནི ཨིནམ ལསད ལྟོ གནས སྐབས ཅིགདེ སྦེ རབཞག དགོ པའི གྲོས ཆོད བྱུང ནུག ཟེར ཞུ ཡི  དེ ལསད རེསསྤྱི ཚོགས དང པའི ཚོགས ཐེངས པའི སྐབས ལུ ཡངཧཱ གི འཐུས མི གིས གྲོས གཞི ཕུལ མི དང འཁྲིལགསུང གྲོས ཚུ ཞིབ ཞིབ སྦེ གནང བའི ཤུལ ལུརྫོང དེད རེས གནས སྐབས ཅིགདེ སྦེ རབཞག ནི སྦེ གྲོས ཐག བཅད དེ ཡོད ཟེར ཨིནམ དདབང ཕྱུག བློ རྫོང གིམཐའ འཁོར ལུ ཡོད པའི ས ཁོངས ཚུཆ མཉམ རསྤྱི ལོ རྒྱལ གཞུང འབྲུག གི དམག སྡེའི སྒེར དབང ལུ ཡོད པའི ས ཆ དངཉོ སྒྲུབ འབད མི ཚུཐོ བཀོད ཐོག ལསཁྲམ རྐྱབ ཡོདཔ ཨིན རུངམི སེར ཚུ གིས རྫོང དེལོག ཁོང ར ལུགནང དགོཔ སྦེཞུ བ ནན བསྐྱར འབདཝ ལསརྫོང གི དབུ རྩེ དེམི སེར ལུརྩིས སྤྲོད འབད ཡོདཔ ལསད ལྟོགཞུང གྲྭ ཚང གིས བདག འཛིན འཐབ སྟེ ཡོད ཟེར ཨིན པས  དེ བཟུམ སྦེགལ སྲིད གཞུང གིས དམག ཁང དངསྦྱོང བརྡར ས ཁོངས ཚུས གནས གཞན ཁརསྤྲོད ཚུགས པ ཅིནརྒྱ གར གྱི དམག སྡེཨིམ ཊཱཊ དངའབྲུག གི བསྟན སྲུང དམག སྡེ སྤོ བཤུད འབད ནི གི འཆར གཞི འདུག ཟེར ཨིན པས  རྫོང དེད ལྟོ དེ སྦེ རབཞག མི འདི གིསའབྲུག པའི དམག མི ཚུ ལུསྦྱོང བརྡར ཚུ འཐོབ དོ ཡོདཔ ལསགཞུང དངམི སེར ཚུ ལུ ཕན ཐོགས སྦོམ སྦེ རབྱུང སྟེ ཡོདཔ ཨིན པས  འབྲུག པའི དམག མི ཚུརྒྱ གར རྒྱལ ཁབ ནངསྦྱོང བརྡར འབད བརམ འགྱོ བའི ཧེ མདམིགས བསལ གྱི སྦྱོང བརྡར ཚུས གནས དེ ནངའབད དོ ཡོདཔ མ ཚད འབྲུག གི བསྟན སྲུང དམག མིའི སློབ སྦྱོང ལྟེ བབསྟན སྐྱོང གླིང གི སློབ སྟོན པ ཚུ ཡངས གནས དེ ནངསློབ སྦྱོང འབད མི ལུ བརྟེན ཏེཨིན ཟེར ཨིན པས  ནང སྲིད བློན པོ གིས འབད བ ཅིནམ གཞིམི སེར ཚུ གིས ཞུ དོ བཟུམ སྦེཧཱ རྫོང ཁག ནངརྫོང མེད མི ལུ བརྟེནདཀའ ངལ སྦོམ འབྱུང མི དེངེས བདེན ཅིག ཨིན རུངད རེསརྒྱལ ཁབ ཀྱི མཐའ དོན ལུ དམིགས ཏེསྔར ག ཨིནམ སྦེ རབཞག དགོཔ འོང ཟེར ཨིན པས  དབང ཕྱུག བློ རྫོང གི དམག སྦྱོང ལྟེ བ དེསྤྱི ལོ རྒྱལ ཁབ རང བཙན བཞག ནིའི དོན ལུགཞི བཙུགས འབད ཡོདཔ ཨིན པའི གནས ཚུལ  རྒྱལ ས ལུསྣུམ འཁོར གྱི ཐུག རྐྱེན ཡར སེང  རྒྱལ ཁབ ནངལོ ལྟར བཞིན དུསྣུམ འཁོར ཉོ མིའི གྱངས ཁ ཡར སེང འགྱོ མི དང འཁྲིལ ཏེཐུག རྐྱེན དངཤི རྐྱེན ཚུ ཡངརང བཞིན གྱིས ཡར སེང འགྱོ དོ ཡོད པའི མཐོང གསལ འབྱུངམ མས ཟེར ཞུ ནི  སྙན ཞུ ཚུ དང འཁྲིལཝ དའདས པའི ལོ ངོབཅུ ཕྲག  གི རིངའབྲུག ལུསྣུམ འཁོར གྱི གྱངས ཁརྒྱ ཆེ དྲགས སྦེ རཡར སེང སོང མི དེམི རློབས ལས བཅད པ ཅིནའབྲུག མི རེ ལུསྣུམ འཁོར རེ ཡོདཔ དམ འོངས པ ལུལོ ལྟར བཞིན དུབརྒྱ ཆ ཡར སེང འགྱོ ནིའི ཚོད རྩིས བཏོན ནུག ཟེར ཞུ ནི  དེའི གྲས ལསསྣུམ འཁོར མང ཆེ ཤོས རརྒྱལ ས ཐིམ ཕུག ལུ ཨིནམ ལསཐུག རྐྱེན དངཤི རྐྱེན ཚུ ཡངམང ཤོས རཐིམ ཕུག ལུ འབྱུངམ མས ཟེར ཞུ ནི  ལོ ངོ བཅུ ཕྲག གི ཧེ མརྒྱལ ས ལུསྣུམ འཁོར གྱི རྐྱེན ངན ཚུད རེས བཟུམ ཅིགབྱུང བྱུངམ མེདཔ དད རེས ཐིམ ཕུག དངབར སྦིས སའི མགྱོགས ལམ ལུ བརྟེནརྐྱེན ངན ཚུ རྒྱ ཆེ དྲགས སྦེ རའབྱུང ནི འགོ བཙུགས ཡོདཔ དདེ ཡངདམིགས བསལ དུན གཞོན ཚུ གིས མགྱོགས ལམ ལེགས ཤོམ ཡོད མི ལུ བརྟེནཤུགས ཚད གུ བཀལ ཏེསྣུམ འཁོར གཏང ནི འདི གིསའབྱུངམ མས ཟེར ཞུ ནི  དེ མ ཚདཐིམ ཕུག ལུསྣུམ འཁོར གཏང མིལེ ཤ ཅིག རསྣུམ འཁོར གཏང ཆོག པའི ཆོག ཐམ མེད པའི ཁརཆང འཐུང མིན གཞོན ཚུ ཨིནམ ལསའཕྲལ འཕྲལ སྦེ རརང གི ཕམ གི སྣུམ འཁོར ཚུཨརཝ བརྐུ སྟེབདའ འགྱོ བའི སྐབསཤུགས ཚད ལས བརྒལགཏང མི ལུ བརྟེནའབྱུངམ མས ཟེར ཞུ ནི  དཔེ འབད བ ཅིནད རེས ཁམས ཅིག ཁརཉིན ལོག གི སྐབས ལུཐིམ ཕུག དངབར སྦིས སའི མགྱོགས ལམ གྱི བར བཅད རྐྱབ མིལྕགས ཀྱི དྲྭ མིག ཚུས གོ ཐདམ ཐད ཁརམེདཔ བཏང ཡོདཔ མ ཚདསྣུམ འཁོར ལ ལུ ཅིགཤུགས ཚད ལས བརྒལ ནི འདི གིསལམ ཕྱོགས ཅིག ལསལམ ཕྱོགས གཞན མིའི ནངཉེན ཁ ཅན གྱི ཐོག ལུའཛུལ ཡོད པའི མཐོང གསལ ཡང བྱུང ཡི  དེ ལུ བརྟེནལམ འགྲུལ ཉེན སྲུང དང སྐྱེལ འདྲེན དབང འཛིན དངཁྲིམས སྲུང འགག པའི སྣུམ འཁོར ལྟ རྟོག སྡེ ཚན གྱིས མགྱོགས ལམ བདའ སྟེཤུགས ཚད ལས བརྒལ གཏང མིའིསྣུམ འཁོར ཚུལྟ རྟོག སྒྲིང སྒྲི འབད དགོཔཁག ཆེ བས ཟེར ཞུ ནི དངདེ མིན པ ཅིན ལམ ཁ ལས ཕརཤུགས ཚདཆུ ཚོད རེ ལུཀི ལོ མི ཊར ལས བརྒལ གཏང མི ཆོག ཟེར བའི བརྡ བྱང སྦྱར བཞགཔ ཙམ ཅིག གིས ཕན མི ཐོགས པས ཟེར ཞུ ནི  སྤྱིར བཏངམི ཚུ གིས རེས གཟའ སྤེན པ ཚུ གི སྐབསཁྲོམ ཁརསྤྲོ སྟོན གྱི ལས རིམ ཚུཡོད མི ལུ བརྟེནཁྲིམས སྲུང འགག པ ཚུ གིས སྣུམ འཁོར ཚུ ལུདབྱེ ཞིབ འབདཝ མ གཏོགསདུས ཚོད གཞན ཚུ ནངདབྱེ ཞིབ འབད ནི མེད པའི སྐོར ལསལེགས ཤོམ སྦེ རཧ གོ དོ ཡོདཔ ལསད ལས ཕརཉིནམ གཞན ཚུ གི སྐབས ལུ ཡངཧང ཏོ མརཞིབ དཔྱད འབད ནིའི ལམ ལུགས ཅིགའགོ བཙུགས ཚུགས པ ཅིནཕན ཁྱད འབྱུང ནི མས ཟེར ཞུ ནི  གལ སྲིདདེ བཟུམ མའི ཉེན སྲུང གི ཐབས ལམ ཚུབཏོན མ ཚུགསཔ འདྲཝ ཅིག འབད བ ཅིནསྣུམ འཁོར གྱི ཐུག རྐྱེན ཚུ ལུ བརྟེནམགྱོགས ལམ བདའ སྟེ ཡོད མིགློག མེའི ཀཝ དངལྕགས ཀྱི དྲྭ མིག ཚུམེདཔ བཏང སྟེགྱོང རྒུད ཕོག པའི ཁརམཛེས ཆ དངམི ལྡན པས ཟེར ཞུ ནི ཨིན  བཀྲིས དབང མོ  ཐིམ ཕུགལྕང ཟམ ཏོག རྩང མོ བློ རིག མེ ཏོག རྒྱ གར འཕགས པའི ཡུལ ལ སངས རྒྱས བརྒྱ སྟོང བྱོན ཡོད འཁོར བར འཁྱམས པའི ལས ངནམཇལ བའི རང དབང མིན འདུག གངས སྟོད འཁྱམས པའི དཀར སེངགངས རི སྐེད པར དགའ བས གངས རི ཉིམ གིས བཞུ ཚེསེང གེ ལས ཀྱིས སྐྱོ སོང དགུང གི ཁྲི གདུགས ཉི མགླིང བཞི བསྐོར ནས མ འགྲོ འཛམ གླིང མུན པ བསལ ཏེནམ མཁའི དབྱིངས ལུ བཞུགས གནང ཐག རིང རྒྱང ལུ བཞུགས མིབཀའ དྲིན ཅན གྱི ཡབ ཡུམ ལོ དང ཟླ བ སོང རུངམཇལ བའི རང དབང མིན འདུག གངས ལས བབས པའི བསིལ ཆུའགྲོ བའི སྲོག སྐྱབས མཛད དོ མཛེས པའི ཡིད འཕྲོག ལྷ མོརང སེམས བདེ བར བཀོད གནང ནང འཁོད འཕུར འགྲུལ ཞབས ཏོག ལུ བརྟེནགྱོང རྒུད སྦོམ ཕོག ཡོདཔ  ན ཧིངསྤྱི ཟླ པའི ཚེས བཀྲིས སྒང དངབུམ ཐང ལུནང འཁོད གནམ གྲུའི འཕུར འགྲུལ ཞབས ཏོགའགོ བཙུགས ཏེད རེསལངམ དཞབས ཏོག བྱིན མིའི ལས སྡེ ཆ ར ལུགྱོང རྒུད སྦོམ སྦེ རཕོག ཡོདཔ ཨིན པས  དུས ཡུན ཟླཝ སྒེར གྱི བཀྲིས མཁའ འགྲུལ ཞབས ཏོག གིས འོང འབབ དངུལ ཀྲམ བཟོ མི དང ཕྱདཔ དའབྲུག མཁའ འགྲུལ གྱིས འོང འབབ དངུལ ཀྲམ བཟོ ཡོདཔ ཨིན པས  ཨིན རུངབཀྲིས མཁའ འགྲུལ ཞབས ཏོག གིས ལག ལེན གྱི དོན ལུསྔོན རྩིས དང འཁྲིལཝ དཟད འགྲོ དངུལ ཀྲམ བཏང ཡོདཔ དའབྲུག མཁའ འགྲུལ གིས དངུལ ཀྲམ བཏང ཡོདཔ ཨིན པས  བཀྲིས མཁའ འགྲུལ ཞབས ཏོག གི འཛིན སྐྱོང འགོ དཔོན ཌེ བིཊ ཡོང གིས སླབ མིའི ནངམཁའ འགྲུལ གྱི ཞབས ཏོག ལུ བརྟེནརྒུད སྦོམ སྦེ རཕོག སྟེ ཡོད ཟེར ཨིན པས  འབྲུག མཁའ འགྲུལ གྱི ཡོངས ཁྱབ འཛིན སྐྱོང འགོ དཔོནརྣམ རྒྱལ དབང ཕྱུག གིས བཤད དོ བཟུམ འབད བ ཅིནད ལྟོནང འཁོད ཀྱི མཁའ འགྲུལ ཞབས ཏོགའགོ དང པ ཨིནམ ལསའོང འབབ བཟོ ཚུགས པརལཱ ཁག ཡོདཔ ཤེས བཞིན དུམཁའ འགྲུལ ཞབས ཏོག གི འཆར གཞི དང བསྟུནའགྲུལ པ ལས མེད རུངའཕུར འགྲུལ ཞབས ཏོག བྱིན མི དེ ཡང རང གི འགན འཁྲི འགྲུབ ནིའི དོན ལུཨིན ཟེར ཨིན པས  དེ འབདཝ ལསའབྲུག མཁའ འགྲུལ ཞབས ཏོག དངབཀྲིས མཁའ འགྲུལ ཞབས ཏོག གཉིས ཀྱིས སྤ རོ ལསབུམ ཐང བོད པ བརླགས ཐང དང བཀྲིས སྒང ཡོན ཕུ ལ ལུའགྲུལ པ སྐྱེལ ལེན འབད ནིའི དོན ལུརེ ཅིག སྐབསའགྲུལ པ མེད རུངབྱ ཐབས མེད པརའཕུར འགྲུལ འབད དགོཔའབྱུང དོ ཡོདཔ ཨིན པས  སྒེར གྱི མཁའ འགྲུལ ཞབས ཏོག དེཡར དྲག གཏང མ ཚུགས པ ཅིནཟད འགྲོ སྦོམ གནས པའི ཚོང འབྲེལ ཅིག ཨིནམ ལསགྱོང རྒུད སྦོམ རཕོག ནི མས ཟེརབཀྲིས མཁའ འགྲུལ གྱི འཛིན སྐྱོང འགོ དཔོནཌེ བིཌ ཡོང གིས བཤདཔ ཨིན པས  རྒྱལ སྤྱིའི ཚོང འབྲེལ དང འཁྲིལཝ དསྒེར གྱི མཁའ འགྲུལ ཞབས ཏོགའགོ བཙུགས ནིའི ཐད ཁརདགོས མཁོ དང བསྟུན དགོཔ དེགལ ཆེ ཤོས ཅིག ཨིན རུངབཀྲིས མཁའ འགྲུལ གྱི ཁྲི འཛིན གྱིས ལྷག བསམ རྣམ དག གྱི སྒོ ལསའབྲུག མི ཚུ གི ཞབས ཏོག འགྲུབ ནི ལུ གཙོ རིམ གཟུང དོ ཡོདཔ ཨིན པས  ཨིན རུངའཕྲལ མགྱོགས རའབྲུག ལུལྟ བཤལ དོན ལུའོང ནི ཨིན པའི ལྟ བཤལཔ ཚུ གིས བཀྲིས མཁའ འགྲུལ ནངའཕུར འགྲུལ འབད ནིའི དོན ལུཤོག འཛིན གྱི མཁོ མངག འབད དེ ཡོདཔ ཨིན པས  འབྲུག མཁའ འགྲུལ གྱི ཡོངས ཁྱབ འགོ དཔོནརྣམ རྒྱལ དབང ཕྱུག གིས བཤད མིའི ནངསྤ རོ ལསབུམ ཐང དངལོག སྤ རོ ཚུན གྱི འཕུར འགྲུལ དོན ལུལག ལེན ཟད འགྲོ དངུལ ཀྲམ གནས དོ ཡོདཔ དདེ བཟུམ སྦེསྤ རོ ལསབཀྲིས སྒང དངལོག སྤ རོ ཚུནཟད འགྲོ དངུལ ཀྲམ གནསཔ མས ཟེར ཨིན པས  བཀྲིས མཁའ འགྲུལ གྱི ཌེ བིག ཡོང གིས འབད བ ཅིནདུས ཡུན ཆུ ཚོད ལག ལེན གྱི ཟད འགྲོདངུལ ཀྲམ དེ ཅིགགནསཔ མས ཟེར ཨིནམ དབཀྲིས མཁའ འགྲུལ གྱི སྤ རོ ལསཡོན ཕུལ ལ དངལོག འཕུར འགྲུལ གྱི དུས ཚོད དང བསྟུནཟད འགྲོ དངུལ ཀྲམ གནསཔ མས ཟེར ཨིན པས  དེ བཟུམ སྦེབུམ ཐང བོད པ བརླགས ཐང དངལོག སྤ རོ ལུ འོངམ དཟད འགྲོ ཡུ ཨེས ཌོ ལར གནསཔ མས ཟེར ཨིན པས  ད ལྟོ ཚུནའབྲུག མཁའ འགྲུལ དངབཀྲིས མཁའ འགྲུལ གཉིས ཀྱིས གླ ཆ མ ཕོག པའི ཨ ལུ དངམཁའ འགྲུལ གྱི ལས བྱེདཔ ཚུ བརྩིས ཏེའགྲུལ པ དེ ཅིགསྐྱེལ འདྲེན འབད ཡོདཔ ཨིན པས  འབྲུག མཁའ འགྲུལ གྱིས བུམ ཐང ལུའགྲུལ པ དེ ཅིགསྐྱེལ འདྲེན འབད ཡོདཔ དབཀྲིས སྒང ལུའཕུར འགྲུལ འབད མི དེདུས རྒྱུན གྱི མཁའ འགྲུལ དགོས མཁོམ ཚངམ ལས བརྟེནགནས སྐབས ཅིགབཀག བཞག སྟེཡོདཔ ཨིན པས  དེ བཟུམ སྦེབཀྲིས མཁའ འགྲུལ གྱིས འགྲུལ པ སྐྱེལ འདྲེན འབད ཡོདཔ དལས འཆར དང མ འཁྲིལ བའི མཁའ འགྲུལ འཐེབ འགོ འདྲེན འཐབ མིའི ནངའགྲུལ པ ག དེམ ཅིགཡོདཔ ཨིན ནའིགནས ཚུལ མེདཔ ཨིན པས  འབྲུག མཁའ འགྲུལ གྱི འཛིན སྐྱོང འགོ དཔོནརྟ མགྲིན རྒྱ མཚོ གིས འབད བ ཅིནབཀྲིས སྒང ལུའཕུར འགྲུལ འབད མིགནམ གྲུ དེགནས སྐབས ཅིགབཀག བཞག མི དེ ཡང ད ལྟོའགྲུལ པ གངམ མེད པའི ཁརཤོག འཛིན མཁོ མངག འབད མིམེད ནི འདི གིས ཨིན ཟེརསླབཔ ཨིན པའི གནས ཚུལ  ཚོང འབྲེལ དངམ རྩ གཞི བཙུགས ཀྱི འོས འབབ འཚོལ ཞིབ  བསམ གཏན ཡེ ཤེས  གོང འཕེལ དུམ གྲ ཅིག ལས མ འགྱོ མིརྒྱལ ཁབ ཚུ གིསརང སོའིདཔལ འབྱོར གོང འཕེལ གྱི འོས འབབ གསལ སྟོན འབད ཐབས ལུ ཚོང འབྲེལ དངམ རྩ གཞི བཙུགས ཀྱི འོས འབབ ཚུའཚོལ ཞིབ འབད ཡོདཔ ཨིན པས  གོང འཕེལ གྱི དོན ལུཚོང འབྲེལ གཅིག སྒྲིལ གྱི འོས འཚམས ཞིབ འཚོལ ཚུགཅིག སྒྲིལ གོང འཕེལ གཞི བཀོད ཀྱིསའཛམ གླིང སྤྱི ཚོགས གོང འཕེལ ལས རིམ དངམཉམ འབྲེལ ཐོག ལས འབད ཡོདཔ ཨིན པས  ད ལྟོ ཚུནའབྲུག ལུ ཚོང འབྲེལ གོང འཕེལ གནས སྟངས ནངའགྱུར བ སྦོམ མེད མི དེགཙོ བོ རཆུང རིམ ཚོང འབྲེལ གྱི དོན ལུམ དངུལ གྱི སྐྱིན འགྲུལ ཞབས ཏོགལེགས ཤོམ མེད པ ལུ བརྟེན ཏེཨིན པའི ངོས འཛིན བྱུང ཡོདཔ དདེ ཡངདངུལ ཁང ཚུ གིས ཆུང རིམ ཚོང འབྲེལ ཚུ གི དོན ལུསྐྱིན འགྲུལ བྱིན པ ཅིནསྐྱིན ཚབ འཐོབ མ ཚུགས པའི ཉེན ཁ ལུ བརྟེན ཨིན པས  ཞིབ འཚོལ དང འཁྲིལཝ དཆུང རིམ ཚོང འབྲེལ ཚུགོང འཕེལ དང རྒྱ སྐྱེད གཏང ནིའི དོན ལུརྒྱལ གཞུང དངུལ ལས དབང འཛིན གྱིསའབྲེལ གཏོགས འབད དེཚོང འབྲེལ ཆུང བ དངབར མའི དོན ལུམ རྩའི རོགས རམ ཚུའགོ འདྲེན འཐབ དགོ པའི འགན འཁྲི འབག དགོཔ འདུག ཟེར ཨིན པས  དེ མ ཚདཕྱིར བཙོང ནངའོས འབབ ཡོད པའི དཔལ འབྱོར གནས སྟངས ཚུ ཡངངོས འཛིན ཐོགཕྱིའི མ རྩ བཙུགས ཆོག པའི ཁྲིམས ལུགས ཚུབཟོ བཀོད འབད དེགཙོ རིམ ཅན གྱི ཚོང འབྲེལ ས གོ ཚུངོས འཛིན ཐོག ལསཕྱིའི མ རྩ བཙུགས མི ཚུ གིས སྤྲོ བ བསྐྱེད ཚུགསཔ སྦེབཟོ དགོཔ ཨིན པས  ཡུ ཨེན ཌི པི གི གྲོས སྟོན འགོ དཔོནཌེ བིཌ ལིའུཀ གིས འབད བ ཅིནའབྲུག གིས ཕྱོགས གཅིག དཔལ འབྱོར གོང འཕེལ ལམ སྲོལ ཐོགརྒྱ གར རྐྱངམ གཅིག ལུགཙོ བོར བཏོན དོ ཡོད མིའིཚོང འབྲེལ ལམ ལུགས དེ ལས ལྷག པའི ཚོང འབྲེལ འོས འབབ ཚུ ཡངགོ སྐབས ལེན དགོཔ འདུག ཟེར ཨིན པས  དེ ཡངབང ལ དེཤ ལུཕྱིར ཚོང རྒྱ སྐྱེད བཏང ཐོག ལསནེ པཱལ དང ཐའི ལེནཌི གཅིག ཁརདཔལ འབྱོར མཉམ འབྲེལ གྱི གཅིག སྒྲིལ གཞི བཙུགས ཐོག ལསཚོང འབྲེལ ལམ ལུགས རྒྱ སྐྱེད གཏང ཐབས འབད དགོ ཟེར ཨིན པས  ཞིབ འཚོལ སྙན ཞུ དང འཁྲིལ བ ཅིནལཱ བྱ དེབསྟན རྒྱས ལྷན ཁག གིསལག ལེན འགོ འདྲེན འཐབ དགོཔ དདེ ཡངལོ ངོ ཀྱི ནང འཁོད ལུལག ལེན བསྟར སྤྱོད འབད ཚུགསཔ སྦེའབད དགོ ཟེར ཨིན པས  ད རུང ཌེ བིཌ ལིའུཀ གིསསླབ མིའི ནངཟུང ཕྱོགས མཉམ འབྲེལ ཆིངས ཡིག ཐོགཚོང འབྲེལ ལམ ལུགས ལག ལེན འཐབ ནི དེ གིསཡུན རིང གནས སྟངས ནངབྱ སྟབས མ བདེཝ འབྱུང ནི ཨིན མི དེ ཡང སྣ མང ཚོང འབྲེལ ལམ ལུགསལག ལེན མ འཐབ པ ཅིནརྒྱལ ཁབ དེ ནངདཔལ འབྱོར གོང འཕེལ གི ཁེ ཕནརྒྱ སྐྱེད གཏང མ ཚུགསཔ ཨིན ཟེར ཨིན པས  ཚོང འབྲེལ དངམ རྩ གཞི བཙུགས གོང འཕེལ གཏང ཐབས ལུགཙོ བོར བཏོན མིདཔལ འབྱོར གོང འཕེལ བཀོད ཚོགས ཟེར བའི ལས སྡེ ཅིག ཡངགཞི བཙུགས ཐོག ལསབཀོད ཚོགས དེ གིས སྲིད བྱུས ཚུ གི གནས སྟངས ལྟ ཞིབ འབད ཐོགཚོང འབྲེལ གོང འཕེལ གྱི དོན ལུབཀག འཛིན ཅན གྱི ལམ ལུགས ཚུམར ཕབ འབད ནི ཨིན པས  བསྟན རྒྱས བློན པོམཁའ འགྲོ དབང ཕྱུག གིས གསུང མིའི ནངའབྲུག གིས ལུང ཕྱོགས རྒྱལ ཁབ ཚུ དང གཅིག ཁརམཉམ འབྲེལ གྱི ཚོང འབྲེལ ལམ ལུགས གསརཔ ཚུའཆར བཀོད འབད དེའགོ འདྲེན འཐབ དོ ཟེར ཨིནམ དའཛམ གླིང ཚོང འབྲེལ ཚོགས སྡེ ནངའཐུས མི འཛུལ ཞུགས ཀྱི འོས འབབ ཚུ ལྟ དོ ཡོདཔ ཨིན རུངགནས སྐབས ཅིགབརྩོན ཤུགས བསྐྱེད མ ཚུགས པརལུས ཡོདཔ ཨིན པས  འབྲུག གིསགཅིག སྒྲིལ གོང འཕེལ གཞི བཀོད ནངསྤྱི ལོ ལུ འཐུས མི སྦེའཛུལ ཞུགས འབད ཡོདཔ དགཅིག སྒྲིལ གོང འཕེལ གཞི བཀོད དེའཛམ གླིང ཚོགས སྡེ ཅིག ཨིནམ དརྒྱལ ཁབ ཚུ གི བར ནཚོང འབྲེལ གྱི དཔལ འབྱོར གོང འཕེལ ལུགཙོ བོར བཏོན པའི ཚོགས སྡེ ཅིག ཨིན པས  བསྟན རྒྱས ལྷན ཁག གི དྲུང ཆེནདྲགོས བསོད ནམས ཚེ རིང གིས སླབ མིའི ནངརྒྱལ སྤྱིའི གྲོས སྟོན ལས སྡེ ཚུ གིསའབྲུག རྒྱལ ཁབ དེབྱ གོའི རིམ པ དམ དམ ཐོགགྲུབ འབྲས དང ལག ལེན ནངའཐུས ཤོར ཅན ཅིག ཨིན པའི ངོས འཛིན འབད དོ ཡོདཔ ལསགཞུང གིས འགོ འདྲེན འཐབ ངོ བདེ བའིལམ ལུགས གཞི བཙུགས ཐོགབྱ རིམ ནང དུས ཡུན མ འགོར བརབྱ སྟབས བདེ ཏོག ཏོ བཟོ དགོཔ ཡོད ཟེར ཨིན པས  ཞིབ འཚོལ སྙན ཞུ དེ ཁརའདས པའི བདུན ཕྲག གི སྤྱི ཟླ པའི ཚེས གྲོས བསྡུར འབད ཡོདཔ དདཔལ འབྱོར གོང འཕེལ དངཡར དྲག གཏང ཐབས ལུཐབས ལམ དངགྲོས འབུལ སྙན ཞུ ཚུ ཡངབཀོད ཡོདཔ ཨིན པའི གནས ཚུལ  མ དངུལ གྱི གྲོགས རམ འཚོལ མི ལུངོས ལེན མེདཔ  ཤེས རབ བསྟན འཛིན  ན ཧིང སྤྱི ཟླ པའི ཚེས ས ཡོམ གྱིས གནོད སྐྱོན རྐྱབ མིརྟེན གཞི ཚུ ཉམས བཅོས འབད ནིའི དོན ལུཟུང ཕྱོགས མཐུན འབྲེལ ཡོད པའི རྒྱལ ཁབ ཚུ ལསགྲོགས རམ འཚོལ ཡོདཔ ཨིན རུངད ལྟོ ཚུནག གིས ཡངངོས ལེན མ འབདཝ ཨིན པས  དེ ཡངསྤྱི ཟླ དང པའི ཚེས འགོ འདྲེན འཐབ མིརྒྱལ ཡོངས རྐྱེན ངན འཛིན སྐྱོང ཚོགས ཆུང གི གྲོས བསྡུར ཞལ འཛོམས ཐེངས པའི སྐབསཕྱི འབྲེལ དྲུང ཆེནཟླ བ དཔལ འབྱོར གྱིས སླབ མིའི ནངཕྱི འབྲེལ ལྷན ཁག གིས ཟུང ཕྱོགས མཐུན འབྲེལ ཡོད པའིརྒྱལ ཁབ ཚུ ལུགྲོགས རམ དགོ པའི ཡི གུ ཚུ བཏང ཡོདཔ ཨིན རུངལན གསལ ཅིག མ ཐོབ ཟེར ཨིན པས  ནང སྲིད བློན པོམི འགྱུར རྡོ རྗེ གིས སླབ མིའི ནངསྤྱི ལོ གི རྐྱེན ངན ནངདགྲ མེད རྩེ ལྷ ཁང དངབཀྲིས སྒང རྫོང ལ སོགས པའི ལྷ ཁང དངམགོན སྡེ ཁག ལུཕྱི རྒྱལ ལསཁས བླངས ཐོགགྲོགས རམ འབད མི ཚུ ཐོན ཏེགྲོགས རམ ཐོབ ཡོདཔ ཨིན རུངད རེས ཀྱི གནས སྟངས ནངཕྱི ལས རོགས རམ འབད མིམ འཐོན མི དེགནད དོན ག ཅི ལུ བརྟེན ཨིན ནམ ཤེས ཟེར ཨིན པས  ཞལ འཛོམས ནངསོ ནམ དང ནགས ཚལ ལྷན ཁག གིས སྙན ཞུ ཕུལ མི དང འཁྲིལཝ དལྷན ཁག འོག གི སྒྲིང ཁྱིམ ཡོངས བསྡོམས ལུ ཉམས སྐྱོན ཤོར ཡོདཔ ལསབཅོ ཁ རྐྱབ ནིའི དོན ལུཡོངས བསྡོམས མ དངུལདངུལ ཀྲམ ས ཡ དེ ཅིག གནས ནི ཨིནམ དདངུལ ཀྲམ གནས པའི ཉམས གསོ དེད རེས ཀྱི ལོ གི འཆར གཞིའི མ དངུལ ཐོག ལས འབད ནི ཨིནམ དདངུལ ཀྲམ ས ཡ དེ ཅིགགནས པའི ཉམས གསོའི ལཱ ཚུཤུལ མའི འཆར གཞི པའི དོན ལུབཞག ནི ཨིན ཟེར ཨིན པས  གསོ བའི ལྷན ཁག གིས སྙན ཞུ འབད མིའི ནངརྫོང ཁག སྨན ཁང ཆེ བ དང ཆུང བདེ ལསཡན ལག སྨན ཁང ཚུ བརྩིས ཏེཡོངས བསྡོམས གསོ བའི སྨན ཁང ཉམས སྐྱོན ཞུགས ཡོདཔ དདངུལ ཀྲམ ས ཡ གིས སྒྲིང ཁྱིམ དེ ཅིགབཅོ ཁ རྐྱབ ཚུགས ནི ཨིན རུངལྷག ལུས སྨན ཁང ཚུབཅོ ཁ རྐྱབ ནིའི དོན ལུད རུང མ དངུལ འཐེབདངུལ ཀྲམ ས ཡ དེ ཅིག དགོས མཁོ ཐོན ཏེ ཡོད ཟེར ཨིན པས  ཤེས རིག ལྷན ཁག འོག ལུ འབད བ ཅིནཉམས སྐྱོན སྦོམ སྦེ ཤོར ཡོད པའི སྒྲིང ཁྱིམ ཉམས སྐྱོན ཆུང རིམ གྱི སྒྲིང ཁྱིམ ཡོད མི ཚུཉམས བཅོས དོན ལུམ དངུལ ཡོངས བསྡོམས དངུལ ཀྲམ ས ཡ དེ ཅིག གནས ནི ཨིན པས  ཤེས རིག ལྷན ཁག གི འགོ དཔོན ཚུ གིས འབད བ ཅིནནང འཁོད ཀྱི མ དངུལ བདེ སྒྲིག འབད ཐོག ལསདངུལ ཀྲམ ས ཡ གནས པའི ཉམས བཅོས ཀྱི ལཱ ཚུའབད ཡོད རུངད རུང མ དངུལ འཐེབདངུལ ཀྲམ ས ཡ དེ ཅིག དགོས མཁོ ཐོན ཏེ ཡོད ཟེར ཨིན པས  རྫོང གཞིས དངལྷ ཁང ཡོངས བསྡོམས ལུ ཉམས སྐྱོན ཤོར ཡོདཔ ལསསྲོལ འཛིན ལས ཁུངས ཀྱིས སྙན ཞུ འབད མིའི ནངམ དངུལ ཡོངས བསྡོམས དངུལ ཀྲམ ས ཡ དེ ཅིག རྫོང གཞིས དངལྷ ཁང ཚུ ཉམས གསོ ཞུ ནིའི དོན ལུཟད འགྲོ གཏང དགོཔ ཐོན ཏེ ཡོད ཟེར ཨིན པས  ནང སྲིད བློན པོ གིས གསུང མིའི ནངཉམས བཅོས ཀྱི དོན ལུཕྱིའི རོགས རམ རྐྱངམ གཅིག མེན པརནང འཁོད ཀྱི མི སེར ཚུ ལས ཡངཞལ འདེབས རེ མཁོ སྒྲུབ འབད ཚུགས པ ཅིནལེགས ཤོམ འོང ནི མས ཟེར ཨིན པས  དེ བཟུམ སྦེད རེས ནངས པབཙོན ཁང ནང ཚུད མིའི ན གཞོན ཚུ ཡངདེ སྦེ རབཙོན ཁང ནང མ བཞག པརམི སྡེའི ཞབས ཏོག དོན ལུཉམས བཅོས ཀྱི ལཱ ཚུ འབད བར གཏང ཚུགས པ ཅིནརང གཞན ཆ ར ལུ ཕན པའི ལཱ ཨིནམ མ ཚདརྒྱལ ཁབ ལུ ཡངཕན ཐོགས ནི མས ཟེར ཨིན པས  རྒྱལ ཡོངས རང བཞིན རྐྱེན ངན འཛིན སྐྱོང ཚོགས ཆུང གི ཞལ འཛོམས ཐེངས འཚོགས མི དེ གིས ཉམས བཅོས ཀྱི ལཱ ཚུག དེ སྦེ རའབད ནི ཨིན ནའི ཐབས ལམ དངབྱ རིམ ཚུའཆར བཀོད འབད ནི ཨིནམ དཞལ འཛོམས དེ གི སྔོན འགྲོའི སྙན ཞུ དེསྤྱི ཟླ པའི ཚེས ལྷན རྒྱས གཞུང ཚོགས ལུ ཕུལ ནི ཨིན པའི གནས ཚུལ  ཕྱི རྒྱལ གྱི ཨམ སྲུ ཀྱིས ཉིནམ ཡང མ ཆད པར བཀའ མའི དབང ལུང ཞུ དོ ཡོདཔ  ཕུན ཚོགས གླིང ལུབཀའ མའི དབང ཞུ མིའབྲུག མི ཁྲི ཕྲག ལས གཅད མི དངཕྱི མི བརྒྱ ལྷགཔ ཅིགའཛོམས མིའི གྲས ཁརམ ལེ ཤི ཡ དངཏའི ཝཱན རྒྱལ ཁབ ལསཨམ སྲུ ཡོདཔ དཀྱིས དབང འགོ བཙུགས པའི ཉིནམ ལསའགོ བཟུང སྟེད ལྟོ ཚུནཡང མ ཆད པརདབང ཞུ ཡོདཔ ཨིན པས  མ ལེ ཤི ཡ ལས ཨིན མིངག དབང གཡང སྒྲོན གྱིས སླབ མིའི ནངདབང ཞུ ནིའི གོ སྐབས འཐོབ མི དེསྔོན གྱི ལས འཕྲོ དངབསོད ནམས ལུ བརྟེན ཨིནམ ལསདབང བཤད དང ལུང ཚུཧ གོ མ ཚུགས རུངརིན པོ ཆེ ལུསེམས ཀྱི གདིང ལས རདད པ སྦོམ བསྐྱེད དེདམ ཚིག སྲུང དོ ཡོདཔ ལསདབང གི བྱིན རླབས འཇུག པའི རེ བ ཡོད ཟེར ཨིན པས  མོ གི མིངངག དབང གཡང སྒྲོན ཟེར མི དེམོ རནང པའི ཆོས ལུ ཁ བསྒྱུར བའི ཤུལ ལསབླམ ཅིག གིས གནང ཡོདཔ ཨིན པས  མོ གིས འབད བ ཅིནབཀའ མའི དབང དེརྙིང མའི རིང བརྒྱུད ནངཁག ཆེ ཤོས ཅིག ཨིན པའི ཁརདབང གནང མིརིན པོ ཆེ ཡངགཞན དང མ འདྲཝ ཅིག ཨིནམ ལསདེ བཟུམ མའི གོ སྐབས འཐོབ མི དེདཀོན དྲགས ཅིག ཨིནམ ལསད རེསགོ སྐབས ཐོབ པའི སྐབསའཕྲོ བརླག མ བཏང པརདབང གི གྲལ ཁརབཅའ མར གཏོགས ཚུགས མི ལུསེམས དགའ ཡི ཟེར ཨིན པས  མོ གིས སླབ མིའི ནངསྐྱབས རྗེ ནམ མཁའི རྙིང པོ རིན པོ ཆེ མཆོགའགོ དང པསྤྱི ལོ རྒྱ གར གྱི ས གནསདེ ར དཱུན ལུརིན ཆེན གཏེར མཛོད ཀྱི ལུང གནང བའི སྐབསམཇལ ཡི ཟེར ཨིནམ དདེ བསྒངརིན པོ ཆེ མཆོགམ འདྲཝ སྦེ ར མཇལ བའི ཁརལུང གནང པའི སྐབས ཡངཐུགས བྱམས པ དངསྙིང རྗེའི ཐོག ལསགནངམ ལས བརྟེནལུང ཞུཝ ཅིག གིས ཚད མེད ཀྱི དད པ རང བཞིན གྱིས བསྐྱེད དེ འོངས ཡི ཟེར ཨིན པས  དེ གི ཤུལ ལསརིན པོ ཆེ མཆོགརྩ བའི བླ མ སྦེབསྟེན ནི འགོ བཙུགས ཡི ཟེར ཨིནམ དམོ གིས འབད བ ཅིནརིན པོ ཆེགུ རུ དངོས ཀྱི དག སྣང སྐྱེད དོ ཡོདཔ ལསདེ བཟུམ མཇལ མི དེསྔོན གྱི ལས འཕྲོ ལས བརྟེནཨིནམ འོང ནི མས ཟེར ཨིན པས  མོ རཧེ མ བོན ཆོས འབད མི ཅིག ཨིན རུངསྤྱི ལོ ཞིང གཤེགས དམ པསྐྱབས རྗེ འཁྲུལ ཞིག རིན པོ ཆེ མཆོག གིས མ ལེ ཤི ཡ ལུཆོས གནང པའི ཉིནམ ལས འགོ བཙུགས ཏེནང པ ལུཁ སྒྱུར འབད ཡི ཟེར ཨིནམ དརིན པོ ཆེ ལས ནང པའི ཆོསམང རབས ཅིགཞུ བའི ཁར ཉམས ལེན གྱི རིམ པ ཚུ ཡངཞུ ནིའི གོ སྐབས འཐོབ མི ལུངལ རངས སྦོམ བྱུང ཡི ཟེར ཨིན པས  དེ བཟུམ སྦེཞིང གཤེགས དམ པསྐྱབས རྗེ འཁྲུལ ཞིག རིན པོ ཆེམཇལ བའི ཤུལ ལསནང པ ལུ སྒྱུར མི ཅིགམོ གི ཆ རོགསཏཱའི ཝཱན ལས ཨིན མིཅང པའི ལིང ཨིནམ དམ གཞིཁོང གཉིས ཆ རརྒྱ ནག གི མི ཁུངས ཨིན རུངསྡོད ས མ ལེ ཤི ཡ དངཏཱའི ཝཱན ལུ ཨིནམ དཅང པའི ལིང གིས ཡངད རེསབཀའ མའི དབང གནང སརབཅའ མར གཏོགས དོ ཡོདཔ ཨིན པས  མོ གིས སླབ མིའི ནངབཀའ མའི དབང དེཁག ཆེ ཤོས ཅིག ཨིན པའི ཁརབྱིན ཅན ཅིག ཨིནམ ལསཏཱའི ཝཱན ལསདོན ཆེད སྦེ རའོངས ཡི ཟེར ཨིནམ དམོ གིས འབད བ ཅིནཆོས སྒོར ནངབཅའ མར གཏོགས ནིའི གོ སྐབས འཐོབ མི དེམོ གི མི ཚེ ནང ནམ ཡང བརྗེད མ ཚུགས པའི དུས ཅིག ཨིན ཟེར ཨིན པས  མོ གིས སླབ མིའི ནངའབྲུག མི ཚུསྐྱབས རྗེ ནམ མཁའི སྙིང པོ རིན པོ ཆེ མཆོག ལུདད མོས སྐྱེད ཐངས ལུ བལྟ སྟེཡིད ཆེས སྦོམ བྱུང ཡི ཟེར ཨིནམ དམོ གིས ད རེས འབདཝ དའབྲུག ལུ ལན ཐེངས འོངས ཡོད རུངད རེས བཟུམ སྦེཡུན རིང མ སྡོད ཟེར ཨིན པས  མོ གིས འབད བ ཅིནསྐྱབས རྗེ འཁྲུལ ཞིག རིན པོ ཆེ ལསསྐྱབས འགྲོ དངསེམས བསྐྱེད ལ སོགས པའི སྡོམ པ ཚུཞུ ནིའི གོ སྐབས ཐོབ པའི ཁརད རེསསྐྱབས རྗེ ནམ མཁའི སྙིང པོ རིན པོ ཆེ མཆོག ལསབཀའ མའི དབང ཡོངས རྫོགས སྦེའཐོབ ཚུགས ནི དེ གིསལྷག པར དུསེམས དགའ ཡི ཟེར ཨིནམ དམོ རསྨན གཡོགམོ ཨིན རུངདུས ཚོད ཐོབཔ ད རཁ ཐུན དངཉམས ལེན ཚུའབད དོ ཟེར ཨིན པས  མོ རནང པའི ཆོས ལུ བློ ཁ མ བསྒྱུར བའི ཧེ མཐེག པ ཆེན པོའི སྐོར ལསདུམ གྲ རེཧ གོ བའི ཁརཤུལ ལསརིན པོ ཆེལེ ཤ ཅིག རམཇལ ནིའི གོ སྐབས ཐོབ མི ལུ བརྟེནནང པའི ཆོས ཀྱི དགོངས པ དངལྟ བའི སྐོར ལསལེགས ཤོམ སྦེཤེས ནིའི གོ སྐབས འཐོབ ནི དེ གིསབོན ཆོས འབད མི དེསྟོང ལོག བཟུམ མའི སྣང བ ཤར ཡི ཟེར ཨིན པས  ད རེསབཀའ མའི དབང གནང སརའཕྲལ འཕྲལ སྦེ རདཀྱི ར དཀྱིས ཏེབླ སྤྲུལ དང མཁན པོ ཚུགི སྦུག ལུ སྡོད སར མཐོང དོ ཡོདཔ དཀྱིས དུས རྒྱུན དུསེམས མ ཡེངས པརལེགས ཤོམ སྦེཆོས ཞུ སརམཐོངམ མས ཟེརདགེ སློང ཀརྨ གིས སླབ པའི གནས ཚུལ  རྩི རང ཁྲིམས འདུན གྱིས ཕ སྤད ཀྱི རྩོད དོན ཕྱིར བཏོན  ཡེ ཤེས སྒྲོལ མ  ན ཧིངརྩི རང ཁྲིམས འདུན ལུཕ སྤད ཀྱི བར ནབཟོ སྐྲུན དང འབྲེལ བའི རྩོད ཉོག ཡི གུབཙུགས ཡོད མི དེཁ ཙརྫོང ཁག ཁྲིམས འདུན གྱིས ཕྱིར བཏོན འབད ནུག  རྫོང ཁག ཁྲིམས འདུན གྱི འགོ དཔོན ཚུ གིས སླབ མིའི ནངདེ སྦེཕྱིར བཏོན འབད མི དེ ཡང ན ཧིང ཟླཝ པའི ནངབ གིར ཝཱཊ གིས ཁོ རའི ཨ པ དང གཅིག ཁརནང འགྲིག འབད ནི ཨིན ཟེརསླབ མི དང འཁྲིལཨིན ཟེར ཨིན པས  རྩོད དོན དེཚོ གླིང ཁ རྒེད འོག ལསསྐྱེས ལོ  འབད མིདམ བྷ དུར མོང གར གྱི བུ དེ གིས ཁོ རའི ཨ པ གི ས ཆའི ནངབང བཙོངས ཐོག ལསཁྱིམ བཟོ སྐྲུན འབད མི ལུ བརྟེནཨ པ གིས རྒེད འོག ཡིག ཚང ནངཉོག བཤད ཡི གུ བཙུགས ཡོདཔ ཨིན པས  རྒེད འོག ཡིག ཚང གི ཁ ཐུག ལས འབད བ ཅིནསྐྱེས ལོ འབད མིབ གིར ཝཱཊ གིས ཁོ རའི ཨ པ ལུག ཅི ཡང མ སླབ པརཁྱིམ བཟོ སྐྲུན འབད ཡོདཔ མ ཚདརྒེད འོག དངརྫོང ཁག ལུ ཡངསྙན ཞུ མ འབད བས ཟེར ཨིན པས  ཁྲིམས དང འཁྲིལ བ ཅིནཁྱིམ བཟོ སྐྲུན འབད ནིའི དོན ལུརྒེད འོག དངརྫོང ཁག ལསགནང བ ཞུ དགོཔ ཨིན རུངབ གིར ཝཱཊ གིས དེ དང བསྟུན མ འབདཝ ཨིན པས  དམ བྷ དུར གྱིས རྒེད འོག ཡིག ཚང ནངསླབ དོ བཟུམ འབད བ ཅིནཁོ རའི བུབ གིར ཝཱཊ ལུསའི བགོ བཤའ དེསཱུན ཀོཤ རང ཐང གླིང ལསབྱིན ནི དེ གིསཚོ གླིང ཁའི ས ཆ དེབཟའ ཚང ནང མི ཚུ གི དོན ལུཨིན ཟེར ཨིན པས  ཚོ གླིང ཁ རྒེད འོག གི འགོ དཔོན ཚུ གིས གནད དོན དེརྒེད འོག ནང རསེལ ཐབས འབད ནིའི དཔའ བཅམ རུངབ གིར ཝཱཊ གིས ངོས ལེན འབད མ བཏུབ མི ལུ བརྟེནརྫོང ཁག ཁྲིམས འདུན ལུ བཏང ཡི ཟེར སླབཔ ཨིན པས  རྫོང ཁག ཁྲིམས འདུན འགོ དཔོན གྱིས སླབ མི དང འཁྲིལཝ དཁྲིམས ཀྱི ཁ ཐུག ལསབཟོ སྐྲུན འབད སའི ས ཁོངས ནང འགྱོ ཞིནམ ལསབཟོ སྐྲུན འབད མི ཆོག ཟེརལན ཐེངས སླབ ཡོདཔ ཨིན རུངཁོ གིས ཁྲིམས ལུ ཡངགནས མ བཏུབ པརབཟོ སྐྲུན འབད ནུག ཟེར ཨིན པས  ཁོ གིས འབད བ ཅིནརྫོང ཁག དངགཞན མིའི ཁྲོམ ནང འབད བ ཅིནཁྲིམས འགལ ཐོགཁྱིམ བཟོ སྐྲུན འབད བ ཅིནའདི འཕྲོ ལསཁྱིམ བརྡལ གཏང དོ ཡོད རུངརྒེད འོག ནངལྷོད པའི བསྒང ལསཁྲིམས ལུགས ཟེརཝག ནི ཡངམེད ནི དེ གིསལཱ འབདཝ དསྟབས མ བདེ ཟེར ཨིན པས  དེ འབདཝ ལསཤུལ ལསརྒེད འོག ནངསྟབས བདེ ཏོག ཏོ འབྱུང ནིའི དོན ལུཁྲིམས ལུགས ཚུསྔོན གོང ལསཏན ཏན བཟོ དགོཔཁག ཆེ ཟེར ཨིན པའི གནས ཚུལ  གཞན དང མ འདྲ བའིམོང སྒར དགོངས འདུས པའི ཁ སྐད  ཚེ རིང རྣམ རྒྱལ  རྒྱལ ཁབ ནངཁ སྐད མ འདྲཝ ལེ ཤ ཡོད པའི ནང ལསམོང སྒར དགོངས འདུས པའིཁ སྐད དེག དང ཡང མ འདྲཝ ཅིག ཨིན པས  དགོངས འདུས པའི ཁ སྐད ནངས གནས གཞན གྱི མིང ཚིག དག པ ཅིགལག ལེན འཐབ དོ ཡོདཔ ཨིན རུངགཞན རྣམས ག རམ འདྲཝ སྦེ ར ཡོདཔ ཨིན པས  དེ ཡངདུམ གྲ ཅིག ལུཨེ ཏི དངག དེམ ཅིག ལུཀ ཏི ཟེརལྷོ མཚམས པའི ཁ སྐད དངཆ འདྲ སུ སྦེ ཡོདཔ དཁྱིམ ལུ ཀིང ཟེརཨིང སྐད ནང ལསརྒྱལཔོ ལུ སླབ མི དངམེད ཟེརཝ དམང ཀ ཟེརཤར ཕྱོགས པའི ཁ སྐད ནང ལསམ ཀ ཟེར མེད ལུསླབ དོ བཟུམ དངདེ བཟུམ སྦེཁེངས ཁ ལསཨ ལུ ལུཨོ ལོ ཟེར མི དང འདྲ བའི ཁརགཞན ཡངཁ སྐད གཞན དང མ གཅིག པའི པཱ ར ཟེརའབག ཤོག དངཤོག ཟེརཝ ད ཉི ནཆུ ལུ དྭང ལིསྒང ལུ ཛོང ཟེརསླབ དོ ཡོདཔ ཨིན པས  དེ བཟུམ སྦེགྱངས ཁ བརྩི ཐངས ཡང ཚུན ལུནི ཙཏོ ཝཔི ཡལྔ བཀུག པཟུག པཡེད པདགུ བདི ཡབརྩི དོ ཡོད མི དེཁ སྐད ག དང ཡངམི འདྲ དོ ཡོདཔ ཨིན པས  དགོངས འདུས རྒེད འོག གི ཡངས བ རིའིམི ཚུ གིས ཁེངས ཁ སླབ དོ ཡོདཔ ཨིན རུངགཡུས ཚན གཞན ཆ མཉམ གྱིས དགོངས འདུས པའི ཁ སྐད དེ རསླབ དོ ཡོདཔ ཨིན པས  དགོངས འདུསཔ ཚུ གིས ཁ སླབཔ དདུམ གྲ ཅིག མགྱོགས སུ སྦེསླབ དོ ཡོདཔ ཨིན རུངམི གཞན གྱི རྣ བརཁ འཇམ ཏོང ཏོ སྦེགོ དོ ཡོདཔ ཨིན པས  དགོངས འདུས གཡུས ཚན ནངཁ སྐད དང འབྲེལ བའི ལམ སྲོལ ཅིགདགོངས འདུས པའི མཁར ཕུ ལྷ གསོལ དེ ཨིནམ དལྷ གསོལ དེསྤྱི ལོ གི ཟླཝ པའི ནངབརྩི སྲུང འབད དོ ཡོདཔ ཨིན པས  ལྷ གསོལ དེལྷ ཞུ ནི ལས འགོ བཟུང སྟེརྩ མང པའི ལྷ གསོལ དང འདྲ དོ ཡོད རུངདེ ནངགཞན དང མ འདྲཝ ཅིགལྷ གསོལ ངོ མཉིན གྲངས གྱི རིངས ཆ དེམཁར ཕུའི ལྷ གིས དབང ནི དེ གིས ས གནས དེ ནངཨ ལུ གསར སྐྱེས དངམི རོ ལ སོགས པ ཚུ ཡངགྲིབ ཡོད ཟེརསྐུདཔ སྣ གིས བསྐོར བཞག སྟེཕྱི ཁར བཏོན མི ཆོག ཟེརདགོངས འདུས རྒཔོ བགྲེསཔཨོ རྒྱན རྡོ རྗེ གིས བཤདཔ ཨིན པས ཨིན རུངདགོངས འདུསཔ ཚུ གི མི རྒྱུད དེག ཏེ ལས དར ཡོདཔ ཨིན ནག གིས ཡངསླབ མི ཚུགས དོ ཡོདཔ ཨིན པའི གནས ཚུལ  རྩེད སྟོན ལེའུ དང པ  མཐོང སྣང དང པ  གྲོང ཁྱེར ཝ རོ ནའི ཁྲོམ གྱི སྦུག ལུའབྲུག སྒྲ པའི མི ཚནབསམ གྲུབ དང རྒྱལ མཚན ཐོན  བསམ གྲུབ  དབའི རྒྱལ མཚན མི ང བཅས ཡངགོ གི གོང ལྟག ཀོ གུ བཀལ སྡོད པའི ཕོ རྒྱས ཅིག ཨིན  རོགས ཀྱིས རང ལུཚོད ལྟཝ འདྲཝ སྨདཔ རྐྱབ འདྲཝ ཧད བཏགས འཚོལཝ འདྲཝ འབད བ ཅིནརྒྱབ བཤུད ཟེར མི འདིགོམ ཐེངས གང ཡང རྐྱབ ནི མི འོང མས ལྟོ ཚང  རྒྱལ མཚན  ཨིན སྟེ  རྒྱབ བཤུད རྐྱབ ནི ཟེརང གིས སླབ ཅི སྦོ  བསམ གྲུབ  སེམས ཅན སྟག གི རི མོ ཕྱི ལསམགུ ནག མི ཡི རི མོ ནང ལས &gt;ཟེར དོ བཟུམ སྦེ ད ལྟོལྟོ ཚང ཁྱོད ཀྱིསངེའི རྒྱུས ལེགས ཤོམ སྦེ མི ཤེསཔ འོང མི ང ཙིགཔ ཟ བའི བསྒང ལསས དང གནམ ཡང ངོ ཕྱེ མི ཚུགས  ག ར ཨིན རུངཧད བཏགས འཚོལ ཐོན འོངས པ ཅིནརང རྒྱལ རུང རྒྱལ རོགས ཕམ རུང ཕམ ངེའི སྒྲོ གཟུགསམ གནམ ལྕགས རྡོ རྗེ ཕ ལམ འདིབཏོན ཏེ རྐྱབ པ ལུཐེ ཚོམ ཙག ཙ ཅིག ཡང ཟ དགོཔ མེད  རྒྱལ མཚན  རོགས ཕ ལོགས མ ལུསྒྲོ གཟུགསམ ཐེ ཚོམ མེད པར བླུག ནི ཟེརཝ ད ལུརང ཡང ཟ ཟཝ ཅིག དགོཔ འོང མེན ན  སྒྱིད པར ཤ མེད པརགཉའ བར བྱ ལ བཀལ ཟེར སླབ པ འདི འགྱོ མི བཏུབ གཙོ བོ རཕྱི ཞབས ཁྲ རྐྱབ པརནང རྐང ལག བསྒྲིག དགོཔ འོང ལྟོ ཚང  བསམ གྲུབ  མ གཞི ཁྱོད ཀྱིས སླབ མི འདི ཡང བདེན ཨིན རུངགྲགས པ རྣམ རྒྱལ གྱི མི ཚན ཚུ མཐོང པའི བསྒང ལསང ཁྲག རླུང ལོངས ཏེ འོང མས ས རང གི ནང ལསཞེ སྡང མེ འབར དེས འབར ཏེ འོངས པའི བསྒང ལསསྒྱིད པར ཤ མེད རུང གཉའ བར བྱ ལ ལས ཀྱིས ར བཀལ དགོ པས  ཁ དང ལགཔ ཨིན རུངརྟགས མཐུན ཚུགསཔ འབད དགོ པས མསགྲགས པ རྣམ རྒྱལ གྱི མི ཚན མཐོང པའི བསྒང ལས འདིང སྤར དགོ མནོ སྟེ འདྲེགས ར མི ཚུགས པས ས  རྒྱལ མཚན  སྤར དགོ མནོཝ མས ཡ དབའི དེསན ཁྱོད ཕོ རྒྱས མེན པསཕོ རྒྱས འབདན རང གི བྱང ཕྱད མཐོང པའི བསྒང ལསརྡོགཔ འདྲེགས དགོ  བྱང ཕྱད མཐོངམ ཅིགསྤར དགོ མནོཝ མས ཟེརཝ ད འདིཁྱོད བྱོག ནི ཨིན ཟེར བའི ལོ རྒྱུས སླབཔ མས ཨིན ན མེན ན ལྟཝ ད ཤེསརྡོ རྗེ གྲོ ལོད འཆམཔ ད ཤེསཟེར བའི དཔྱེ ཡོད མས ཁོ རེ  བསམ གྲུབ  ང སྤར དགོ མནོཝ མས ཟེརཝ དབྱོག ནི གི ལོ རྒྱུས མེན རྡོགཔ ཧེང སྐལ འདྲེགས ནི ཟེར བའི ལོ རྒྱུས ཨིན  གྲགས པ རྣམ རྒྱལ གྱི མི ག ར ཨིན རུངག ཁ གི ཁུག ནང བཙུགས ཏེདོམ དོ ར དྲངས ཏེ བྱིན དགོ མནོཝ མས ས  རྒྱལ མཚན  ཨའོ དབའིདོ རུངཁྱོད ཀྱིས ད བྱེད མེད པའི ལོ རྒྱུས སླབཔ མས ངལ རངས ར མ རངས པ ཅིནག ཅི སྦེ ག ཁ གི ཁུག ནང བཙུགས དགོཔ གཅིག ཕོག གཅིགཔོ དངགཉིས ཕོག གཉིསཔོ འདིགདོང ཁར ཐོན ཏེ ར ཁྱོད དང ང ཟེར ཕྱད དགོ  དམྱལ བ མེད པ ཅིན བླམ ངོ མི ཤེས བྱང ཕྱད མེད པ ཅིན དཔའ བོ ག ཨིནམ ངོ མི ཤེས ཟེར བའི དཔྱེ ཡོད མས  བསམ གྲུབ  ཨིན ཨིན གྲགས པ རྣམ རྒྱལ གྱི མི ཆ ཁྱབཕོ རྒྱས འབདནགདོང ཁ ར ཐོན ཏེ ཕྱད ནི ཨིན ཨམ སྲུ འབདནག ཁ གི ཁུགག དོག སར བཙུགས ཏེ ར བྲོཝ འབལ དགོ མནོཝ མས ས  རྒྱལ མཚན  མ པ མ འགྲིགསཔ མ བཏུབཔ མ རངསམ འདིང བཅས རའི སྦྱིན བདག དཔལ ལྡན འབྲུག སྒྲ དངཁོང གི སྦྱིན བདག གྲགས པ རྣམ རྒྱལ གཉིས ཀྱི བར ན ཨིན ཁོང སྦྱིན བདག གཉིས མ འགྲིགསཔ ལས བརྟེན ཏེང བཅས ཁོང གི འོག ལུ ལཱ འབད མི ཚུ ཡངའགྲིག པར ག དེ སྦེ འགྲིག ནི སྟེ རོགས ཨམ སྲུ ཆ ཁྱབ ཀྱི ཐད ཁར ལྷོདཔ དབར ན ག ཅི སྦེ བཙུགས དགོཔ མེན ན  བསམ གྲུབ  ཨམ སྲུ དང ཕོ རྒྱས འདིམེ ཏོག དང སྦྱངམ བཟུམ ཅིག ཨིན གཅིག མེད པར གཅིག རྩ ལས ར མི ཆགསཁོང ཁྲག རླུང ལྷོང དགོ པ ཅིནཁོང གི ཨམ སྲུ ཆ ཁྱབ བྲོཝ འབལ དགོ གཉེན འབད དགོ མནོ རུང རོགས ཀྱིས ར དགོ མི བཏུབ ཕུང མེད པ ཅིན ཨམ སྲུ འཚོལ ཟེརཝ ཨིན ཨམ སྲུ ཅིག ཨིན ཟེརང གིས འདིསྙིང རྗེ རྩ ལས ར བསྐྱེད མི ཚུགས  གྲགས པ རྣམ རྒྱལ གྱི མི ཚནཔ སངས སྤུ སོག དང གཡོགཔ ཅིག ཐོན  རྒྱལ མཚན  ཁྱོད ཀྱིས ཡངཁུངས ཅིག ན འཐན ར བསྐྱལ ནི འདུག ས དབའི ཨ ཕར ལས མི གཉིས འོང དེས སྦ ཡ བལྟ ཤིགའེང གྲགས པ རྣམ རྒྱལ གྱི རོ ཁྱི པ སངས སྤུ སོག ཟེར མི འདི དང འཇར རོགས ཅིག ཨིན མས ད འབདན ཨིན མསལྟོ ཚང ད ལྟོ ཚུན ཚོད ཁྱོད སེམས ཅན སྟག ངརཝ དེས ངར ཡི ད འབདནཁ དང ལགཔ རྟགས མཐུན ག མི མཐུནང གིས བལྟ གེ ནོ  བསམ གྲུབ  ཁྱོད ཀྱིས དེ སྦེ མ སླབ ཟེར རྣམ རྒྱལ པའི མི མཐོངམ ད རངེའི སྒྲོ གཟུགསམ རྡོ རྗེ ཕ ལམ འདི སྤརཝ མས ས  རྒྱལ མཚན  ཁྱོད ར ཧད བཏགས འཚོལ ཤིགའཐབ དགོཔ འཛིང དགོ པའི བྱ བ ལུ ཐུག སོང པ ཅིནཁྱོད ཀྱི རྒྱབ ལས ང གིས སྒྲིང སྒྲི སྦེ འཐོན འོང  བསམ གྲུབ  གཞན ག ཁྱབ རུངརྒྱབ བསྒོར ཏེ འབདནབྱོག ཡར མ སོང མས སྟེ གཏམ མགོ ཞིང མཇུགཟེར སླབ དོ བཟུམཁྲིམས ཁང ནང ཐུག རུངགཏམ རང གི ཧོངས ལུ འགོར ནི གི དོན ལུབྱེལཝ དང པ ཁོང གིས འགོ བཙུགས བཅུག མས  པ སངས སྤུ སོག མཐོངམ ཅིགབསམ གྲུབ ཀྱིས ལགཔ སྒྲོ གཟུགསམ གྱི གཡུ པ གུ བཟུང སྟེ འབལ རྫུ བཏབ ཏག ཏག ཟེར བའི སྒྲ བཏོན  པ སངས སྤུ སོག དབའི ལྟོ ཚང ང བཅས གཉིས ལུངལ མ རངས པར དཀྲོགསཔ ཨིན ནཁྱོད ཀྱི སྒྲོ གཟུགསམ འདི  བསམ གྲུབ ག ཏེ ལས འོང ནི དབའི ངེའི སྒྲོ གཟུགསམ གནམ ལྕགས རྡོ རྗེ ཕ ལམ འདི ཤུབས ཀོའི ནང མི ཆགས པས ས  པ སངས སྤུ སོག ཁྱོད ཀྱི སྒྲོ གཟུགསམ འདིང བཅས རྣམ རྒྱལ པའི མི མཐོངམ ད རསྤར དགོ མནོཝ འོང ང བཅས ཀྱི སྒྲོ གཟུགསམ འདི ཡངཁྱེད འབྲུག སྒྲ པའི མི མཐོངམ ད ར ཤུབས ཀོ ནང ལས སྤརཝ མས ས  རྒྱལ མཚན  དབའི པ སངས སྤུ སོགང བཅས ལུ ཧད བཏགས འཚོལཝ ཨིན ན  ནེ ཚུན ཚོད ཀྱི ངལ མ རངསམ ཡོད པ ཅིནཁ པེ ཏེ པེ ཏེ ཟེར སླབ སྡོད པར ཁུངས མེད ལིའུ འཐུ ཆི གེ སྟེ  པ སངས སྤུ སོག  མ པཧད བཏགས འདི འཚོལཝ མེན ཨིན རུངཁྱོད ཀྱིས ངོ ཚ བཀལ ཏེ འཐོན འོངས པ ཅིན འདིརྒྱབ བཤུད འདི ཕོ རྒྱས ང གིས རྐྱབ མི ཚུགས ལིའུ འཐུ རུང འཐུ ཆོགཔ ཨིན ཤོག ཤིག བསམ གྲུབ  ཡ དེསན མ ཉན སྤར བའི གླང རྒྱལ བའི བཀའ ལས དབྱུག པ བཙན ཟེརཝ ཨིན འ ནཱི བཞེས ཤིག བཟོད པ དབང ཕྱུག གཡས ལས ཐོན  བཟོད པ དབང ཕྱུག དབའི དབའི ཁྱེད ཆ ཁྱབག ཅི གི ཞོར ལས མ འཆམཔ སྨོ མ འཛིངས ས མ འཛིངསཁ ཕྱལཝ དཉན མ བཏུབཔ ལས  མ འཛིངས ཟེར སླབཔ ད འདིཞེ སྡུག ར འབདཝ མས ས དབའི ཁོ རེ ད ལྟ ར ང གིས རང གི མི ལོ རོགས ཀྱི མི ལོ ཟེར མེད པརག ར བསྒྲལ བཞག སྦེ སྡོད འོང  གྱི བཏོན སྡོདཔ དཔདྨ སྟག གཟིག གཡོན ལས ཐོན  སྟག གཟིག  དབའི བཟོད པ དབང ཕྱུགཁྱོད ལོ ན རྒས ཤོས འདི བཟུམ ཅིག ཁར ལྷོད རུངབུཚ ཆ ཁྱབ དང འདྲན འདྲ འབད དེངོ མི ཚ བས སྦོ མ པ ལས རཁྱེད གྲགས པ རྣམ རྒྱལ གྱི མི ཆ ཁྱབ ག ར རུབ སྟེང བཅས འབྲུག སྒྲ པའི མི གཉིས ལུ ག ཅི འབད ནི གི རྩིས རྐྱབ སྨོ ཡ ཁྱོད  ཁོང གཉིས ཡང འཛིངས  དེ གི བར ནགཡས ཁ ཐུག ལས ཨཔདཔལ ལྡན འབྲུག སྒྲ ཐོནགཡོན ཁ ཐུག ལསཨཔ གྲགས པ རྣམ རྒྱལ ཐོན  གྲགས པ རྣམ རྒྱལ དཔལ ལྡན འབྲུག སྒྲརང གི མི དགོ པ ཅིན འབདཝ དྲག མས དུས ནམ ར འབད རུངསྲི སློང མི འདིཁྱེད ཀྱི མི ར ཨིན མསའོངེའི གཟུགས ཀྱི ཕུང པོ ནང གི ཁྲག དང ཆུ སེརརྒྱ མཚོའི རྦ རླབས འཁྲུག དེས འཁྲུག བཅུག པའི མི ཁྱོདང ལུ ཚེ སྔ མ ཡང དགྲ སྦེ བྱུང པ ལས བརྟེནཚེ ད རེས ཡང དགྲ སྦེ བྱུང ནུགད ལས ཕར ལྟཚེ ཕྱི མ ཡང ཁྱོད ངེའི དགྲ སྦེ མ གཏོགསགཉེན སྦེ འབད དེ འདིརྩ ལས ར ཕྱད མ བཅུག མས གཞན དལ གཞི གིད རེས ང གིས ཁྱོད མཐོངམ ཅིགའཐུ ཟ ཚུགས པ ཅིན ཟ དགོ མནོཝ ཅིག ཡོད ངེའི ལག པའི སྤར རི སྦུག ལུ བཅམ ཚུགས པ ཅིནབཅམ དགོ མནོཝ ཅིག ཡོད ཨིན རུངད རེས རོགས མི དམངས འཛོམས སར འབད ནི འདི གིསངེའི ཞེ སྡང མེ འབར དེས འབར མི འདི ལུཆུ མ བླུགས པར ཐབས མེདཔ ཐལ སོ ཡི མས ཁོ རེ  དཔལ ལྡན འབྲུག སྒྲ  དབའི གྲགས པ རྣམ རྒྱལཁོད ཀྱི ཚེ སྔ མའི དགྲ ཡངཕོ རྒྱས ང ཨིན ཚེ ད རེས ཀྱི དགྲ ཡངཕོ རྒྱས ང ར རྨམ  ཚེ ཕྱི མའི དགྲ ཡང ཕོ རྒྱས ང གིས མ འབད བ ཅིན ག གིས འབད ནི མི ཁྱོད བཟུམ ཅིགངེའི མིག གིས དངོས སུ མཐོངམ ད ངེའི ཞེ སྡང ལྷོང ནི དེ ར རྨམཁྱོད ང ཉལ བའི གཉིད ལམ ནང མཐོང རུངངེའི གཟུགས མལ ཆ ནང མི ཆགས ད རེསགྲགས པ རྣམ རྒྱལ ཁྱོདཤ གཟུག ཐང མར བརྡལཁྲག ཕུད གནམ ཁར གཏོར མ ཚུགས པ ཅིནམི ང ཡང མིངདཔལ ལྡན འབྲུག སྒྲ ཟེར བ ལུ ངོ མེད མ བཏུབ པ ཅིན མི དམངས ཀྱི གདོང ཁར ཨིན ཟེར འབད ནི མེདའཐོན ས  འཐབ འཛིང འབད ནི འབདཝ ཅིགརྒྱལ སྲས དང ཕྱག ཞུ མི གྱལ བསྣར ཏེ བྱོན  རྒྱལ སྲས  ཀ ཡེ ཉོན དང ངེའི འབངས འཁོར རྣམས ལྷ མིན འདྲ བའི མི སེར ཁྱེད རྣམས ཀྱིས རྟག ཏུ འཐབ འཛིང དེ ལྟར བྱས པ ལས གྲོང ཁྱེར འདི ཡི ཞི བདེར ཤིན ཏུ གནོད མནོ མེད ཁྱེད དང འདྲ བའི འབངས འཁོར ནི འགྲོ བ མི ཡི ལུས ལ དུད འགྲོའི སེམས ཁྱེད འདྲའི འབངས འཁོར རྣམས ལ བལྟས ནས ནི རྒྱས སྲས རང ཡང སེམས པ སྙིང ནས སྐྱོ དབའི ང བཅས གྲོང ཁྱེར ཝ རོ ན ལུགྲགས པ རྣམ རྒྱལ དངདཔལ ལྡན འབྲུག སྒྲ ཁྱེད གཉིས ཀྱིསག ཅི ར འབད ནི གི རྩིས རྐྱབ སྨོ སྨྲ ཤེས དོན གོ བར བྱེད པས ནམི ཟེར སླབཔ ཨིན ཁྱོད གཉིས མི མེན པརམགུ ས ལུ དུད དེ འགྲོ བའི དུད འགྲོ ཨིནམ འདྲས མེན ན སླབ ཅི སླབ ཅི རཞེ སྡུག འབདཝ མསའོ སྨྲ ཞིང བསྐུལ བར གྱུར པ ན དུད འགྲོ ལ ཡང གོ བ སྐྱེད ཟེར ལོག ཅི ལོག ཅི སླབཔ ད འདིམནོ མེད སེམས ཅན གྱིས ཡངཉན ཁུག བཏབ ནི ཡོད མི ངན གྱིས གཡུས དཀྲུགས བྱ ངན གྱིས གདང དཀྲུགསཟེར དོ བཟུམ སྦེཝ རོ ན གི གྲོང ཁྱེར འདི ནང ལུདགའཝ སྐྱིད པའི ཞི བདེ སྐྱོང སྡོདཔ ད རཁྱེད གཉིས ཀྱི བྱེལཝ ར མི ཆོག པས ཁྱེད གཉིས ཀྱིསཚར གཅིག མེནཚར གཉིས མེན ད རེས ཀྱིས གཏོགས པར ཚར གསུམ ཡར སོང ཡི མསད ལས ཕར ལྟབ འདི བཟུམ མའི བྱེལཝ ལོག སྟེ ར འཐོནམ འདྲཝ འབད བ ཅིནཁྱེད གཉིས ལུ ཁྲིམས དང ཉེས བྱ ཡངས ཆག མེདཔ སྦེ བཀལ ནི ཨིནམཁྱེད ར གཉིས ཀྱི སེམས ཁར ངེས ཤིགཁྱེད ར གཉིསན འཐན ཅིག སྦེ དྲནམ བཏོནམ དྲགད རེས ཀྱི ཐད ཁར ལྷོདཔ དནེ ཅིག སྦེརང རང སོ སོ གི ཁྱིམ ནང ལོག ཡར སོངདཔལ ལྡན འབྲུག སྒྲ ཁྱོདད ལྟོ ང དང མཉམ ཤོག ཤིགབྱེལཝ དེ གི སྐོར ལས བློ ལོགས སུ སྦེ སླབ དགོཔ ཅིག འདུགདེ ལསགྲགས པ རྣམ རྒྱལ ཁྱོད ཡང ལྟ མ ལྟོ ཟ ཚར ཞིན ནང དང ཕྱད པར ཤོག ཤིགཡར སོང  མི ག ར འཛུལབཟོད པ དང གྲགས པ རྣམ རྒྱལ སྡོད  གྲགས པ རྣམ རྒྱལ  ད རེས ཀྱི བྱེལཝ འདིའགོ དང པ ག གིས སློང སློངམ སྨོ དབའི  བཟོད པ དབང ཕྱུག ཨ ཞང མ གཞི བྱེལཝ འདི འགོ དང པག གིས ག དེ སྦེ འགོ བཙུགས བཙུགསཔ ཨིན ནའདི ང གིས མི ཤེས ང ནཱ ལྷོད པའི བསྒང ལསཨ ཞང གི འཇར རོགས ཆ ཁྱབ དངའབྲུག སྒྲ པའི མི ཆ ཁྱབ འཛིངས སྡོད ནུགང གིས བར ན འཛུལ ཏེཁ འཕྱལ ནི འབདཝ ད ལུཔདྨ སྟག གཟིག ཞེ སྡང ལངས ཏེམགུ ཏོ གི སྐྱ ཡངགངས སེངྒེ དཀར མོའི རལཔ བཟུམ སྦེ གནམ ཁར གསིགས གནམ སྟོང པའི ནང ལུ གྱི གཡུགས ཏེང ལུ ཧད བཏགས འཚོལ ཐོན འོངས ཡིང ལུ ཡང སངས མ རྒྱས པའི སེམས ཅིག ཡོད ནི འདི གིསངོ ཚ མ ཐེག པརང བཅས གཉིས ཡང ལེའུ འཐུ ཆི ཡི དེམ ཅིག གི བར ནང བཅས ཀྱི ཁ ཐུག ལསང བཅས རའི མི ཐོན ཁོང གི ཁ ཐུག ལས ཁོང རའི མི ཐོན ཏེ བྱེལཝ འདིསྦོམ སྦེ ར ཟུབ དགོཔ ཐལ སོ ཡི དེ ལས ཨ ཞང ཁྱོད ར དངདཔལ ལྡན འབྲུག སྒྲ ཡང བར ན ལྷོད དེདེམ ཅིག གི བར ན རྒྱལ སྲས མ བྱོན པ ཅིནད རེས གཅིག མེན གཅིག འདི འབད ར འབད ནི ཨིན མས  གྲགས པ རྣམ རྒྱལ  དབའི དཔྱད རིག གཏང ཚེངེའི བུ རང གྲོལ འདིག ཏེ ཡར སོངམ ཨིན ན སྨོ ཁྱོད ཀྱིས མ མཐོང གམ པ ད རེས བྱེལཝ འདི ཟུབ སརཁོ མེད པར ཀྲིག ཀྲི བཏང ནུག  བཟོད པ དབང ཕྱུག ད ས དྲོ པཉིམ ལའི རྩེ ལས འཐོནམ གཅིག ཁརང ཡང ང ར གི སེམས ཁར ཚ གྱང སྦོམ ཅིག ཕོག སྟེརང གི སེམས ཀྱི ཞི བདེ འཚོལ བརཁྲོམ ལམ བདའ སྟེ ཁམས སངས དང འབྲེལ བྱ སྦེ སོངམ དཁྱོད ཀྱི བུ རང གྲོལ འདི ཡང སེམས ཀྱིས བཟོད མ ཚུགས པའི སྡུག བསྔལ ཅིག ཕོག ཆིཔ བཟུམ སྦེཁོ ར རྐྱངམ གཅིགགླིང ག ལྡུམ ར ནང ལུསེམས འཁྲུལ འཁྲུལཝ ར འདྲཝ སྦེ སྡོད ནུགང གིས ཡངཁོ ལུ སྤུན སྤུན ཆའི འདུ ཤེས ཅིག བསྐྱེད དེཁོ འགྱིམ སོངམ ད ལུང མཐོངམ ཅིག ང ཁོ ལས བུ ལོན བདའ བར འོང དོ བཟུམ སྦེང ལས བྱོག སྟེསི སི ཤིང གི རྩ བ ལས མེ ཏོག གི ཚང ནང ལས ཕར འཇའ ཡལཝ དེས ཡལ སོ ཡི དེ ལསཁོ གི རྟིང བདའ སྟེ བལྟ བར ཡང མ སོང  གྲགས པ རྣམ རྒྱལ  ད རེས རྐྱངམ གཅིག མེན པརཨ རྟག ར དྲོ པ གནམ ཤར དཀར མི དཀར ཅིག གི དུས ཚོད ལུཁོ ཨ ཕི གླིང ག ལྡུམ ར འདི ནངདྲོ པ རྩྭའི རྩེ མོ ལུ ཟིལཔ ཆགས ཏེ ཡོདཔ བཟུམཁོ གི མིག ཏོ ནང ལས མིག ཆུ འཛགསགནམ མ དྭངས ས སྨུག གིས སྤུབ དོ བཟུམ སྦེཁོ གི གདོང གི དཀྱིལ འཁོར ནང ལུདགའ བའི འཛུམ ཟེར མི འདི སེག སེ ཅིག ཡང མེད པརསྔུ སྡོད སར ང གིས ཡངཚར ལེ ཤ ར མཐོང ཅི དེ ལསའཇིག རྟེན མུན པ སེལ བའི ཉི མའི འོདཕར ཤར ཕྱོགས རིའི རྩེ ལུ ཕོགཔ ཅིག ཁོ ཉི མའི འོད ལུ དག སྣང མེདཔ བཟུམ སྦེཁོ ར ཉལ སའི ཁང མིག ནང འཛུལ ཏེསྒོ སྒྲིག ཚུ ཡང སྒྲིང སྒྲི སྦེ བསྡམས ཏེ གནམ ཉིན མར ཚུལ དང མ མཐུན པའི ནུབ མོ སོ སོར བཟོ སྟེ སྡོདཔ ཨིན མས འདི བཟུམ མའི བྱ བ སྤྱོད ལམ འབད ཐངས ལུ བལྟ བ ཅིནངེའི ཁོག པའི སྙིང དང འདྲ བའི རང གྲོལ འདི གི སེམས ལུསྡུག བསྔལ སྦོམ ཅིགཐད རི སྦ རི ཕོག ཆི ནུག ཁོ གི སྡུག བསྔལ འདིསེལ ཐབས ཅིགཨིན ཅི མིན ཅི འབད དགོ པས  བཟོད པ དབང ཕྱུག ཨ ཞངཁྱོད ཀྱིས ཁོ ལུ སྡུག བསྔལ འདི བཟུམ ཕོག དགོ པའི དོན དགག ཅི ཨིན ན ཤེས ག  གྲགས པ རྣམ རྒྱལ  ང གིས ག དེ སྦེ ཤེས ནི ཁོ ར ལུ དྲིས རུང རྩ ལས ར སླབ མི བཏུབ པས ས  བཟོད པ དབང ཕྱུག འེང ཁོ ར ཕར ལས འོང དེས  ཨ ཞང ཁྱོད ར བྱོན སོང སྡུག བསྔལ འདི གི སྐོར ལསང གིས ཁོ ལུ བློ བསྐོར ཏེ དྲི བལྟ གེ  གྲགས པ རྣམ རྒྱལ  ཡ ཡ དེསནའ ནེ སྦེ འབད ཤིག ང ནཱ ལས ཕར ཡར སོང ནི རང གྲོལ ཐོན  བཟོད པ དབང ཕྱུག སྐུ གཟུགས བཟང པོ རང གྲོལ  རང གྲོལ  སྐུ གཟུགས བཟང པོ ཕོ རྒན མ  བཟོད པ དབང ཕྱུག ད རེས སྐབས ཅིགག ཅི འབད དཔ སྨོ རང གྲོལ  སེམས འཁྲུལ འཁྲུལ ར འདྲཝ སྦེསྡོདཔ མས པ ཡ  རང གྲོལ  ཕོ རྒན མསེམས འཁྲུལ བའི མལ ཆ གཉིད ཡང དཀྲོགས  གནམ ཕྱི རུ ནེ མི རིང མི རིང ཟེརརང སེམས འཁྲུལ བའི སྐབས ལུདུས ཚོད ཐུང ཀུ ཅིག ཨིན རུང གནམ མེད ས མེད རིངམོ སྦེ ཚོརཝ མས སྨོ  བཟོད པ དབའི ངེའི ནུ གཅུངཁྱོད སེམས དེ ཚུན ཚོད ར འཁྲུལ དགོ པའི དོན དག ག ཅི སྨོ  རང གྲོལ  ཕོ རྒན མ དཔེར ནགཏིང ག ནི བ རིང པའི ཆུ རྫིང ཅིག གི སྦུག ལུམེ ཏོག པདྨ ཁ དོག ག ནི བ མཚརཝ ཡིད ཁར ག ནི བ འོངམ ཅིག འདུག ཁྱོད ཀྱིས འབདན མེ ཏོག འདི འཐོབ ཚུགས ནི གི དོན ལུཁྱོད ར གི སྲོག ཡང བློས བཏང ནུམ པས  འདི འབདཝ དཁྱོད ཀྱིས མེ ཏོག འདིའཐོབ ཚུགས པའི ཐབས ཤེས ཅིག རྩ ལས མིན འདུག འ ནེ འབདཝ དཁྱོད འབད རུང  སེམས མི འཁྲུལ ཡ  བཟོད པ དབང ཕྱུག དབའི སླབ ཅི སླབ ཅི འབདཝ དཁྱོད བུམོ ཅིག ལུ སེམས ཆགས ཆིཔ འདྲས མེན ན  རང གྲོལ  ཁྱོད ཀྱིས སླབ མི བདེན ཕོ རྒན མ  བཟོད པ དབང ཕྱུགབུཚ གཞོནམ གྱིས བུམོ ལུ སེམས ཆགས པརདེ ཚུན ཚོད འབད དགོཔ ག ཅི ཡོདཔ  ཁྱོད ཀྱིས བུམོ ལུ སེམས ཆགས ཆི ཡི ཟེརཝ ད ལུཁྱོད ཀྱིས བུམོ འདི ལུ དགའཝ ཨིན མསཁྱོད ཀྱིས བུམོ འདི ལུ སེམས དགའཝ དཁྱོད སེམས དགའ ནི མ གཏོགསནེ ཚུན ཚོད ཀྱི འཁྲུལ སྣང ག ཅི སྦེ ལང དགོཔ སྨོ སེམས འཁྲུལ དགོཔ ཅིག ག ནི ཡང མིན འདུག མེན ན  རང གྲོལ  རང གིས བུམོ འདི ལུ དགའ དོ བཟུམ སྦེ རབུམོ འདི གིས ཡངརང ལུ བརྩེ གདུང བསྐྱེད དེ འཐོན འོངས པ ཅིནབློ འདི ཕོ རྒནམ ཁྱོད ཀྱིས སླབ མི བཟུམ སྦེ ཡང ཨིན འདི འབདཝ ད ཕོ རྒན མརོགས ཀྱིས རང ལུ དགའ འཛུམ སྟོན ནི ཕར བཞགམིག ཏོ ཡང སྔོ ཀྲིང ཀྲི སྦེཐོད པར བཀལ ཏེ བལྟ བྱིན པའི བསྒང ལསརང སེམས མ འཁྲུལ བརཐབས མིན འདུག མསཕོ རྒན མ  བཟོད པ དབང ཕྱུགརོགས ཀྱིས རང ལུ མ དགའ བ ཅིནཚེ སྔ མའི གནམ བསྐོས མེད པའི རྟགས ཨིན  ཚེ སྔ མའི ལས གནམ བསྐོས ར མེད པ ཅིནསངས རྒྱས སྟོང ཕྲག ལས སྟོང ཕྲག བྱོན ཏེ འབད རུངཁྱོད ལུ རོགས རམ མཛད ཚུགས པའི འོས འབབ མེདསེམས ཆགསཔ བཤོལ པ ཅིནག དེ སྦེ འཚམས པས གོ རང གྲོལ གནམ ཁ ལུ སྐར མ སྨིན དྲུག རྐྱངམ གཅིག མེན པརསྐརམ བརྒྱ དང སྟོང ཡོད འདི བཟུམ སྦེ འཛམ གླིང འདི ནང ལུ ཡངབུམོ མོ རྐྱངམ གཅིག མེན པརགཞན དང གཞན ཡང ལེ ཤ ཡོད མ སྲིདཔ མེན དྲིན ཅན གྱི ཕམ འབད བ ཅིནའབདན འཛམ གླིང འདི ནང ལུཚར གཅིག ལས བརྒལ ཏེ མི འཐོབ བུམོ འདི ཚུ འདིརང གི གོ ལ སོར དོ བཟུམ སྦེ སོར ནི ཡོད མེན ན  རང གྲོལ  དེ འབདཝ དངེའི མིག ཏོ ཁར ལེགས པའི བུམོའཛམ གླིང ནང ལུམོ བཟུམ ཅིག ག ཡང མ མཐོང དབའི ནཱ ག ཅི འབད དཔ སྨོཁྲག ཡང ལེ ཤ ར བཏོན བཞག ནུག པ ཡ  བཟོད པ དབང ཕྱུགའདི ད  རང གྲོལ  འེང འདི གི སྐོར ལསཁྱོད ཀྱིས ང ལུ སླབ མི དགོ ང གིས ག ར གོ ཡི ཁྱེད ཆ ཁྱབདུས ནམ ཅིག ར འབད རུང འཐབ ནི འཛིང ནི དང རྒྱག ནི ཡོད པ ཅིན ག ནི བ དགའ བས ཕྱེ སྤར རི གངཡར གནམ ཁར གཏོརཝ དཕྱེད རང ལུ རེག ནི ཨིནམ དངཕྱེད རོགས ལུ རེག ནི ཨིནམ འདིཁྱེད ཀྱིསམནོ བསམ རྩ ལས ར གཏང ནི མིན འདུགའཆམ ཏོག ཏོ དང མཐུན ཏོག ཏོ སྦེ སྡོད པ ཅིནདངཔ ཅིག རང གི ཁྱིམ ཚང ཆ ཁྱབ ལུབདེ སྐྱིད འབྱུང ནི དངགཉིསཔ ཅིག རང གི སེམས ལུ ཡང ཞི བདེ འབྱུང ཚུགས ནི མས ཟེར མནོཝ མས ད རུང  ང གིས དེ སྦེ ཞུཝ ད ཕོ རྒནམ ཁྱོད དགོངསམ མ ཁྲེལ  བཟོད པ དབང ཕྱུག  ང ཙིགཔ ཟ ནི ཕར བཞགདོ རུང ཁྱོད ཀྱིས དེ སྦེ སླབཔ དང ཡང ང བཅས ར འགྲོ བ མའི འབད གཞག ལུ བལྟ སྟེསྣང བ འཁྲུལཝ མས འདི འབདཝ དཁྱོད ཀྱིས མནོ བསམ གཏང དོ བཟུམ སྦེརོགས ཀྱིས དེ སྦེ གཏང མི བཏུབ པས མི མནོ རིགས མི གཅིགབྱ སྤུ རིས མི གཅིག ཟེར དོ བཟུམ སྦེརང རང སོ སོ གི མནོ ལུགས རེ དང ཆ ལུགས རེ བསྒྲིགས ཏེཉན མི བཏུབ པས  རང གྲོལ  ཨིན རྒྱུ གི འདིཕོ རྒནམ ཁྱོད ཀྱིས སླབ དོ བཟུམ སྦེ ར ཨིན མས ད རེས སྐབས ཅིགང ར ཡང སེམས འཁྲུལ སྣང ལངས ཏེ སྡོད པའི བར ནདོ རུང རང གི ཕམ གིསའདི བཟུམ གྱི བྱེལཝ ལངམ དསེམས ཧེང སྐལ ར འཁྲུལ བཅུགཔ མས ཡ ཕོ རྒན མང ལྟོ ཚང ཅིག དང ཕྱད པར འགྱོ ནི ཡོད ད ལྟོ ར ལོག འཐོན འོང ཁྱོད དང མཉམ གཅིགབློ གངམ སྦེ སླབ སྡོད པ ཅིནང འཆོལ ཡང འཆོལ ནི མས ཡར སོ ཡི མས  བཟོད པ དབང ཕྱུག སྡོད ཤིག རང གྲོལང ཡང ཁྱོད དང མཉམ གཅིག འགྱོ གེ  གོམ ཐེངས གཉིས གསུམ ཅིག སོང ནིདེ ལས རང གྲོལཁྱོད ཀྱིས དགའ མི བུམོ འདི ག སྨོ ང ལུ མ སླབ པ ཡ  རང གྲོལ སླབ བཤོལ ད གེ མེན ནང མོ མནོ བསམ ཚར རེ བཏང ཚེ སེམས འཁྲུལ སྣང ཚར རེ ལངམ མས ཟིམ ཟིམ མིག གི བདུད རྩི དབང མེད ས ཁར ཤོརཝ མས མས ཕོ རྒན མ  བཟོད པ དབང ཕྱུག  མིག ལས མིག ཆུ ཐོན ཏེ གིས ཨིན རུངང ལུ ཚར གཅིག སླབ ད པ ཁྱད མེད ང ཁྱོད ཀྱི ཕོ རྒནམ མེན སྦོ  རང གྲོལ  མ གཞིརོགས ནདཔ ན ཟུག གིས འདྲེགས མ ཚུགསཔ ཅིག གིས ཡངརང ཤི རན པའི ཚེགཟུགས ཀྱི ན ཟུག ལུ མ བལྟ བརལེགས པའི ཁ ཆེམས ཚུརྩ འགེངས ཏེ སླབ ནི འདུགའདི བཟུམ སྦེ ང གིས ཡང མོ གི མིངཁ ལས འཐོན ཚུགས པ ལུན ཟུག སྦོམ ཡོད རུངཁྱོད ལུ ཚར གཅིག སླབ ད གེ ང གིས དགའ མིའི བུམོ འདི ཚེ རིང མཚོ མོ ཟེར མི འདི ཨིན  བཟོད པ དབང ཕྱུག  མ པ འདིཁྱོད ཀྱིས མ སླབཔ ལསང གིས ཡང མོ ར འོང མནོཝ བཏང ཡི འདི འབདཝ ད  རང གྲོལ  འདི འབདཝ དང སེམས འཁྲུལ དགོ པའི དོན དག ག ཅི སྨོ ཟེར བ ཅིནམོ ཨ ནེམོ གྱི སྡོམ པ ཞུ ཆི ནུག ས མོ ང བཅས ཕོ རྒྱས ཆ ཁྱབ དང འདོད པའི ལོངས སྤྱོད ནི ཕར བཞགམིག གི ཟུར ཙམ ཅིག གིས ཡང མི བལྟ ནི གིཁས བླངས དམ བཅའ ཞུ ཚར ནུག བཟོད པ དབང ཕྱུག  དབའི དབའི ནུ གཅུང ཆོས ལམ བདུད ཀྱིས བཀག ཟེར དོ བཟུམ སྦེརོགས དམ པའི ཆོས སྒྲུབ ད ལུཁྱོད ཀྱིས བར ཆད རྐྱབ ནི འབདཝ འདྲས མེན ན  རང གྲོལ  དེ སྦེ འདིང གིས རྩ ལས མི འབད རང གིས དགེ བ སྣ ཅིག ཡང བསྒྲུབ མ ཚུགས པའི ཁརརོགས ཆོས འབད མི ལུ འདིབར ཆད ག ཏེ ལས རྐྱབ ནུམ ནི  བཟོད པ དབང ཕྱུག  དེ སྦེ འབད བ ཅིནཁྱོད སེམས སྐྱོ དགོཔ མིན འདུག སྟེ རང གྲོལ  དེ འབདཝ དང གིས འཛམ གླིང འདི ནངངེའི སེམས ཁར ཚུད པའི བུམོ མོ བཟུམ ཅིག རྩ ལས ར མ མཐོང ས ངེའི སེམས སྤར རི གངམ འདིམོ ལུ བྱིན ཚར ཡི ད ལྟོ རང གི གཟུགས འབད ཚེ ནཱ ཡོདཔ རྨམ ངེའི སེམས འདིག ཏེ ཡོདཔ ཨིན ནང ར གིས ཡང མི ཤེས པས ཕོ རྒན མ  བཟོད པ དབང ཕྱུག  རང གྲོལ ང གིས སླབ གེ ཁྱོད ར མོ གི མནོ བསམ གཏང ནི བཞག ད མས  རང གྲོལ  དེ འབདན ཕོ རྒནམ ཁྱོད ཀྱིསམོ ངེའི སེམས ཁར ལས བརྗེད ཚུགས པའི ཐབས ཤེས ཅིག སྟོན གནང མས སྟེ  བཟོད པ དབང ཕྱུགང གིས ད ཅི ལས སླབ དོ བཟུམ སྦེཁྱོད ཀྱིས མིག ཏོ འདིམོ རྐྱངམ གཅིག ལུ མེན པརགྲོང ཁྱེར འདི ནང གི བུམོ གཞན དང གཞན ལུ ཡང བལྟ མས མོ བ ལེགས པའི བུམོ གཞན མཐོང པའི བསྒང ལསཁྱོད ཀྱིས མོ བརྗེད སྙོ འོང  རང གྲོལ  ངེའི མིག ཏོ ཆ གཅིགཔོ འདི གིསབུམོ གཞན དང གཞནག དེ སྦེ མཐོང ཚུགས ནི ངེའི མིག ཏོ འདི ནིཚེ རིང མཚོ མོ བལྟ བ གིས རཞརཝ ཡར སོ ཡི  བཟོད པ དབང ཕྱུག དེ ཚུན ཚོད ར འདི མི འོང ས དབའི དེསན ཁྱོད ཀྱིས མོ འཐོབ ནི འདི ནི རྩ ལས ར མི འཐོབ ནི མས ཁྱོད ནི མོ གི མནོ བསམ ར གཏང དོ ཡོདཔ ཨིན མསང གིས ནངས པ ལསཁྱོད ཀྱི སེམས ཁ ལས མོ བརྗེད ཚུགས པའི ཐབས ཤེས ཅིགག དེ སྦེ ཨིན རུང འཚོལ བྱིན གེ མས  རང གྲོལ  ཕོ རྒནམ ཁྱོད ཀྱིསདེ སྦེ ར མཛད གནང པ ཅིནབཀྲིན ག ནི བ ཆེ ནི མས  བཟོད པ དང རང གྲོལ འཛུལ  དཔལ ལྡན འབྲུག སྒྲ དང དཔལ བཟངདེ ལས འཇར རོགས ཅིག འཐོན  དཔལ ལྡན འབྲུག སྒྲ  ད རེས ཀྱི བྱེལཝ འདི གི སྐོར ལསརྒྱལ སྲས ཀྱིས ཁྲིམས དང ཉེས བྱ ག ནི ཡང མ བཀལ བར བཀྲིན བསྐྱངས ཡི དེ འབདཝ དམཇུག ལས མཇུག སུང བཅས གཉིས ཀྱི བར ནབྱེལཝ ལོག སྟེ ར འཐོན པ ཅིནང བཅས གཉིས ཆ ར ལུཉེས ཁྲིམས ཡངས ཆག མེདཔ སྦེབཀལ ནི ཨིན ཟེར གསུང དེས མ གཞིཁྲིམས དང ཉེས བྱམི ང ལུ གཅིག ཕོག པ ནགྲགས པ རྣམ རྒྱལ ལུ ཡངའདྲན འདྲ ཕོག སྟེ འཐོན འོང ཨིན རུངཁོ དང ངེའི བར ནའཆམ ཁ མཐུན ཏེ སྡོད པ འདིག ལས འཚམས པའདི འབདཝ ད གཅིག གིས གཅིག ལུཞེ སྡང ནེ ཚུན ཚོད ར མ ལངས པར སྡོད པ ཅིནདྲག ནི མས ཟེར མནོཝ མས དྲགཔ མ ཚདརང ལུ སྟབས ཡང འདི བདེ ནི འདྲས མེན ན སྨོ ཤིག དཔལ བཟང  དཔལ བཟང  ཨིན མསགཞན དལ གཞིཁྱེད གཉིས འདིརིགས རྒྱུད ཏོག གོ ས རྒྱུ ནོར ལོངས སྤྱོདག ཅི གི ཐད ལས དཔྱད རུངགཅིག གིས གཅིག ལུའགྲན ཟླ འདྲན འདྲ འབད ཚུགསཔ ཅིག ཨིན པས ཨིན རུངདུས དང ཕུ ཕ མའི བསྒང ལས ར མ བཏུབཔམ འགྲིགསཔམ བཅའཝ སྦོམ སྦེ ཡོད མི ཚུཕ མས གང བྱས བུ ཡིས བྱས ཟེར དོ བཟུམ སྦེཁྱེད གཉིས ཀྱིས ཡངམ རངས པའི ལཱ འདི ཚུའཕྲོ མཐུད དེ ར འབད ནི དེ གིསཁྱེད རྒན གཞོན གནས སྐབས འདི བཟུམ ཅིག ཁར ལྷོད རུངསེམས ལུ ཞི བདེ འབྱུང མ ཚུགས མི འདིའདི མེན ན མནོཝ མས སྟེ མདང ཞགང གིས ཁྱོད ལུབུམོ འདི གི སྐོར ལས བསྟུན གྲོས ཅིག ཞུ ཡི མེན ནའདི གི སྐོར ལས ཐུགས བསམ ག དེ སྦེ བཞེས དོ གོ  དཔལ ལྡན འབྲུག སྒྲ འདི གི སྐོར ལས འདིང གིས མདང ཞག སླབ དོ བཟུམ སྦེ ར ཨིན ད ལྟོ འདི དབའིངེའི བུམོ འདི ཆུ ནང གི ཉ ར ཨིན མོ ལོ བཅོ ལྔ ཡངལངས མ ལངས ཅིག སྦེ སྡོད ཡོད ཁྱོད ཀྱིསདོ རུང ལོ གཅིག དེ ཅིག བསྒུགས ཞིནམ ལས གཉེན རྐྱབ པ ཅིནག དེ སྦེ འཚམས པས གོ  དཔལ བཟང  ཨཔ འབྲུག སྒྲ འཇིག རྟེན པའི དཔྱེ གཏམ ལུ ཡངའཇིག རྟེན མ འཕྱི དམ ཆོས མ ཧ ཟེར སླབ ནི ཡོདམོ བ ལོ ན གཞོན པའི བུམོ ལེ ཤ རཨ ནཱི གྲོང ཁྱེར འདི ནང ལུཨ ལུ གི ཨའི སྦེ འདུགཨམ སྲུ ཟེར བའི བསྒང ལསདགྲ རང གི གཟུགས ཁར གཏམས ཏེ ཡོད ནི དེ གིསམགྱོགས པར གཉེན མ རྐྱབ པརཐང བཏང སྟེ བཞག ད པ ཅིནབྱེལ ཡོད པ ལུ ཡང ཁ ཕོགབྱེལ མེད པ ལུ ཡང ཁ ཕོག སྟེམཐའ མཇུག རཕམ བློ བཙོང ནི གི གཞི ར ཨིན  དཔལ ལྡན འབྲུག སྒྲ ཨིན མས ཁྱོད ཀྱིས སླབ མི འདིཐད རི སྦ རི བདེན འཇིག རྟེན འདི ནང ལུང ལུ བློ གཏད ས ཡོད རུང མེད རུངངེའི དབྱངས སྒྲོན འདི རྐྱངམ གཅིག ཨིན ངེའི བུམོ འདིམཇུག ང མེད པའི མཐའ མར ཡར ཅིག བཀལ རུང མར ཅིག འཐེན རུངདཔལ བཟང ཁྱོད ཀྱི ལག པར ཨིན མསདཔལ བཟང ཁྱོད འབད རུངངེའི བུམོ འདི གི སེམསག དེ སྦེ ཨིན རུང འཕྱོག ཚུགསཔ ཅིག འབད དགོ མས མ གཞིང མོ གི གཟུགས ཤ དང ཁྲག ལས བསྒྲུབས ཏེ བྱིན མི ཨཔ ཅིག ཨིན རུངད ལྟོ མོ གི སེམས ཀྱི མནོ ཐག ཆོད ནི འདིང ལུ དབང ཚད མེདཔ ཨིན སཁྱོད ཀྱིས མོ ར དང བསྟུན གྲོས ཅིག རྐྱབ སྟེམོ གིས ཡང གཉེན ད རེས ནངས པ རྐྱབ རུང བཏུབ ཟེར བའི ཁ བཟེད པ ཅིནང དགའཝ མ གཏོགསསྐྱོཝ རྩ ལས ར མེད ཁྱོད ར དེ སྦེ འབད མས  དེ ལསདུས ཅི ང བཅས ར ག རདགའ ཏོག ཏོ དང སྐྱིད ཏོང ཏོ སྦེ ནཝ ཚཝ མེད པར སྡོད པའི དགའ ཚོར དང འདྲཝ སྦེད རེས ཕྱི རུ ངེའི ཁྱིམ ནངང ར གི སྤུན སྤུན མཆེདགཉེན ཉེཝའཆམ མཐུནམ ཆ ཁྱབ ག ར བོ སྟེ མཛར ཅུམ ཅིག ཟ ནི གི མནོ བསམ ཡོད ཁྱོད ཡང ཕྱི རུ གི ལྟོ ཟ བརངེའི ཁྱིམ ནང ཤོག སྟེ ཡར འོངས པ ཅིནདངཔ ཅིག ལུཁྱོད ར ངེའི བུམོ དབྱངས སྒྲོན དང ཕྱད ནི གི གོ སྐབས འདུག མེན ནདེ ལསགཉིསཔ ཅིག ལུཨཔ ང ཡང སེམས དགའ ནི མས ག ཅི སྨོ ཟེར བ ཅིནམཇུག ང མེད པའི ཤུལ ལུཁྱིམ ཡི གི ཕ དྲག འདིཁྱོད ཀྱིས འབད དགོ པ སྟེ  འཇར རོགས ལུདབའི ཁྱོད ཀྱིས ཨ ནཱི ཤོག ཀུ འདི ནངབཀོད དེ ཡོད པའི མའི མིང ཚུ ལྷག སྟེཁོང ག ར ཕྱི རུ གི ལྟོ ཟ བརང བཅས རའི ཁྱིམ ནང ཤོག ཟེར བའི བརྡ སྤྲོད འབད སོང སྨ རེ  འབྲུག སྒྲ དང དཔལ བཟང འཛུལ  འཇར རོགས  ཆུང ཀུའི དུས ལས ཡོན ཏན མ སྦྱངས ནརྒས པའི དུས སུ མཁས པ ག ལས འོངརྒས པའི དུས སུ ཡི གུ མ ཤེས ནམི ཡི ལུས སུ བོང ཀུའི རྣམ ཤེས འདྲ ཨའོ དབའི ཤོག ཀུ འདི ནང ལུམིའི མིང ཡོད ལོ མི ཆ ཁྱབ ལྟོ ཟ བར བོ སོང ལོ དབའི སྟེ མི གི མིང འདིཁ གིས སླབ ད པ སྟེག ཅི སྦེ ཤོག ཀུ ནང བྲིསཝ ཨིན ན དུས དང བསྟུན བསྟུན པའི མི ཟེརམི ཁ སླབ ནི ཉམས འཚེར ཏེཁ ཤོག ཀུ གིས སླབ བཅུགཔ ཨིན མས འེང འེང དེསནཤོག ཀུ གིས ཁ སླབ ག མི སླབང གིས བལྟ གེ ནོ དབའི ཤོག ཀུམི ག དང ག གི མིང ར འདུག གོསླབ ཤིགཤོག ཀུ གི ནིཁ སླབ ནི མིན འདུགག དེ འབདཝ དྲག གསྤའོ ངེའི སྦྱིན བདག དང ཕྱད པའི བསྒང ལས འདིང གིས ཨ ནཱི ཤོག ཀུ འདི འབག སྟེབཀོད བྱ ཡང ང ར གིས འབད དགོཔ སྦེ ཨིན མས འདི འབད བ ཅིནདྲག ཤོས ཡང ང རའཇར རོགས ཡང ང ར འོང ནི ཤོག ཀུ འདི འབག སྟེབཀོད བྱ དང འཁྲིལ འཁྲིལ པའི ལཱ ཡངང ར གིས འབད དགོཔ སྦེ ཨིན མསཨ ནཱི ཤོག ཀུ འདི འབག སྟེང ར གིས ང ར ལུ བཀོད རྒྱ བཏང པནང གིས ཡི གུ འདི ལྷག མི ཚུགས པས ཡི གུ ལྷག མ ཤེསཔ ད རམི ག ཟེར མི འདིལྟོ ཟ བར བོཔ དྲག ག མི ཤེས པས ཤ རོགསཔ དང ཉ རོགསཔ ཚུབོ བསྐྱལ ད པའི ལཱ ནི མེད དམར མཁནཔ དང གཤན པ ཚུབོ བསྐྱལ ད པ ཅིནངེའི མགུ ཏོ འདི གིས ཨཔ འབྲུག སྒྲ གི ལགཔ འདིགཡོག བཀོལ ར བཀོལ བཅུག ནི མས འདི བ འདིཤེས ཀྱང མི ལ དྲིསམགྱོགས ཀྱང རྟ ལ ཞོནཟེར སླབ དོ བཟུམ སྦེརོགས ཤེས མི ཅིག ལུ རདྲི བ ཅིན དྲག ནི མས  རང གྲོལ དང བཟོད པ དབང ཕྱུག ཐོན  དབའི ད ལྟོ འབདནགནག དུང ནང ལུམེ ཆག ཆག པ ཅིག བཏེག བཏེགཔ བཟུམ སོང ཡི མས སྐུ གཟུགས བཟང པོ སློབ དཔོན ཆེན པོ གཉིས ནཱ སློབ དཔོན གཉིས ཀྱིསཨ ནཱི དཀར པོའི གུ རི མོ འབྲི མི མཁྱེན ག ལགས  རང གྲོལ  འེང ཡི གུ ལྷག གནང ཟེར ཡ  འཇར རོགས  ཨོང ལགས  རང གྲོལ ཁྱོད ཀྱིས ཡི གུ ལྷག མི ཤེས སྦོ  འཇར རོགས  ཤེས པ ཅིན འདིང ར གིས ལྷག དཔ འོང པ ལགས  རང གྲོལ  ང ཆུང ཀུའི བསྒངདཀའ བ ཁྱད དུ བསདངལ བ དང དུ བླངས ཏེཡི གུ སྦྱངས པའི སྐབསངེའི རྒྱགས སྐལ ཁྱོད ཀྱིས བསྐྱལ བསྐྱལཝ ཡོད ནི དེ གིསད རེས ཁྱོད ཀྱིས ཡི གུ འདིང ལུ ལྷག གནང ཟེར དྲིན བཀལ བའི ཚུལ ཨིན ན  འཇར རོགས ཡོན ཏན རང ལུ མེད པ ཅིནརོགས ཀྱི ཁ དང གདོང བལྟ སྟེ འགྱོ བའི བསྒང ལསའ ནཱི སྦེ ཨིན མས སྟེ མི ཡི ལུས ལུ བོང ཀུའི རྣམ ཤེས ཟེརདེ ལས ལྷག སྟེ མིན འདུགརོགས ལུ ཡོན ཏན ཡོད པར རང ལུ ཕན མི ཐོགས པས སྨ རེ ལགས སོ དེསན སློབ དཔོན ཆེན པོ གཉིས  རང གྲོལ  ག ཁྱབ རུངཁྱོད ཙིགཔ མ ཟ མས སྟེ ང དགོད བྲ འབདཝ ཨིན མསནཱ གཏང ཤིག ཡི གུ ལྷག  བདེ སྐྱིད དགོན པ གི བླམ ཕོ རྒནམ འབྲས བུ དངཨམ སངས རྒྱསདེ ལས བུམོ ཚེ རིང མཚོ མོ ཨ ཞང དཔལ འབྱོར རྒྱལ མཚན དང ཨམ དཀར ཚོགས སྲིངམོ མཎྜལ བཟང མོ དང རྨགཔ རྡོ ཕུ བཟའ ཚང གཉིས ཚ བོ པདྨ སྟག གཟིག དང ཆ རོགས ཆ ཁྱབ རྒཔོ ཚེ དབང བཀྲིས དང ཨམ བུ ཁྲི སྤྱི མི ཐུབ བསྟན ཆོས གྲགས དངདམངས ཀྱི ཨཔདེ ལས ཁོང གི ཨམ སྲུབུམོ ཆ ཁྱབ  དབའི མི གི མིང ཡང ལེ ཤ ར འདུག པ ཡ ད རེས ག ཅི གི འཛོམས འདུ ཡོདཔ སྨོ  འཇར རོགས  འཛོམས འདུ མེན ལགས ད རེསངེའི སྦྱིན བདག འདི གིསཕྱི རུ གི ཚོགས སྟོན སྒྲ སྒྲིག སྦེ ཡོད མི འདིཟ བར ཤོག ཟེར བོ པར གཏངམ མས ལགས  རང གྲོལ  ཁྱོད ཀྱི སྦྱིན བདག འདི ག སྨོཁོ རེ  འཇར རོགས  དཔལ ལྡན འབྲུག སྒྲ ཟེར མི འདི ཨིནཁྱེད གཉིས ཡང ཨཔ གྲགས པ རྣམ རྒྱལ གྱི མི ཚན མེན པ ཅིནད རིས ཕྱི རུ ཡང བྱོན སྟེ ཚོགས རེ བཞེསཆབ ཆུ རེ ཡང བཞེསཞབས ཁྲ རེ རྐྱབ སྦེ བུམོ འཇའ རིསམོ ཡང ལེ ཤ འཐོན འོང ཡ ཡགནམ མེད ས མེད བཀྲིན ཆེ ཡིནེ ཅིག སྦེ དགོངསམ ཞུ གེ ལགས སོ དེསན  བཟོད པ དབང ཕྱུག  འེང ཨཔདཔལ ལྡན འབྲུག སྒྲ གིལོ ལྟར གྱི མཛར ཅུམ འདིད རིས ཕྱི རུ བྱིན ནི སྦེ ཨིནམ འདྲས སྦོཁྱོད ཀྱིས དགའ མི བུམོ ཚེ རིང མཚོ མོ འདི ཡང འོང ནི ཡོད རྟག བུ ར  སྟེ ད རིས ཕྱི རུཁྱོད ར ཡང ཙང བཏང སྦེ གཡིབས བལྟ སོང ཤིགཁྱོད ཀྱིས འབདན ཁྱོད རའི ཚེ རིང མཚོ མོ འདི རལེགསཔ སྦེ བརྩིཝ ཨིན མས ད རིས ཕྱི རུཁྱོད ཀྱིས བུམོ གཞན དང གཞན ཡང མཐོང པའི བསྒང ལསཁྱོད ཀྱི རྨ བྱ ཚེ རིང མཚོ མོ འདིབུམོ གཞན དང ཕྱད པའི བསྒང ལསཨོ ལ གནགམོ བཟུམ སྦེ མཐོང འོང ག ཡང མི ཤེས  རང གྲོལ  བུམོ གཞན ལྷའི སྲསམོ དང འགྲན ཟླ འབད ཚུགསཔ འོང ནི ཡོད རུངང ནི ཚེ རིང མཚོ མོ བལྟ བརཐད རི སྦ རི འགྱོ དགོཔ ཅིག ཨིན འདི འབདཝ ད ཕོ རྒན མམཛར ཅུམ འདི ནིངེའི ཨ པའི བྱང ཕྱད ཀྱི ཁྱིམ ནངཟ ནི ཨིན ང ནི ཚེ རིང མཚོ མོ བལྟ བརའགྱོ ར འགྱོ དགོ འགྱོ ནི གི གནས སྐབས ཅིག ག དེ སྦེ དྲག ག སྨོཕོ རྒནམ  བཟོད པ དབང ཕྱུགའདི འདི འཇམ ར འཇམ ཁྱོད ར སྣང དག མ བསྐྱེད པར འགྱོ ནི ར ཨིན མཛར ཅུམ ཟ སར མི ལེ ཤ འཛོམས སྡོད པའི སྦུག ལུའར འུར ཟང ཟིང བྱེལཝ འཐབ སྡོདཔ དག འོངམ ཨིན ན གུ འོངམ ཨིན ན དྲི ནི གི དཔྱད རིག ག གིས ཡང མི གཏང  དེ གི ནང དོན ཉིད ལསམི ག ར ཆང གིས འགྲངས ཏེ སྡོད འོང  མ པ ལོག སྟེ འབདན མགྱོགས སུ ཅིག སྦེ འོངམ དྲག སྟེ ཁྱོད ར ཡང སོང སྦེ མིག ཏོ གཡསཔ འདི གིས ཚེ རིང མཚོ མོ བལྟགཡོནམ འདི གིས བུམོ གཞན བལྟ ཤིག ཚེ རིང མཚོ མོ འདིཨོ ལ ཐད རི སྦ རི ཨིན  ཁྱོད ར བལྟ མས  རང གྲོལ  ཕོ རྒན མཉིན མར གནམ ཁ གི སྐརམག ཅི སྦེ མ མཐོངམ ཨིན ན  བཟོད པ དབང ཕྱུག འེང འདི སྟེགནམ ཉིན མར ཁྲི གདུགས ཉིམ ཤར ནི དེ གིསཉི མའི འོད ཟེར གྱིས སྐརམ གི འོད ཨེབ སྟེསྐརམ ཚུ མིག གིས མ མཐོངམ ཨིན མས ཁྱོད ཀྱིས དྲི བ འདི བཟུམག ཅི སྦེ དྲི དགོཔ སྨོ དབའི ཁོ རེ  རང གྲོལ  དཔྱེ འདི དང འདྲཝ སྦེངེའི ཚེ རིང མཚོ མོ ཡོད སར བུམོ གཞནངེའི མིག གིས བལྟ དགོ མནོ རུངམི མཐོངམ འོང  བཟོད པ དབང ཕྱུག སྤའོ ཐད རི སྦ རི ཨིན ན བལྟ གེ ནོ  འཛུལ ཡོལ ལི བསྡམ  མཐོང སྣང གཉིས པ  དཔལ ལྡན འབྲུག སྒྲ གི ཁྱིམ ནངའབྲུག སྒྲ དང ཨམ འབྲུག སྒྲ འཐོན  དཔལ ལྡན འབྲུག སྒྲ  ད འབདནམགྱོནམོ ཆ ཁྱབ ཡངག ར ལྷོད ཅི མས ཐབ ཚངཔ ཆ ཁྱབ ཀྱིས བཞེས སྒོ ཚུཚགས ཁར ག དེ སྦེ ཚུད ཅི ག སྨོ  ཨམ འབྲུག སྒྲ འདི གི སྐོར ལས འདིའབྲུག སྒྲ པའི ཁྱིམ འདི ནང ང ཡོད རིང ལུ ཁྱོད ར ཚ གྱང ག ནི ཡང ལང མི དགོ གསོལ ཇགྲོ མའབྲས སེརབཞུགས གྲལ ལས འགོ བཟུང སྟེཕག ཤ སྤགསདམར རུསྒྱེས སྒྱེསཝམངར ཚོདསྒོང རྡོགདེ ལསཤ དང སྒོང རྡོག མ ཟ མི ཡོད པ ཅིནཨེ མ དར ཚི དངཕུད ལུསམར ཁུདྲིམ ཚོརཝ ཙམ ཅིག གིསཁ ལས ཁ ཆུ ཡངའཐོན སག ས སྦེ བཟོ བཞག ཡོད  དཔལ ལྡན འབྲུག སྒྲ  དབའི ཨམ ཁོ རེཆང གི ལོ རྒྱུས ཅིགག ནི ཡང འཐོན ནི མིན འདུག པ ཡ སྟེཁྱོད ཀྱིས  ཆང འབདན དགོ ར དགོ མས  ཨམ འབྲུག སྒྲ ཁྱོད ར འདི ཆང གི མནོ བསམ ར བཏང སྡོད  མ པ ཆང མེདཔ ག ཏེ འོང ནི སྟེ དབའི  ཆང ཅིག མེད པ ཅིན འདིམཛར ཅུམ སྤྲོ བ ར མེདརྙིང ཆངགསུམ ཆང ཁགམརྒུན འབྲུམ ཨ རག རྡིག རྡིགམཕོརཔ གང གིས རར བཟི སྟེ གནམ དང ས ཡང ངོ ཕྱེ མ ཚུགསཔ བཟོ ཚུགས པའི ཆང གིབཅའ སྒྲིགས རྐྱབ བཞག ཡོད  དཔལ ལྡན འབྲུག སྒྲ  ཨ ནཱི ཁྱིམ འདི ནང ལུཨམ ཁྱོད ར ཡོད དེ དྲག པས དྲག པས ཟེརང གིས རྟག བུ ར སླབ མི འདིའདི མེན ཡ སྟེ ང ནི ཨམ ཁྱོད ར ལུ ར བློ གཏད དོ མསལྟ མ མགྱོནམོ ཆ ཁྱབ ལུའབད དགོཔ བཅའ དགོཔ བྱིན དགོཔ ཚུ ཡངཨམ ཁྱོད ར གིས བལྟ སྟེ འབད དགོཔ འོང མས ང གིས ནི མགྱོནམོ ཆ ཁྱབ ཀྱི སྦུག ལུ འཛུལ སྦེཆང ཅིག འཐུངསར ཅིག བཟིབློ ཅིག སླབདགོད བྲ ཅིག འབད སྦེ སྡོད འོང འདི འབདཝ དང གིས ཁྱོད ལུ སྐུ ཆེ གསུང ཆེ འབད གེརོགས མགྱོནམོ ཆ ཁྱབ ཀྱི གདོང ཁ ལུ འབདནང ལུ ཚོགས བརྡ བཏང མ ད མས ན ཧིང ཡངཁྱོད ཀྱིས ང ངོ ཚ རིལ རི ར བཟོ ཡི གོ  ཨམ འབྲུག སྒྲ  རོགས གོ མ བཏུབ པའི བློ ཨིན ན ཧིང བཟུམ སྦེ ཁྱོད ཀྱི དྲིལ ཅུང འདི རོགས ཀྱི ལྷ པ མགུ ལས ཕར གསིལ ནི འདི འབདན བཞག དགོ མས ཆང འཐུང ནི འདི འཐུང ནི རྨམལོ ལྟར གྱི མཛར ཅུམ མས ད རེས འདི འབདཝ དམཚམས ཚོད ཅིག ཤེསཔ སྦེ འབདཝ དྲག མས  དཔལ ལྡན འབྲུག སྒྲ  ད འབདནཁྱོད སླབ ནི ཟེར ནི འདི འགོ བཙུགས མ དཔ ལསཁྱོད ར མཆོད བཤམ ནང སོང སྦེམགྱོནམོ ཆ ཁྱབ ཀྱི གདོང ལེན འབད སོངདེ སྦེ སྡོད ལོང མེད དབའི དབའི ཐབ ཚངཔ ཆ ཁྱབད འབདན དྲང བཞག རྐྱབ ནི གི གྲ སྒྲིག འབད མས  ཨམ འབྲུག སྒྲ འཛུལ དཔལ བཟང འདི མ འོངསམ འདྲས དཔྱད རིག བཏང ཚེངེའི བུམོ དབྱངས སྒྲོན འདི ཡངག ཏེ ཡར སོངམ ཨིན ན  དཔལ བཟང ཐོན  དཔལ བཟང ཁྱོད ཐོན འོངས ནུག པ སྟེ ཤོག ཤིག ཤོག ཤིགང ད ལྟོ ཁྱོད ཀྱི མནོ བསམ བཏང ཚརཝ ཅིག ཨིན  དཔལ བཟང  སྐྱེས པའི ཁ ཚིགཟ མའི དམ ཚིག ལོ སྟེ དབྱངས སྒྲོན ཀྭ ལས  དཔལ ལྡན འབྲུག སྒྲ  ཨེང དབྱངས སྒྲོན ནཱ ར ཡོདད ལྟོ ར ང གིས ཁྱིད དེ འཐོན འོང ཁྱོད ར མཆོད བཤམ ནང སོང ཤིག དཔལ བཟང འཛུལ པདྨ སྟག གཟིག ཐོན  པདྨ སྟན གཟིག  དགའཝ སྐྱིདཔ འཛོམསཔ རྒྱ ལམ ཨིན ངེའི ཨ ཞང འདི གིསད རེས མི ག ར ནཱ ལྟོ ཟ བར བོ སྟེཁག ཐེག མགུ འདྲོངསམ ཅིག ཨིན རུངལོ དང ན ཚོད ཀྱིས སྡུག སྟེསྒྱིད ཐག གིས ལྕོགས མི ཚུགསཆུང ཀུའི བསྒང ལས ཁོ གིས མགུ འཕུར བཏབ སྟེ གསོ ཞིན ནད རེས འགན ཁག ང གིས འབག སྟེ མ འབདན ག གིས འབད ནི  པདྨ སྟག གཟིག འཛུལ  ཐབ ཚངཔ ཆ ཁྱབབཞེས སྒོ གི ཧོད འབག སྟེཕར འགྱོ ཚུར འོང འབད  ཨམ འབྲུག སྒྲ ཐོན  ཨམ འབྲུག སྒྲ  དབའི འཛོམས པ  འཛོམས པ ཐོན  འཛོམས པངེའི བུམོ འདི ཀྭ ལས མོ ནཱ ཡུདཔ ཐེངས ཅིག ཤོག ཟེར སླབ མས  མ ཚབ  ད ལྟོ ར ནཱ ཡོདཔ ཨིན ས དབའི དབྱངས སྒྲོནདབའི དབྱངས སྒྲོན  དབྱངས སྒྲོནག ཅི གསུང ནི ཡོདཔ སྨོ ཨ མ  མ ཚབ  ཨའི གིས གསུང དེས  ཨམ འབྲུག སྒྲ  དབྱངས སྒྲོན ཨའི གིས ཁྱོད ལུ བློ ཅིག སླབ ནི སྦེ ཨིནང བཅས ཕམ གཉིས ནིལོ དང ན ཚོད ཀྱིས སྡུག སྟེནམ འཆི ནུམ འཆི མེད ཁྱོད ནིད ལྟོ ཆུ ནང གི ཉ དང འདྲ འཇིག རྟེན པའི ལཱ གི སྐོར ལསཁྱོད ཀྱིས སྐྱིད སྡུག སྲིད ར མ སྲིད མ གཞིང བཅས ཕམ གཉིསཚེ གཉིས མཐུད རྐྱབ སྟེ སྡོད ནི ཡོད པ ཅིནཁྱོད ག དགའཝ སྦེ སྡོད རུང བཏུབ པས འདི འབདཝ ད ང བཅས ནིདེ སྦེ སྡོད ནི གི རང དབང མེད ཕ ཤུལ བུ དང གཡག ཤུལ ཀོཝ ཟེར དོ བཟུམ སྦེང བཅས གཉིས མེད པའི ཤུལ ལུཁྱོད ཀྱིས རོགས ཀྱི གདོང ཁརགྲ ལྷམ ལྷམ དང འབྲུ ལྷམ ལྷམ ཅིག སྦེཁ རོགས སླབ སར སླབམིག ཏོ རོགས བལྟ སར བལྟ དགོ པ ཅིནཁྱོད ལུ ཕན པའི གཉེན དང གྲོགས ཅིག དགོ ར དགོཁྱོད ལུ གཉེན གྲོགས ཅིག མ ཐོབཔ ལསང བཅས ཕམ གཉིས ཤི སོངམ འདྲཝ ཅིག འབད བ ཅིནང བཅས ཤི བའི དུར སྒོའི ནང ལས ཁྱོད འགྱིམཔ འགྱིམ ས ར སྡོད དེརང སྐྱེ དགོ སར སྐྱེ བ ལེན པར ཡངའགྱོ མི ཚུགས ནི མསའ ནཱི འབདཝ ད བུམོ ཁྱོད ཀྱིས གཉེན རྐྱབ ནིའི སྐོར ལསམནོ བསམ ག དེ སྦེ ར གཏང དོ གོ  དབྱངས སྒྲོན  ཨའི གིས འབདནང ལུ གྲོགས ཅིག འཚོལ དགོཔ སྦེ སླབཔ ཨིན ནད ལྟོ འདིང གིས འདི གི སྐོར ལས མནོ བསམ བཏང ར མ བཏང ཨ ཙི ཧ བས མེན ན  ཨམ འབྲུག སྒྲ  ཁྱོད ར གིས འབད ཚེ མ ཤེསཔ རྨམང བཅས རའི གྲོང ཁྱེར ཝ རོ ན ལུཁྱོད བ ལོ ན ཆུང བའི བུམོ ཚུ ཡངབུ གཞི གི ཕམ སྦེ འདུགཁྱོད ངེའི ལུས ལས མཆེད པའི བུམོ ཅིག ཨིནམ ལསཨའི གིས ཁྱོད ལུ ཧིང གཏམ ཅིག བསྐོར ཏེ སླབ པ ཅིན རོགས དཔལ བཟང ཟེར མིའི བུཚ འདི རིགས རྒྱུད ལས དཔྱད རུང བཟང པས  རྒྱུ ནོར ལོངས སྤྱོད ལས དཔྱད རུང ལྡན པས  མནོ བསམ གཏང ཐངས དང སེམས ཀྱི བཀྲབ ལ བལྟ རུངག ནི བ མཁས པས  བྱད ངོ རིས ཨིན མས འདི ནི ཁྱོད ར གིས མཐོང སར མས  ཁོ གིས འབདནཁྱོད ཁོ གི གཉེན སྦེ དགོ པས ཟེརང བཅས ཕམ གཉིས ལུ བསྟུན གྲོས འབད དེས ཨའི གིས བལྟ རུངཁྱོད ར ཁོ དང གཅིག ཁར གཉེན རྐྱབ པ ཅིན ལེགས ཤོམ འོང མནོཝ མས  ཨའི གིས འབདནང ལུ གྲོགས ཅིག འཚོལ དགོཔ སྦེ སླབཔ ཨིན ནད ལྟོ འདིང གིས འདི གི སྐོར ལས མནོ བསམ བཏང ར མ བཏང ཨ ཙི ཧ བས མེན ན  ཨམ འབྲུག སྒྲ  ཁྱོད ར གིས འབད ཚེ མ ཤེསཔ རྨམང བཅས རའི གྲོང ཁྱེར ཝ རོ ན ལུཁྱོད བ ལོ ན ཆུང བའི བུམོ ཚུ ཡངབུ གཞི གི ཕམ སྦེ འདུགཁྱོད ངེའི ལུས ལས མཆེད པའི བུམོ ཅིག ཨིནམ ལསཨའི གིས ཁྱོད ལུ ཧིང གཏམ ཅིག བསྐོར ཏེ སླབ པ ཅིན རོགས དཔལ བཟང ཟེར མིའི བུཚ འདི རིགས རྒྱུད ལས དཔྱད རུང བཟང པས  རྒྱུ ནོར ལོངས སྤྱོད ལས དཔྱད རུང ལྡན པས  མནོ བསམ གཏང ཐངས དང སེམས ཀྱི བཀྲབ ལ བལྟ རུངག ནི བ མཁས པས  བྱད ངོ རིས ཨིན མས འདི ནི ཁྱོད ར གིས མཐོང སར མས  ཁོ གིས འབདནཁྱོད ཁོ གི གཉེན སྦེ དགོ པས ཟེརང བཅས ཕམ གཉིས ལུ བསྟུན གྲོས འབད དེས ཨའི གིས བལྟ རུངཁྱོད ར ཁོ དང གཅིག ཁར གཉེན རྐྱབ པ ཅིན ལེགས ཤོམ འོང མནོཝ མས  སྟེ ཨའི གི རེ བ ལུ ཡངབུམོ ཁྱོད ཀྱིསཁོ བཏུབ ཟེར མ གཏོགས མི བཏུབ པའི ལོ རྒྱུས འདིམི སླབཔ འོང མནོཝ མས ཁོ ཡང ནཱ ལྟོ ཟ བར འོངས ཡི ད རེསལྟ མ ཞབས ཁྲ རྐྱབ སར ཁོ གིས ཁྱོད ལུ དགའ བའི བརྩེ གདུང ག དེམ ཅིག ཡོདཔ ཨིན ནའདི ཁྱོད ར གིས ཁོ གི མིག ཏོ ལུ ལྟཝ ཙམ ཅིག གིས ཤེས ཚུགས ཁྱོད ཀྱིས ཨིན རུངདཔལ བཟང ལུ བློ ཧན ཏོང ཏོ སྦེ སླབདགའ འཛུམ ག དེ དྲག དྲག བཏོན དགོ མས  ཨའི གིས དེ སྦེ སླབ མི འདི ཡངམཐའ མཇུག བུམོ ཁྱོད ར གི སྟེང ཁར སླབཔ ཨིན  དབྱངས སྒྲོན  ད ལྟོཨའི གིས སླབ དོ བཟུམ སྦེ རལྟ མ དཔལ བཟང ག ཏེ སྤར རུངངེའི མིག ཏོ ཆ གཅིགཔོ འདི གིསཁོ འགྱིམཔ འགྱིམ ས ར སྡོད ནི ཨིན  འཇར རོགས  ཨམ དང དབྱངས སྒྲོན ཡངཚོགས བཞེས ད ནི མས ལགས  ཨམ འབྲུག སྒྲ  ཡ ཡའགྱོ ཤིགདབྱངས སྒྲོནཨའི གིས སླབ དོ བཟུམ སྦེ འབད མས  དབྱངས སྒྲོན  འེང འེངབཏུབ ཨའི  ཐབ ཚངཔ གཉིས ཐོན  ཅ ལ གོ གཞིབ རྐྱབ  འཇར རོགས ཀ  སྤའོ དབའིད རིས འདིང བཅས ཀྱི མགྱོནམོ ཚུཟ དད ཆེ བ ལུའཐུང དད ཆེ བ ལུལྟོ ལི ཆེ བའི མགྱོནམོ ཙང ཙ ར འཛོམས ཏེཁོང ཕོཝ སྒལ པ ར བཀལ དཔ འོང སྨ རེ  འཇར རོགས ཁ  ཨིན མས སྨོ ཤིག  ཉིན མ གི ལྟོ ཡང མ ཟཝ འདྲས མེན ནད རིས ནཱ མཛར ཅུམ ཡོད ཟེར བའི བསྒང ལས  འཇར རོགས ཀ  ང འདི སྟེལྷག མཇུག བེན མཇུག ལེ ཤ ལུས འོང མནོ སྟེང ར གི ཨམ སྲུ ལུ ཡངད རིས ཕྱི རུ གི ལྟོ འབད མི དགོཟེར སླབཔ སྦེ ཨིན སྟེ  ག ལས འོང ནིལྷག མཇུག ལུས ནི ཕར བཞགཐང ར བཏང བཞག པ ཅིནརྫམ བཅག སྟེ བྱིན ད རུངརྒྱབ བཤུད མི རྐྱབ ནི མས  འཇར རོགས ཁ ནེ མི གི དམངས ཨཔ འདི སྟེརྒྱབ ལས ཡང དོང ཡོད དོ བཟུམ སྦེམིག ཏོ ཡང འཐོན སག ས རྔུལ ནག ཡང ཞམ ཞུམ སྦེ མ ཐོན ཚུན ཚོད ཀྱི ལྟོ ཟ སྟེ དབའི  ང འདི རྔམ ཆི ཡི མས  འཇར རོགས ཀ རོགས ལུ སླབ མི དགོ པས ཁྱོད ར  ཟ དད འདི ག བང བཅས རའི ལྟོ ཚང ཀྲག ཀྲ དང ཕུ རྒེད རྔམ པས  ང ནཱ ལས ཕརཐབ ཚང གི སྒོ རས ཕྱེ སྟེ བལྟ སོ པནཕུ རྒེད འདི གིས ལྟོ འདི ལྟོ ར ནང བཅིངས ཚར ནུག སྦ  སྒོག ཕོར ག ནི བ སྦོམ ཅིག ལག པར སག སྟེའདི ནང ཚོདམ བླུགས པའི བར ན ཡང བླུག ལོང མེད པར བླུགས པའི བསྒང ཨིན པས མས ཁྱོད ར  འཇར རོགས ཁ ཡར དྲང བཞག རྐྱབ ནིན འཐན ཁག ཆེ རནམ དཁོ ག ཏེ ཡང མེདཔ ཚར གཅིག འབྱང ད ཡི སམར ཐབ ཚང ནང ལྟོ དང ཚོདམ ཨརཝ བརྐུ བར འཛུལ སོངམ འདྲས སྦོ  འཇར རོགས ག དང ང ཐོན  འཇར རོགས ག  དབའི དབའི ལྟོ ཚང གྱིས  བཅའ སྒྲིག ཚུད སོ ཡི གོ ཤིག འཇར རོགས ཀ ཁྱོད ཞརཝ འདི ནི མེནམ འོང  རོ མིག ཆ གཅིགཔོ འདི བརྒྱངས ཏེ བལྟ མས  འཇར རོགས གལྟོ ཚངམ འབད ས  འཇར རོགས ཀ  ལྟོ དང ཚོདམ ཡ  འཇར རོགས ང  དབའི དབའིལྟོ ཚང ཆ ཁྱབ རོགས ལེགས ཤོམ འབད སར གཅིག གིས གཅིག ལུའདི བཟུམ གྱི བློ གསུར དྲི བཏང མ སྡོད པར དེ བ འདི  རང གི འགན ཁག འདི ག ར རབ རུབ བཏང སྟེབཏགས སར བསྐྱལ ད གེ ད ལྟ ར མགྱོནམོ ཆ ཁྱབ ཞབས ཁྲ རྐྱབ འོང ལྟདམོ བལྟ བར འགྱོ མི དགོ སྦོ ནཱ ཤོག ཤིག དབའི ཕུ རྒེད ཨ ནཱི འཐུ དགོ པས  རང གྲོལ ཐོན  འཇར རོགས གཅིག ལུ  རང གྲོལ  དབའི ལྟོ ཚངད རིས ཁྱོདནཱ གི མགྱོནམོ ཨིན ན  འཇར རོགས  མགྱོནམོ འབད རུང བཏུབཔ ཅིག དངཐབ ཚངཔ འབད རུང བཏུབཔ ཅིག ཨིན  རང གྲོལ ཚེ རིང མཚོ མོ ནཱ མ འོངས ག འཇར རོགས  ད རིསཚེ རིང མཚོ མོ ནཱ མ འོངས པས  འཇར རོགས  ཤོབ མེན ན དབའི ལྟོ ཚང  རང གྲོགས  ཕྲང སྟེ སླབ པ ཅིན མི མི དགའ རྟས ཐག བརྡུངས པ ཅིན ཁྱི མི དགའ ཟེར ཕྲང སྟེ སླབཔ ད བདེན རྫུན མ རེ པ ཅིན ཕར ནང ན བལྟ བར འགྱོ ནི མས སྟེ  དབྱངས སྒྲོན ཐོན རང གྲོལ གྱིས དབྱངས སྒྲོན མཐོང  རང གྲོལ ཨ ཕི བུམོ འདི ག ཟེར མི འདི ཨིན ན  འཇར རོགས  ཨའོ དབའི ང ཁྱོད དང མཉམ གཅིག ཉམས འཚེར ཏེ འབད མི ཚུགས པས ད ཅི ནི ཚེ རིང མཚོ མོ ནཱ ཡོད ག ལོ ད ལྟོ ནི ཨ ཕི བུམོ འདི ག སྨོ ལོ མི ནེ མི གི རྩིས དག ཚ མི ཚ དབའི ང བཅས དེ སྦེ སྡོད ལོང མེད ཞབས ཁྲ ལྟདམོ བལྟ བར འགྱོ དགོ པས  རང གྲོལསེམས ཁར དབའི ད ལྟོ ཚུན ཚོད ཀྱི བར ནངེའི སེམས ཁརའོད ཆེ མི ཆེ ལུ བལྟ བ ཅིན གནམ དྲོ པ ཤར བའི ཉི མའི འོད ཟེར དང བཀྲག དྭངས མི དྭངས ལུ བལྟ བ ཅིན ཚེས བཅོ ལྔའི ཟླཝ ཉ གང མིའི བཀྲག ལུའགྲན ཟླ འབད ཚུགས པའི དངོས པོ ཅིག ཨ ནཱི འཇིག རྟེན འཛམ གླིང འདི ནང ག ཅི ཡང མི འོང མནོ སྟེ སྡོད ཅི པནད རིས འབདཝ དཉི མའི འོད ཟེར དང ཟླ བའི བཀྲག མདངས ཡང མར ཕབ རྐྱབ ཚུགས པའི དངོས པོ ཅིགཨ ཕི བུམོ འདི འདུགལྟཝ ཙམ ཅིག གིས སེམས དགའ མི དགའ དངམནོཝ ཙམ ཅིག གིས ཧིང ཚ མི ཚསྦོ ལོགས འཇར རུང ཡངགཡང ཟ མི ཟའི བུམོ འདི བཟུམགཞི རྟེན རིན ཆེན གཡུ ལས གྲུབ གྲུབ པའི ཞིང ཁམས ནང མིན པརའཇིག རྟེན ས རོ རྡོ རོ ལས གྲུབ གྲུབ པའི འཛམ བུ གླིང འདི ནང ལུག དེ སྦེ འཁོར ཚུགསཔ ཨིན ན སྨོ  འཛམ གླིང འདི ནང ལུལྷའི སྲསམོ དང འདྲ བའི བུམོ འཇའ རིསམོ མོ བཟུམ ཅིག འོང ཟེརངེའི སེམས བསམ པའི མནོ བསམ གྱིས འདི ག ལས གཏང ཚུགས སྦགནམ སོ ཁར ཉལ བའི གཉིད ལམ ནང ཡང མཐོང མ མྱོངས  དབའི ད རིས ང གཉིད ལམ མཐོངམ མེན ན སྨོགཉིད ལམ འབདན ང གཉིད མ ཚོར བར འཕྲོ བརྐྱངམ བརྐྱང ས རམཐོང སྣང འདི གི སྤྲོ བ མྱོང བཅུག པདྨ སྟག གཟིག གིས རང གྲོལ མཐོང  པདྨ སྟག གཟིག དབའི ཨ ཕི མི འདི གི བཟོ ལྟ དང འབད གཞག ལུ བལྟ བ ཅིནཁོ གྲགས པ རྣམ རྒྱལ གྱི བུ བཟུམ ཅིག འདུག དབའི མི གིས ཚོད བལྟ མི བལྟ ལས མནོ བསམ ག ཅི བཏང སྟེནཱ འོངས འོངསམ ཨིན ན ཁོ  ཁོ མནོ བསམ ལེགས ཤོམ ཅིག བཏང སྟེ འོངས འོངསམ རྩ ལས མེན  ཁོ ད རིས ངེའི ཨ ཞང གི ལོ དུས ཀྱི མཛར ཅུམ འདིབཀྲག མེད མདངས མེད ཅིགབཟོ བར འོངས འོངསམ ཐད རི སྦ རི ཨིན  ཁོ གིས མནོ བསམ འདི བཟུམ ཅིག བཏང སྟེ འོང ཤེས པ ནང བཅས ཀྱིས ཡང འདི དང བསྟུན བསྟུན པའི ལན རྐྱབ ནི རྨམགཉེན འབདན འཇམ ར འཇམ དགོ ཁོ རེ ཁོ དགྲ འབད ནི འདི གིས བཏུལ ར བཏུལ དགོ ད རིས མ བཏུལ བ ཅིན ནམ བཏུལ ནི  སྒྲོ གཟུགསམ འབལ ཏེརང གྲོལ གྱི བྱང ཏོག གུ བཟུང  ཤུད བྱང ཉེས ཁྱོདད རིས ནཱ ག ཅི འཚོལ བར འོངས འོངསམ སྨོ ང བཅས ཟ ཟཝ ཡོད མེད བལྟ བར འོངས འོངསམ ཨིན ན ཁྱོད  དཔལ ལྡན འབྲུག སྒྲ ཐོན  དཔལ ལྡན འབྲུག སྒྲ  དབའི ཚ བོ སྟག གཟིག ཁྱོད ནེ ཚུན ཚོད ཀྱི ཙིགཔ ཟ སྟེག ཅི གི སྐད ར རྐྱབ ཨིན ཟེརཝ  པདྨ སྟག གཟིག ཨ ཞང ཁྱོད ར གིས འབད ཚེ མ ཤེསཔ རྨམ དགྲ རྡོག པའི རྩ བར དཔགས ཆི ནུག ཨ ནཱ བལྟ ཤིགགྲགས པ རྣམ རྒྱལ གྱི བུ འདི གིས ཚོད བལྟ སྟེང བཅས རའི ཁྱིམ ནང ཐོན འོངས ནུག ཟེར དབའི ང ཙིགཔ མ ཟ བར བཟོད མི ཚུགས པས  དཔལ ལྡན འབྲུག སྒྲ  ཨེང རང གྲོལ འདི ཨིན པས ག  སྟེ ཨ ཞང གིས སླབ གེ ནོ  ཁྱོད ཙིགཔ ཟ མི དགོཁོ ནཱ ཐོན འོངས ནུག ཟེར  ཁོ འདི སྟེང བཅས རའི གཡུས ཚན འདི ནང ལུམི ག ར གིས ཆ བཞག ས ཅིག དང བསྟོདཔ རྐྱབ ས ཅིག ཨིན  སྟེ ད རིས ང བཅས རའི ཁྱིམ ནངཁོ ལུ གནོདཔ བཀལ ད པ ཅིནཁྲོམ འདི ནང གི མི ཆ མཉམ གྱིསང བཅས ལུ ཁ ཡང གཏང ནི ཨིན མས  དེ མ ཚདད རིས ང བཅས ཀྱི ཁྱིམ ནང དགའ བའི དགའ སྤྲོ བསྒྱུར ས ལུ མགྱོནམོ མང ཧེང རྫོགསཔ ཅིག གི གདོང ཁརཁྱོད ཀྱིས འདི བཟུམ མའི བྱེལཝ ཟུབ འདྲཝ ཅིག འབད བ ཅིནད རིས ཀྱི མཛར ཅུམ འདིབཀྲག མེད མདངས མེད ཅིག བཟོ འོང  བཞག ད ད རིས ཁྱད མེད  པདྨ སྟག གཟིག མེན མེན ཨ ཞང  དགྲ འདི འགོ དང འགོ ལསམགུ ཕྱེ བཏབ སྟེ ཨིན རུང བདའ གཏང དགོ  ཁོ ད རིས ཐང བཏང སྟེ བཞག ད པ ཅིནཤུལ ལས ཡང ཚོད མཐོང སྟེག མིན གུ མིན འབད འོང  ཁོ བཟུམ གྱི མིང བཅས རའི ཁྱིམ ནང འོངམ ད འདིག ཏེ ལས བཟོད ཚུགས ནི  ཕྱི ཁ ལས ཕརམགུ མེད མཐོང མེད བཏང བཤལ སྡོད སར མཐོང རུངཁྲག ལོངས ཏེ འོངམ མས  དེ སྦེ འདིརྩ ལས ར མི བཏུབ  ཁོ བསྒྲལ ར སྒྲལ དགོ ད རིས  རང གྲོལ གྱི བྱང ཁོག གུ གཟུང པར འགྱོཝ ད  དཔལ ལྡན འབྲུག སྒྲ  དབའི པདྨ སྟག གཟིག ངེའི ཁྱིམ ནངང གིས བཏུབ སྦེ བཞག ཟེརཝ ད བཏུབ སྦེ བཞག མས  ག ཅི སྨོ ཁྱོད ཕར གཅིག སླབཔ ད རཚུར གཉིས གཉིས གསུམ གསུམསླབཔ མས ས ཁྱོད  སྟེ རོགས ཁོ ཡངད ལྟོ ལོ ན གཞོནམ འབད ནི འདི གིསམི འཛོམས སར ཉམས དགའ བའི ཞོར ཁར འོངས འོངསམ འོང  ཁོ གིས གནོདཔ རྩ ལས མི བཀལ  དེ བ འདིཁྱོད ར ཙང ཙ སྡོད ད  རང གྲོལ ལུ སྟེ རང གྲོལམ གཞི ཁྱོད ཀྱིས འབད རུང ཤེས ཅི མཐོང ཅི རངེའི ཁྱིམ ནང ཐོན འོངས ནུག  ཁྱོད ཀྱིས ཤེསཔ འོང པ སྟེ ཁྱོད ཀྱི ཨ པ དང ང ཟེར མི འདིཕྱེན དང ལྷ པ བཟུམ ཅིག ཨིནམ  ཨིན རུངཁྱད མེད ད རིས ང གིསཁྱོད ལུ ག ནི ཡང མི སླབ  ཁྱོད ར ག དགའཝ སྦེ སྡོད ད  པདྨ སྟག གཟིག བཞག ཤིག ཁོ བཞག ཤིགད རིས འདིལེགས པའི རྟེན འབྲེལ བརྩི སར ཨིན པས ཟེར མནོ སྟེངེའི ཨ ཞང གིས ཡངཁོ གི རྒྱབ ལས འཐོནམ ཨིན མས ནངས པ ལསཁོ དང ང རྐྱངམ གཅིག སྦེ ཕྱད པའི ཚེཁོ གི རྒྱབ ག གིས འབད འོང གང གིས བལྟ གེ ནོ  ཆང གིས འགྲངས འགྲངས པའི འཇར རོགས ཅིག ཐོན  རང གྲོལ  དབའི ཆ རོགས ནང ན ཞབས ཁྲ རྐྱབ ས ལུབུམོ སྟོད གོ ཧོནམོ གྱོན མི ཅིག འདུག མེན ན  ཨ ནཱི ཨ ཙི ནཱ བོ གནང མས  འཇར རོགས འཛུལ དབྱངས སྒྲོན ཐོན  དབའི བུམོཁྱོད ཀྱི མིང ག ཅི སྨོ  དབྱངས སྒྲོན  ངེའི མིང དབྱངས སྒྲོན ཨིན  རང གྲོལ  ཨའེ སྨོ དབྱངས སྒྲོན  སྟེང ལས མེ ཏོག པད མ ཤར བའི དུས འོག ལས གཙང ཆུ སྔོན མོ འཁྱིལ བའི དུས བར ན ལྷ ཤིང ཤུག པ འཁྲུངས པའི དུས ལྟ བས མི ངོམ བུ མོ ཁྱོད དང ཕྱད ང གིས ཁྱོད ལུ ལེ ཤ ཞུ ནི མེད ཚིག གསུམ ཧིང ལས བཏོན པའི ལོ རྒྱུས འདི བུ མོ ཁྱོད ཀྱིས སྙན ལུ གསན གནང མས ཁྱོད ཀ མ ལའི མེ ཏོག ལུ རོ མངར བའི ཟེའུ འབྲུ བསགས ཏེ འདུག ལས མ དག འཁོར བའི སེར སྦྱངམ ང ཁ སྐོམ པའི སྡུག བསྔལ བསལ གནང མས དབྱངས སྒྲོན  ང ཀ མ ལ ཡི མེ ཏོག ལུ རོ མངར བའི ཟེའུ འབྲུ ཡོད པ ཅིན སྔོན ལས ཀྱིས འཁོར བའི སེར སྦྱངམ ཁྱོད ཁ སྐོམ པའི སྡུག བསྔལ སེལ བས ཆོག རང གྲོལ  ཁྱོད ཀ མ ལ ཡི མེ ཏོག ཟེའུ འབྲུ ང གིས འཐུངས པའི ཤུལ ཁྱོད མེ ཏོག སེར བས མི བཅོམ ག དབྱངས སྒྲོན  ང ཀ མ ལ ཡི མེ ཏོག ནང  སྔོན ལས ཀྱིས བསགས པའི ཟེའུ འབྲུ འདི  སེར སྦྱངམ ཁྱོད ཀྱི དོན ལུ ཨིན  རང གྲོལ  ཁྱོད ཀ མ ལ ཡི མེ ཏོག གི  ཟེའུ འབྲུ ང གིས འཐུང གེ མས  དབྱངས སྒྲོན གདོང ཁར འུ བཀལ  དབྱངས སྒྲོན  ངེའི སེམས ཀ མ ལ ཡི ཟེའུ འབྲུ ནང  ད རིས འདི ནང འཁོར བའི སེར སྦྱང ཁྱོད  རྐྱེན ངན རླུང གིས བྱང ཐང བསྐྱལ ད རུང  ལོག སྟེ མེ ཏོག འདི ནང འཁོར ཤོག མས  མ ཚབ ཐོན མ ཚབ  དབྱངས སྒྲོན ཨའི གིས ཤོག ཟེར གསུང དེས  དབྱངས སྒྲོན འཛུལ  རང གྲོལ  མོ གི ཨའི ག སྨོ  མ ཚབ  མོ གི ཨའི ཁྱིམ འདི ནང གི ཨམ འདི ར རྨམ  ང མོ གི མ ཚབ ཨིན  མོ དང ཆ གཉེན རྐྱབ མིའི ཕོ རྒྱས ག ཨིན རུངསྐལ བ བཟང དྲགས ཅིག ཨིན མས  རང གྲོལ  སེམས ཁར དབའི མོ དཔལ ལྡན འབྲུག སྒྲ གི བུམོ ཨིནམ འདྲས  འདི འབདན ང ར གི མི ཚེ འདི ཡངང ར གི དགྲ ཨིན མས  དབྱངས སྒྲོན  ཨ མད ཅི ང དང བློ སླབ སྡོད མིའི ཕོ རྒྱས འདི ཁྱོད ཀྱིས ངོ མི ཤེས ག  མ ཚབ  མི ཤེས ང གིས  དབྱངས སྒྲོན  ཁྱོད ཀྱིས དྲི བལྟ སོང མས  བཏུབ ག  མ ཚབ འཛུལ  དབྱངས སྒྲོན གྱི སེམས ཁར  ཁོ ཨམ སྲུ ཡོད པའི ཕོ རྒྱས ཅིག ཨིན པ ཅིནང འཛམ གླིང འདི ནངསྡོདཔ བ འདི མ སྡོདཔ ཡང དྲག ནི མས  མ ཚབ ལོག སྟེ ཐོན  མ ཚབ  ཁོ ག ཏེ ཡང མེདཔ ཡར སོང ནུག རོགས ཀྱིས སླབ དོ བཟུམ འབད བ ཅིནཁོ ཁྱོད ར གི ཨ པའི བྱང ཕྱདགྲགས པ རྣམ རྒྱལ གྱི བུ རང གྲོལ ཟེར མི འདི ཨིན མས ལོ ད ཉལ བར འགྱོ གེ  དབྱངས སྒྲོན གྱི མནོ བསམ ལུ  ཨའེ སྨོང གིསཚེ ཧེ མངེའི དགྲ འདི ལུ བུ ལོན ག ཅི བཟུམ ཅིག མ འབྱོར བརཚེ ད རེས ངེའི སེམས འདིཁོ ལུ ཤོརཝ ཨིན ན སྨོ  ད རེས ང གིས ཁོ དགྲ ཨིནམ མ ཤེས པར ཕྱད ནི འདིཧ ར ཧ སོང ནུགཤེས པའི བསྒང ལས ནི འཕྱིས ར འཕྱིས སོང ནུགངེའི སེམས ཆགས སའི ཡུལ འདིང ར ཁོང ཁྲོ ལྷོང མིའི དགྲ འདི ལུ ཨིན མས  ཡོལ ལི བསྡམ  མཐོང སྣང གསུམ པ  དཔལ ལྡན འབྲུག སྒྲ གི ལྡུམ རའི ནང  ལྡུམ ར ལྕགས རིས བསྐོར  ལོགས གཅིག གི ཧོངས ལུ ཁྲོམ ལམ  ལོགས གཅིག གི ཧོངས ལུའབྲུག སྒྲ གི ཁྱིམ གྱི ཟུར གཅིགསྒོ སྒྲིག ཆ གཅིག ཤར གྱི ཧོངས ལུ བཏོན པའི ཁྱིམ ནུབ མོ ཚེས བཅོ ལྔའི ཟླཝ ཉ གང བའི མཐོང སྣང  རང གྲོལ ཐོན  རང གྲོལསེམས ཁར  དེ སྦེ འདི རྩ ལས མེན པས ད རེསང མོ དང ཚར གཅིག ཕྱད ཚུགསཔ འབད ར འབད དགོ  ངེའི མནོ བའི སེམས ཀྱི རྣམ ཤེས གཏམས ཏེ ཡོད པའི དོན ཧིང འདིཨ ནཱི ཁྱིམ འདི ནང ལུ བཞག སྟེགཟུགས ཀྱི ཕུང པོ བེམ པོ སྦེའགྱོ བ འདི རྩ ལས ར མི འཚམས ས ཆུ མེ རླུང འབྱུང བ བཞི ལས གྲུབ པའི གཟུགས རང གི དོན ཧིང འཚོལ བར སོང  རང གྲོལ ལྡུམ རའི ལྕགས རི མགུ ལས མར མཆོངས  བཟོད པ དབང ཕྱུག དང སྨིན དྲུག ཐོན  རང གྲོལ གཡིབས  བཟོད པ དབང ཕྱུག  རང གྲོལ དབའི དབའི རང གྲོལ  ག ཏེ ཡར སོངམ ཨིན ན  ངེའི ནུ གཅུང འདི  སྨིན དྲུག གནམ བསྲོ བའི བསྒང ལསནོར སེམས ཅན ཨིན རུངརང གི ཨོ ཀ འགྱིམས ཏེ འགྱོ ཤེས  རང གྲོལ འདི དབའི མནོ ཤེས པའི མི ཨིན མས  ང གིས བལྟ བ ཅིན ཁྱིམ ནང ཞག ཉལ བར ཡར སོངམ འོང  བཟོད པ དབང ཕྱུག  ཁོ ཁྱིམ ནང འདི མ སོང སྦང གིས མཐོང དོ བཟུམ འབད བ ཅིནཁོ ཨ ནཱི ལྕགས རི འདི མགུ ལས མར མཆོངས ཏེའབྲུག སྒྲ པའི ལྡུམ རའི ནང འཛུལ སོངཔ བཟུམ ཅིག འབད ཡི ཁྱོད ཀྱིས ཚར གཅིག བོ བལྟ ཤིག སྨིན དྲུག སྨིན དྲུག དབའི སྟེ ག དེ སྦེ བོཔ དྲག ག སྨོ ཁོ སེམས ཀྱིས ར མ མནོ བ ཅིནསྐད རྐྱབ སྟེ མིང བཏོན བཏོནམ གིསཁོ གིས རྩ དང སྤུ ལས ར འོང མི བཏུབ  ཨེང ཁོ གི རྣམ ཤེས འདི བཀུག པ ཅིནཁོ ལས ཀྱིས རང བཅས གཉིས ཀྱི གདོང ཁར འཐོན དགོ སྦ  ཁོ གི རྣམ ཤེས བཀུག གེ མས ང གིས  ན མོ ཨཔ རྣམ རྒྱལ པའི བཀའ བདེན པ དངཨམ རྣམ རྒྱལ མོའི བཀའ བདེན པ དངབཟོད པ དབང ཕྱུག གི བཀའ བདེན པ དངཁྱད པར དུ ཚེ རིང མཚོ མོའི སྒྲ སྐད ཀྱི བདེན པ ཆེན པོའི མཐུ ལ བརྟེན ཏེཚེ རིང མཚོ མོའི ལུས ཀྱི འཇིག རྟེན ནང འཁྱམས སོང བའི རང གྲོལ གྱི རྣམ པར ཤེས པ ཁྱོདད རེས ང གིས བོ པ ཅིནཚེ རིང མཚོ མོའི གཟུགས ལེགས པ སྒྲ ཧན པ དྲི ཞིམ པ རོ མངར བ རེག བྱ འཇམ པ མིག ཏོ ཟིམ འཕྲོ བ རྐངམ མདའ ལས ཕྲང བ བརླད དོ དཀར བ ཕོ ཅུངམ ཙ ར ཙི རི ཨ སྦུ ས ལ སི ལི སྐེདཔ ཉ ཀ ཉོ ཀ འོག སྒོ སྦྲང རྩི ལས ཞིམ པ བྱང ཏོ འབལ གདན ལས བདེ བའི ཚེ རིང མཚོ མོ ནཱ ལུ ཡོད ཟེརརང གྲོལ གྱི རྣམ པར ཤེས པཁམས གསུམ རིགས དྲུག གི སྐྱེ གནས རྣམ པ བཞི ག ཏེ ར འཁྱམས ཏེ ཡོད རུང སྐད ཅིག ཡུད ཙམ ཅིག ལུ འདིར ཁུག ཅིག བཟོད པ དབང ཕྱུག དབའི སྨིན དྲུགཁྱོད ཀྱིས དགོད བྲོ ནེ ཚུན ཚོད འབད དེཁོ གིས གོ བ ཅིནཙིགཔ ཟ འོང མས  སྨིན དྲུག ང གིས ཚེ རིང མཚོ མོ ནཱ ཡོད ཟེརཁོ གི རྣམ ཤེས བཀུག པ འདིཁོ ཙིགཔ ཟ ནི ག ཁྱབ རུང སེམས དགའ འོང ག ཡང མི ཤེས དེ མེན པརཁོ དང ཚེ རིང མཚོ མོ མལ ཆའི ནང འཛུལ སྦེཕངམ བཏབ སྟེ ཉལ སྡོད སྡོད པའི བར ནང གིས ཚེ རིང མཚོ མོ གི རྣམ ཤེས བཀུགཔ ཅིག འབདནཁོ ཙིགཔ ཟ རུང ཨིན མས སྟེ དབའི  བཟོད པ དབང ཕྱུག ང བཅས ར གཉིས ཡར སོང གེ ད རོགས ཁོ ནིཨ ཕི ཤིང གི ཚང ནང ལས ཕར འཛུལ ཏེས རློནམ རྡོ རོ འདམ པའི ནང ལུམ རིག རྨོངས པའི དུད འགྲོ ཕགཔ བཟུམ སྦེ ཉལ ནི སྦེ ཨིནམ འདྲས མ པ ཁོ གིས བརྟག ཞིབ ག ནི ཡང མ དཔྱད པར ཚེ རིང མཚོ མོ ལུ སེམས ཆགས ཐངས ལུ བལྟ བ ཅིནཁོ གི སེམས འདི མིག ཏོ ཞརཝ འོང ནི བཟུམ འདུགསེམས ཞརཝ གིས མིག གིས ནི མི མཐོང གནག དུང ནང སྡོད རུང ཀྲིག ཀྲི འོང ཁོ རེ  སྨིན དྲུག ཁོ གི སེམས འདི ཞརཝ ཨིན པ ཅིནཁོ གིས དགའ མིའི བུམོ འདིཁོ གིས ག དེ སྦེ འཚོལ རུང མི མཐོང ནི བཟུམ ཅིག འདུག སྨོ ཤིགརོགས ཁོ རཨ ཕིའི གླི ཁམ རྡོག མ འཚོ འཚོ པའི ཤིང འདི ཚུ གི འོག ལུ འཛུལ སྦེཨ ཡི གླི ཁམ འཚོ འཚོཔ འདིངེའི ཚེ རིང མཚོ མོ ཨིན པ ཅིན ཟེརབཏོགས ཏེ ཟ བན ལག པ གིས བདའ མི ཟུན སྦེནུབམོ ཅིག གངམ མིག ཏོ གནམ ཁར བལྟ སྡོད ནི སྦེ འོང ཨ ནཱི སྦེ བཞུགས མས རང གྲོལ ནུབ མོ བདེ ལེགས ང ནི ང ར གི བཙུགས ཕྲུག མལ ཆའི ནངཚ ཏོག ཏོ སྦེ ཉལ བར འགྱོཝ ཨིན འདི བཟུམ གྱི སྤང ནང འདིང གྱང ཤུམ རྐྱབ སྟེ ར ཉལ མི ཚུགས འགྱོ ཤིག ད བཟོད པ ཡར སོང གེ  བཟོད པ དབང ཕྱུག ཨིན པས ཡར སོངམ དྲག ནི མས རོགས འོང ནི མེད མི བོ ནི དང མཐོང ནི མེད མི འཚོལ ནི འདིནེ ཅིག སྦེ བཞག དཔ དྲག ནི མས  ཁོང གཉིས འཛུལ རང གྲོལ ལྕགས རིའི རྒྱབ ལས ཐོན  རང གྲོལ ཁོང རའི གཟུགས ཁརརྨ སྦོམ ཅིག ཐོན ཏེདེ གི ན ཟུག མ མྱོངས པར རོགས གཞན གྱི རྨེན འབྲས མཐོངམ དམེས མེད བཅོསཝ ཨིན མས པ  དབྱངས སྒྲོན སྒོ སྒྲིག ནང ལས བལྟ  སེམས ཁར  དབའི ཨ ཡི སྒོ སྒྲིག འདི ནང ལསག ཅི གི འོད ཅིག ཤརཝ ཨིན ན  སྒོ སྒྲིག འདི ནིཤར གྱི ཧོངས ལུ ཨིན མས  འདི ནང ལས ཤར བའི ཉིམ འདིངེའི དབྱངས སྒྲོན ཨིན མས  ཉིམ དབྱངས སྒྲོན ཁྱོད སྒོ སྒྲིག འདི ནང ལས ཉ གངམ སྦེ ར ཤར ཏེམགུ རྨོངས ཏེ སྡོད པའི ཐ མལ འགྲོ བ ང བཟུམ ཅིག གི མུན པ སེལ ད  ཉིམ ཁྱོད བཟུམ ཅིག ཤརཝ ད འདིད རིས ཚེས བཅོ ལྔའི ཟླ བའི བཀྲག འདི ཡངམདངས ག ནི ཡང མིན འདུགདབའི ང གིས ལྟཝ ད དབྱངས སྒྲོན གྱིས བློ སླབ དོ བཟུམ འབདཝ མས  མོ གིས བློ སླབཔ ཨིན ཟེར བ ཅིནངེའི རྣ བ གིས ནིསྒྲ ཅིགའདི ཨིན ཟེརཝག ནི ཡང གོ ནི མིན འདུགམོ གི ཁ གིས འདིབློ ག ཅི མི སླབ ནི  མིག ཏོ གིས ཡང བློ སླབ དོ བཟུམ འབདཝ མས  དབྱངས སྒྲོན ཁྱོད ཀྱི མིག ཏོ ཆ གཅིགཔོ འདི ལསནེ ཚུན ཚོད ཀྱི འོད ཤར མ བཅུགད ལྟ ར འོད འདི གིསགནམ ནུབ མོ གི གནག དུང འདི ཡངཉིན མར བཟུམ བཟོ སྟེཚལ མའི ནང གི བྱ བྱི ཅུང ཚུ ཡངནུབམོ ཕྱེད འདི བཟུམ ཅིག ཁརདྲོ པ གནམ ནངས པའི སྣང བ ཤར ཏེརང ར སོ སོ གི གསུང སྙན པའི དབྱངས འཐེན ནིའི འགོ བཙུགས བཅུག ནི མས  དབྱངས སྒྲོན གྱིས མོ རའི གདོང གུ མོ རའི ལགཔ བཀལ སྡོད  ཨའེ བལྟ ཤིག དབྱངས སྒྲོན གྱི གདོང འདིམོ ར གི ལག པའི གུ ག དེ སྦེ ཧེན ཏེ སྡོད ནུག གོ  ང འདི མི མེན པརམོ གི ལག པར བཙུགས ཏེ ཡོད པའི ལག ཤུབས འདི ཨིན རུང བཏུབ པས  ང ལག ཤུབས འདི འབདནདབྱངས སྒྲོན གྱིདཀརཔོ བལ ལས འཇམ པའི གདོང འདི གུང གིས རེག པའི བདེ བ ཅིག ཨིན རུངའཐོབ ཚུགས ནི ཨིན མས པ སྨོ  དབྱངས སྒྲོན རྐྱངམ གཅིག ཨའེ སྨོ མི ཁྱོད བཟུམ ཅིག མཐོང སྟེད རིས ང གཉིད ཡང ལོག མི ཚུགས པས  རང གྲོལ ཁྱོད ག ཏེ ཡོད གོ ཡར བཅོ ལྔའི ཟླཝ ཁྱོད ཀྱིས འབདནངེའི སྙིང དང འདྲ བའི རང གྲོལ འདིམཐོང དོ འོང པ སྨོ  ཟླཝ ཁྱོད ཀྱིས ཁོ ལུ ཁ འཐེན ཅིག འབག གནང མས  རང གྲོལ ཁྱོད གྲགས པ རྣམ རྒྱལ གྱི བུ ཨིན ཟེར མི འདིམི བདེན ཟེར སླབ ད  གྲགས པ རྣམ རྒྱལ གྱི བུ མེནམཁྱོད ཀྱིས ཁ མ བཟེད རུངཁྱོད ཀྱི སེམས ཀྱི གི ཁུག ནངང ལུ དགའ བའི འདུ ཤེས ཅིག ཡོད དེཁྱོད དང ང གཅིག ཁར སྡོད ནི ཅིག ཐོབ པ ཅིནདཔལ ལྡན འབྲུག སྒྲ གི བུམོ འབདཝ བཤོལ ད ནི  རང གྲོལསེམས ཁར  ཨིན མས མོ གིས བློ ཐད རི སྦ རི ར སླབཔ ཨིན མས  དོ རུང ར སླབ ནི འོང ག ཡང མི ཤེས  ང ནཱ ཡོདཔ འདི ནིམོ གིས མི ཤེས  མོ གི བློ ཚུ ག ར ཉནམ དྲག ག ཡངན ད ལྟོ ར ལན རྐྱབ དཔ དྲག ག སྨོ  དབྱངས སྒྲོན  ཁྱོད རང གྲོལ ཟེར བའི མིང འདིརྣམ རྒྱལ པའི མི རྒྱུད ལས བྱུང བྱུངམ འབད ནི འདི གིསངེའི དགྲ སྦེ ཐལ སོ ཡི  མ གཞིཁྱོད ཀྱི མིང དང མི རྒྱུད འདིངེའི དགྲ ཨིནམ མ གཏོགས ཁྱོད ཀྱི ཕྱི གཟུགས དངནང སེམས ཀྱིས གྲུབ གྲུབ པའི མི འདིངེའི དགྲ མེན  ང ང ཟེར མི འདི དང མིང འདི ལུབདག ཏུ གཟུང དགོཔ ཅིག ག ཅི ཡོདཔ  དཔྱེ འབད བ ཅིནསྒང གི ཨེ ཏོ མེ ཏོག འདིཨེ ཏོ མེ ཏོག མེན པརམིང གཞན ཅིག བཏགས ད རུངའདི གི ཡིད ཁར འོང ནི དང དྲི ཞིམ པའི དག སྣང ཚུཨེ ཏོ མེ ཏོག གི སྦེ ར སྡོད འོང  འདི བཟུམ སྦེ ཁྱོད ཡང རང གྲོལ ཟེར བོ རུང མ བོ རུངནང ན གི དངོས པོ འདིཁྱོད ར གི སྦེ ར སྡོད འོང  ཁྱོད ཀྱིས ཁྱོད རྣམ རྒྱལ པའི མི རྒྱུད ལས བྱུང བྱུང པའི བུ རང གྲོལ ཨིནམ བདེན པར མ བཟུང པརངེའི ལུས ངག ཡིད གསུམཔོ འདིཁྱོད ཀྱི སེམས ནང ཤོངམ ཅིག འབདནབཏུབ པས པ སྨོ  རང གྲོལ  བཏུབ བཏུབ  ཁྱོད ཀྱིས སླབ མི འདི མ བཏུབཔ མེད  ཁྱོད ཀྱིས ང ལུ དགའ ཟེར བའི ཚིག ཅིག སླབ པ ཅིནངེའི མི རྒྱུད དང མིང འདི ལུ བདག ཏུ མ བཟུང པརཁྱོད ཀྱིས ག སླབ མི འདི ལུ ཉན གེ  དབྱངས སྒྲོན  དབའི ཁྱོད ག སྨོ  གནག དུང ནངང གིས ནི ཁྱོད མིག གིས མི མཐོང པས  ཨིན རུང ངེའི གསང གཏམ ལུཁྱོད ཀྱིས ལན རྐྱབ མས པ ཡ  ཁྱོད ག སྨོ  རང གྲོལ  ངེའི མིང བཏོན ཏེ འདིང ག ཨིན ན ཁྱོད ལུ ངོ སྤྲོད མི ཚུགས པས དབྱངས སྒྲོན ངེའི མིང འདིཁྱོད ལུ དགྲ སྦེ ཐོན འོངསམ ལསང ར གིས ཡངམ དགའ བར དག སྣང ཡང བསྐྱེད དགོ མི མནོ བས  ངེའི མིང འདིཤོག ཀུ གུ བྲིས བཞག བཞགཔ བཟུམ ཅིག ར ཨིན པ ཅིནང གིས ད ལྟོ ར སྤེད བཏང དཔ འོང  དབྱངས སྒྲོན  དབའི ཁྱོད ཀྱི སྐད ལུ བལྟ བ ཅིནཁྱོད རྣམ རྒྱལ པའི བུ རང གྲོལ བཟུམ ཅིག འདུག ཁྱོད རང གྲོལ ཨིན ན  རང གྲོལ  ཁྱོད ཀྱི རྣ བར སྒྲ མ ཧནམ བཟུམ ཅིག འབད བ ཅིནང རྣམ རྒྱལ པའི བུ ཡང མེན  རང གྲོལ ཡང མེན  ད ཅི ཁྱོད དང ཕྱད མིའི བུཚ འདི ཨིན  དབྱངས སྒྲོན  དབའི ཨ ནཱི ལྡུམ ར གི ལྕགས རི ཚུག ནི བ མཐོཝ སྦེ ཡོད པའི ཁརཁྱོད རྣམ རྒྱལ པའི བུ ཨིནམ ལསངེའི མི ཚན ཆ ཁྱབ ཀྱིས མཐོང པ ཅིནཁྱོད ར གི སྲོག ལུ ཐོ ཕོག ནི གི ཉེན ཁ སྦོམ ཡོད མས  ཁྱོད ནཱ ག དེ སྦེ འོངས ཡི གོ སྟེ  རང གྲོལ  ཁྱོད ལུ དགའ བའི སེམས ཡོད ནི འདི གིསང ལུ གཤོག ཐེ ཡོད དོ བཟུམ སྦེ ལྕགས རིའི མགུ ལས ཚུརའཕུར བའི ཉམས ཅིག སྦེ འཛེགས ཐོན འོངས ཡི  འདི བཟུམ གྱི ལྕགས རི མཐོ ཚད ག དེམ ཅིག ཡོད རུངདགའ བའི སེམས འདིརྩ ལས ར བཀག མི ཚུགས  དགའ བའི སེམས ཀྱིས ལཱ འབད དགོཔ ཡོད པ ཅིནཁོ གིས ག ཅི ལུ ཡང འདོགས མི བཏུབ  སྟེ ཁྱོད ཀྱི མི ཚན ཆ ཁྱབ ལུ འདིག ཅི སྦེ འདྲོག དགོཔ  དབྱངས སྒྲོན  ཁོང གིས མཐོང པ ཅིནཁྱོད གསད འོང མས  རང གྲོལ  ཨའེ ཁྱེད འབྲུག སྒྲ པའི མི ཁལ གཅིག དཔའ རྟགས འབག སྟེང གསད པར འོངམ བ འདིང ནི ཁྱོད ཀྱི མིག ཏོ ཆ གཅིགཔོ འདི ལུ བལྟ སྟེ འདྲོག པས  ཨིན རུང ཁྱོད ཀྱི མིག ཏོ ཆ གཅིགཔོ འདི ལསང ལུ དགའ བའི འཛུམ ཐང ཐ ཅིག སྟོན ད  དེ ལས འབདནང ཡང ཁྱོད ཀྱི མི ཚན ཆ ཁྱབ ལསདགྲ བྱང ཕྱད ཀྱི འདུ ཤེས ལསཐལ ཐལཝ བཟུམ ཅིག ཨིན  དབྱངས སྒྲོན  དབའི ད རིས འབདནངེའི མི ཚན ཆ ཁྱབ ཀྱིས ཁྱོད མཐོང མ བཅུག མས  རང གྲོལ  ཁྱད མེད དབྱངས སྒྲོན  ད རིས ངེའི མགུ ཏོ གུ སྒྲིབ ཞྭམོ ཅིག བཙུགས ཏེ ཡོདཔ སྦེ ཆ བཞག ད  ག གིས ཡང མི མཐོང ང  སྟེ ང གིས ཁྱོད ལས དགའ བའི བརྩེ གདུང ཅིག འཐོབ ཚུགས པ ཅིནང ཁོང གིས མཐོང རུང མཐོང བཅུག ཁོང གིས མ རངས པའི ཤུགས ཀྱིསང བསད བཏང རུང འགྱོད པ མེད  ཁྱོད ཀྱི སེམས འདི ང གིས མ ཐོབཔ ལས ཤི སོང པ ཅིནང ཤི བའི དུར སྒོའི ནང ལུ ར ལུས ནི མས  དབྱངས སྒྲོན  ཁྱོད ལུནཱ ཚུན ཚོད ལམ ག གིས སྟོན བྱིན ཡི  རང གྲོལ  དེ གི ཐད ཁར ལྷོདཔ དདང པ དགའ བའི སེམས དངགཉིས པ ཚེ སྔ མའི སྨོན ལམ རྒྱ ཆེཝ ལསལམ ག གིས ཡང སྟོན མི མེད པརང ནཱ ལྷོད ཅི  འདི འདི ཕར སྦེ བཞགཁྱོད རྒྱ མཚོའི ཕར ཁར སྡོད  ང གྲུ དཔོན རང མགོ རང གིས འཐོན མ ཚུགས མི ཅིག ཨིན རུངཁྱོད ལུ དགའ བའི སེམས ཤུགས འདི གིས ཁྱིད དེང ཁྱོད འབད སར ག དེ སྦེ ཨིན རུང ལྷོད ཚུགས  དབྱངས སྒྲོན  ད ཅི ང གིས སླབ མིའི གསང གཏམ ཚུ ནིག ར ཁྱོད ཀྱིས གོ ཆི ཡི  ཨིན རུང གནམ ནུབ མོ གི འབགཔ འདིངེའི གདོང ཁར བཙུགས ཏེ ཡོད ནི འདི གིསང ངོ ཚ བའི གདོང འདིཁྱོད ཀྱིས མི མཐོང  ད དགོད བྲོ བཟུམ གྱི བློ ཚུ བཞག སྟེབློ དོན དག ཡོདཔ ཅིག སླབ པ ཅིནརང གྲོལ ཁྱོད ཀྱིས ང ལུ དགའ ག  མ པ ང གིས ཤེས  ཁྱོད ཀྱིས ང ལུ ཐད རི སྦ རི དགའ ཟེར སླབ འོང  ང གིས ཡང ཁྱོད ལུ དགའ ཟེར ད ལྟོ སླབ མི ཤེས  ག ཁྱབ ཟེར བ ཅིན ད ལྟོ ཁྱོད ཀྱིས ཁོག པའི གཏིང གི དོན ཧིང ཡངང ལུ བཏོན ཏེ བྱིན ནི བཟུམ འབད རུངཁྱོད ཀྱིས སེམས ཀྱི གདིང ལས རང ལུ དགའ ག མི དགའ འདིམི ཚོད མི གིས མི མཐོང  ཁྱོད ཀྱིས ང ལུཧིང དྭངས མའི དཀྱིལ ལས ར དགའ བ ཅིནཕྲང སྦེ ར སླབ ད  གཞན དལ གཞིཁྱོད ཀྱིས ང ལུ དགའ བས ཟེར ཚར གཅིག སླབཔ ཅིགང གིས འདི འཕྲོ ལས ཁ བཟེད པ ལུ ཡང མནོ བསམ གཏང དགོཔ སྦོམ ཡོད  ག ཅི སྨོ ཟེར བ ཅིནང གིས བརྟག ཞིབ ལེགས ཤོམ སྦེ མ དཔྱད པར ཁ བཟེད ད པ ཅིན ཁྱོད ཀྱིས འབད རུང ང རླུང ག འཕུར ས དང ཉིམ ག ཤར སར གཡོ མི ཅིག ཨིནམ འདྲས ཟེར མནོ འོང  ཨིན རུངངེའི སེམས ཁར མནོ མི ཚུ ནིད ཅི ལས ཁྱོད ཀྱིས གོ ཆི ཡི ང གིས ཁྱོད ལུ དགའ བའི སེམས དཀརཔོ འདིཁྱོད ཀྱིས ནུབ མོར གནགཔོ འདི ནང ལས འཚོལ ཐོབ ནུག ཁྱོད ཀྱིས ངེའི སེམས འདི ལུམེས མེད བཅོས མ དཔ ཅིག འབད མས  རང གྲོལ  ཁྱོད ཀྱིས དེ སྦེ ར སླབ པ ཅིནཡར བཅོ ལྔའི ཟླཝ ཉ གང མི དེབར ན བཙུགས ཏེ ང གིས ཁྱོད ལུ ཧིང དྭངས མའི དཀྱིལ ལས ར དགའ ཟེར བའི མནའ ཟ ད ནི  དབྱངས སྒྲོན  དབའི རང གྲོལ ཁྱོད ཀྱིས རྟག པ བརྟན པ མེད པའི ཟླཝ འདི བར ན བཙུགས ཏེང ལུ དགའ ཟེར བའི གཏམ མ སླབ  ཟླཝ འདི ལུ ཡངཡར ངོའི ཟླཝ དང མར ངོའི ཟླཝ ཟེར འཕྲལ འཕྲལ སྐབས ཉ གང ནི དངའཕྲལ འཕྲལ སྐབས ཕྱེད སྦེམོ ར གི གཟུགས ལུ ཡངརྟག པ ཅིག ག ནི ཡང མིན འདུགའདི བཟུམ སྦེཁྱོད ཀྱི སེམས འདི ལུ ཡང འགྱུར ནི འོང  རང གྲོལ ང གིས འགྱུར ནི མེད པའི འཛོམས དཔང ག ཅི བཟུམ ཅིག བཙུགས ཏེཁྱོད ལུ དགའ ཟེར བའི མནའ བསྐྱལ ན སྨོ  དབྱངས སྒྲོན  ཐ ག ཅི བཟུམ ཅིག རྡུགས རུངམནའ མ ཟ ཟེར བའི དཔྱེ ཡོད  ཁྱོད ཀྱིས མནའ རྩ ལས ཟ མ ད  ཁྱོད ཀྱིས མནའ ཟ ར ཟ ནི ཟེར བ ཅིནབར ན མནོ མེད ཀྱི ཟླཝ མེན པརཁྱོད ར གི སེམས འདི བཙུགས ད མནོ ཅན གྱི ནོར བུ འདི ལུ འབདནང གིས བློ གཏད ཚུགས  རང གྲོལ  ཡ དེསནཁྱོད དང ངེའི བར ནམནོ ཅན གྱི སེམས འདི ཨིན མས  དབྱངས སྒྲོན  ཁྱད མེད ད ལྟོ མནའ ཟ མི དགོ  མ གཞི ང ཁྱོད དང གཅིག ཁར བློ སླབ ནི གི དུས ཚོད འདི བཟུམ འཐོབཔ ད སེམས གནམ མེད ས མེད དགའ བས  དེ འབདཝ ད ལུ མནོ བསམ ཅིག ལེགས ཤོམ སྦེ བཏང ལྟཝ དད རིས ང བཅས གཉིསནུབམོ ཕྱེད འདི བཟུམ ཅིག གི དུས ཚོད ལུ ཕྱད དེགཅིག གིས གཅིག ལུ དགའ བའི ཧིང གཏམཕར བཤད ཚུར བཤད འབད མི འདི ཚུརྣམ རྟོག ཡང ལང སི སི ཨིནམ མ ཚདཚུལ དང ཡང མ མཐུནམ ཅིག ཨིན མས  ང བཅས གཉིས ཀྱིསགྲོས ཐག ཆོད མིའི བློ འདི ཚུདཔྱེ འབདན རྒྱལཔོ ན བཟའ ཅན མའི གོ བཟུམ སྦེབལ ཡང ཉིནམ གཅིག ལུ འཁལ  སྐུདཔ ཡང ཉིནམ གཅིག ལུ བསྒོངས  འཐག ཡང ཉིནམ གཅིག ལུ འཐག བཙེམས ཡང དེ གི ཚེ ར བཙེམས  གྱོན ཡང དེ གི ཉིན མར རྐྱངམ གཅིག ལས བརྒལ ཏེ གྱོན ནི མེདཔ བཟུམ སྦེ འགྱོ ནི མས  དོ རུངདཔྱེ ཅིག སླབ པ ཅིནང བཅས གཉིས ཀྱིསདེ སྦེ འབད མི འདིགནམ ཁའི གློག བཟུམ སྦེསྐད ཅིག ཡུད ཙམ ཅིག ལུ འབརཝ ཅིག ཡལ དོ བཟུམ སྦེ ཡང འོང ནི མས  ད ག དེ སྦེ ཨིན རུང ཁྱོད ཡང ནེམ ཅིག སྦེ ཉལ བར ཡར སོང ང བཅས ཀྱིས ད རིས བློ གི སོན བཏབ བཞག མི འདིནངས པ ལས ལོག སྟེ ཕྱདཔ དམེ ཏོག ཤར ཚུགས པའི རེ བ བསྐྱེད གེརང གྲོལ ཉལ བར སོང བཏུབ ག  དབྱངས སྒྲོན འཛུལ  རང གྲོལ  དབའི དབྱངས སྒྲོནངེའི བསམ པའི རེ བ ཚུ མ གྲུབ ལསཁྱོད ཀྱིས བློ མཇུག བསྡུཝ ཨིན ན  དབྱངས སྒྲོན ཁྱོད ཀྱི བསམ པའི རེ བནེ ཅིག ལས བརྒལ ཏེག ཅི འགྲུབ ནི ཡོདཔ སྨོ  རང གྲོལ  ང གིས ཁྱོད ལུ དགའ བས ཟེར སླབ པའི བློ གི ལནད ལྟོ ཁྱོད ཀྱིས མ སླབ པ ཡ  དབྱངས སྒྲོན  ཁྱོད ཀྱི བློ གི ལན འདིཁྱོད ཀྱིས ང ལུ མ དྲིས པའི ཧེ མ ལསསླབ ཚརཝ བཟུམ ཅིག ཨིན  ཨིན རུང ལོག སྟེ སླབ དགོ པ ཅིནང གིས ཁྱོད ལུ དགའ མས རང གྲོལ  རང གྲོལ  ཁྱོད ཀྱིས ང ལུ དགའ ཟེར མི འདིཁྱོད ཁ རྐྱངམ གཅིག གིས སླབ ཡོདཔ མས  ཁྱོད ང དང གཅིག ཁར ཨ ཙི ཅིག ཡང སྡོད ལོང མིན འདུག པ ཡ སྟེ  མ ཚབ ཀྱིས རྒྱབ ལསདབྱངས སྒྲོན དབྱངས སྒྲོན ཟེར བོ  དབྱངས སྒྲོན  ལགས ཨ མ  རང གྲོལ ལུ ཨེང རང གྲོལ ཨ ཙི ཅིག བསྒུག སྡོད མས ང ད ལྟ ར ལོག འཐོན འོང  དབྱངས སྒྲོན འཛུལ  རང གྲོལ  ད རིས གཡང དང ཕྱྭ ཡོད པའི ནུབམོ ཕྱེད འདི བཟུམ ཅིག ཁར གོ བའི བློ འདི ཚུ འཁྲུལ སྣང ཅན གྱི རྨི ལམ བཟུམ ཅིག ཨིན མས མས  དབྱངས སྒྲོན ལོག ཐོན  དབྱངས སྒྲོན  རང གྲོལ ཁྱོད ཉལ བར མ འགྱོཝ ལསབློ གི བཅུད ཅིག བཏོན དགོ པས  ད ཁྱོད ཀྱིས ང ལུ ཐད རི སྦ རི རདགའ སྟེགཉེན རྐྱབ ནི གི གཟའ སྐར ཚུ བལྟ སྟེནམ རྐྱབ ནི ཨིན ན  ག ཏེ ལུ རྐྱབ ནི ཨིན ན  དེ གི སྐོར ལས ང ལུ ཁ འཐེན ཅིགནངས པ བསྐྱལ ཚུགསཔ སྦེ བསྐྱལ ད  དེ ལས གཉེན རྐྱབ ཚར ཞིནམ ལསངེའི ནོར ལོངས སྤྱོདརྒྱུ ཅ ལ ཚུ ག རརྐངམ གི རྟིངམ གི རྒྱབ ཁར བཀོ བཞག སྟེཁྱོད འཛམ གླིང འདི ནང ལུག ཏེ འགྱོ རུངང ཁྱོད ཀྱི རྟིང བདའ སྟེ ར འཐོན འོང  མ ཚབ  དབྱངས སྒྲོན  རྒྱབ ལས བོ  དབྱངས སྒྲོན  ལགས ཨ མ  རང གྲོལ ལུསྟེ རང གྲོལ ཁྱོད ཀྱིས ང ལུ དགའ བས ཟེར མི འདིདགོད བྲོ བསྒྱུར བསྒྱུརཝ བཟུམ ཅིག འབད བ ཅིན  མ ཚབ  དབྱངས སྒྲོན དབའི དབྱངས སྒྲོན  རྒྱབ ལས བོ  དབྱངས སྒྲོན  འོང དོ འོང དོ ཨ མ  རང གྲོལ ལུངེའི སེམས ཀྱིས བཟོད མ ཚུགས ཏེ འབད རུང འགོ དང འགོ ལས ང ར རྐྱངམ གཅིག སྦེ བཞག ད ཟེར གསོལཝ བཏབ གེ ནངས པ ཁ འཐེན ལེན མིའི མི གཏང དགོ ག  རང གྲོལ  མི ཅིག ག དེ སྦེ ཨིན རུང གཏང མས  ད རིས ལས བུ ངེའི སེམས དགའཝ ཟེར རུང དེ ཅིག ཨིན དབྱངས སྒྲོན  དབྱངས སྒྲོན  ད ཁྱོད ར སྐྱིད ཏོང ཏོ སྦེཉལ བར སོང མས བཏུབ ག  དབྱངས སྒྲོན འཛུལ  རང གྲོལ  སེམས ཁརང སྐྱིད ཏོང ཏོ སྦེ ཉལ བརཁྱོད ངེའི སྦོ ལོགས ཁར མེད པ ཅིནང གཉིད ཁུག མི བཏུབ  ཁྱོད མེད པ ཅིནངེའི སེམས འདིཁྱོད འཚོལཝ འཚོལ ས ར སྡོད འོང  རང གྲོལ འགྱོ ནི འབདཝ ད དབྱངས སྒྲོན ལོག ཐོན  དབྱངས སྒྲོན  རང གྲོལ ནངས པ འཐེན ལེན མིའི མི ཆུ ཚོད ག དེམ ཅིག ཁར གཏང ནི  རང གྲོལ  ཆུ ཚོད དགུ ལུ གཏང ད  དབྱངས སྒྲོན  དེསན ཆུ ཚོད དགུ ལུངེའི མ ཚབ ཁྱོད འབད སར གཏང འོང མས  འཐེན མོ ལུ ག དེ སྦེ ཨིན རུང སླབ གཏང མས  ད ང གིས ཁྱོད ལུ སླབ ནི ཅིག ཡོདཔ ཨིན སག ཅི སླབ ནི སྦེ ཨིན ནད ནི བརྗེད སོ ནུག རང གྲོལ  ཁྱོད ཀྱི སེམས ཁ ལས བརྗེད པའི བློ འདིལོག སྟེ ཁྱོད ཀྱི སེམས ཀྱིས མ རིགཔ ཚུན ཚོདང གིས ནཱ ར བསྒུག སྡོད གེ  དབྱངས སྒྲོན  ང ཁྱོད དང མཉམཁ སླབ སྡོད ནི ཡོད པ ཅིནགནམ མེད ས མེད དགའ བས  དེ འབད ནི འདི གིསཁྱོད ནཱ བསྒུགས ཏེ བཞག ནིའི དོན ལུབློ འདི ངེའི སེམས ཁ ལསབརྗེདཔ བརྗེད ས ར བཞག ད ནི  རང གྲོལ  བློ འདི ཁྱོད ཀྱི སེམས ཁ ལསཧེང སྐལ ར བརྗེད བཅུག ནི གི དོན ལུང གིས ཡངནཱ ཧེང སྐལ ར བསྒུག སྡོད ད ནི  དེ མ ཚདཁྱོད ཀྱི སེམས ཁ ལས མནོ བསམ གཞན ཡང ག ར བརྗེད བཅུག སྟེང བཅས ར གཉིས རྐྱངམ གཅིག གི མནོ བསམ གཏང བཅུག ནི བཏུབ ག  བྱཔོ བོ  དབྱངས སྒྲོན  ད བྱཔོ ཡང བོ ད ཡི  གནམ ཡང ནངསམ འདྲས ས སོང མས  མ པ ཁྱོད སོང ཟེར སླབ མི འདིང ཡང མི དགའ བས  ཁྱོད རྐངམ ལུ ཐགཔ བཏགས བཏགས པའི ངེའི གཅེས བྱ འཕུར འགྲོ ཅིག ཨིན རུང བཏུབ པས པ སྨོ  འདི ཨིན པ ཅིནཁྱོད ངེའི མིག གིས མ མཐོང ས ཡང མི འགྱོཝ མ ཚདད རུང  ནམ ཕྱད དགོ མནོཝ ཅིགཐག པའི མཇུག ཐག འཐེནམ ད ལུཁྱོད ང འབད སར འཐོན འོང  རང གྲོལ  ང ཡངཁྱོད ཀྱི གཅེས གཅེས འཕུར འགྲོ འདི འབད དགོ མནོཝ མནོ ས ར ཡོད  དབྱངས སྒྲོན  ད རུང ཁྱོད ངེའི བྱ འཕུར འགྲོ ཨིན པ ཅིནཁྱོད ང གིས དགའ བའི ཤུགས ཀྱིསརྩེདམོ རྩེཝ རྩེ ས ར བཞག སྟེངེའི གཅེས གཅེས འཕུར འགྲོ ཧིང བསུབས ཏེ ར གསད ད ནི མས སྟེ  ད བློ གཅིག སླབཔ ད རགཉིས འཐོནམ མས  འདི བ འདིཉལ བར སོང བཏུབ ག རང གྲོལ  རང གྲོལ  ཁྱོད ཡང སྐྱིད ཏོང ཏོ སྦེ ཉལ མས དབྱངས སྒྲོན  དབྱངས སྒྲོན འཛུལ  སེམས ཁར  ད ང ཉལ བར གཉིད ཡང ལོག མི བཏུབ  དེ མ ཚདགནམ ཡང ནངས ནི འབད དོ  དེ བ འདི མཚམས པ བཞུགས སར བཅར ཏེང བཅས གཉིས གཉེན རྐྱབ ནི གི གཟའ སྐར འཕྲོད སྦྱོར གྱི སྐོར ལསཐུགས བརྟག ཞུ བར འགྱོ བ ཅིན དྲག ནི མས  རང གྲོལ འཛུལ  ཡོལ ལི བསྡམ  རྩེད སྟོན ལེའུ གཉིས པ  མཐོང སྣང དང པ  བདེ སྐྱིད དགོན པ ལུམཚམས ཁང ཅིག གི མཐའ འཁོར ལུམཚམས པ ཐོན  ལག ཁྱུང ཅིག ལག པར འབགཧོན ལྡུ བཏོགས  མཚམས པ  སེམས ཁར ཉིམ ཤརརྩྭ ཁའི ཟིལཔ མ སྐམ པའི ཧེ མ ལསངེའི ལག ཁྱུང འདི ནངཧོན ལྡུ དང མེ ཏོག གི རིགས མ འདྲཝརྣམ པ སྣ ཚོགས བཀང སྟེ བཞག ཚུགསཔ འབད དགོ  འཛམ གླིང འདི ནང ལུཧོན ལྡུ ཡོད ཚད ཅིགཔོ ལུ ཁུངས དང ཕན པ མེད མི ཅིག ཡང མེད  དེ འབདཝ དང བཅས ར འགྲོ བ མི ཆ ཁྱབ ཀྱིསདེ ཚུ གིས ཕན ཐོགས འབྱུང ཚུགས པའི དབྱེ བ དཔྱད ར མི དཔྱད པས  རང གྲོལ མཚམས པ གིས མ མཐོངམ སྦེ ཐོན  དཔེར ན ཨ ནཱི མེ ཏོག འདིམིག གིས ལྟཝ དམཛེས ཏོག ཏོ ཅིག ག ནི ཡང མེད རུངའདི ལུ སྨན གྱི ཕན པ དང དུག གི གནོད པ གཉིས ཆ ར ཚང  མེ ཏོག འདི དྲིམ ཧུམ པ ཅིནང བཅས རའི གཟུགས ཀྱི ཁྲག ཤུགས དང རྩ ལམ ཚུཚུལ མཐུན མེད པ ཅིནམེ ཏོག འདི གི དྲིམ གིས ཕན ཚུགས པའི ནུས པ ཡོད  དེ འབདཝ དམེ ཏོག འདི ཁ ནང བཙུགས ཏེ བྲོཝ མྱོངས པ ཅིནཁྲག ཤུགས དང རྩ ལམ ཚུལཱ འབད མ བཏུབཔ བཟོ སྟེ མེདཔ གཏངམ ཨིན  དེ མ ཚདང བཅས ར འགྲོ བ མི གི ཕྱིའི བྱ བ སྤྱོད ལམ དངནང གི མནོ བསམ གཏང ཐངས ཀྱི སྐོར ལས ཡངམེ ཏོག འདི གིས དཔྱེ སྦོམ སྟོནམ ཨིན  མེ ཏོག འདི ལུཕན པ དང གནོད པའི ནུས པ གཉིས ཆ ར ཡོདཔ བཟུམ སྦེང བཅས ར མི གི རྒྱུད ལུ ཡང བཟང ངན གཉིས ཆ ར འབད ནི གི ནུས པ ཡོད མི འདི ངན པའི དབང ལུ ཐལ བ ཅིནམེ ཏོག གི དུག གི ནུས པ རྐྱངམ གཅིག བཏོན དོ བཟུམ སྦེངན པའི གྱལ ཁར འགྱོཝ ཨིན  རང གྲོལ  སྐུ གཟུགས བཟང པོ ཨ ཞང མཚམས པ  ཕྱག དབང ཞུ  མཚམས པ  དབའི བུ རང གྲོལ  ད རིས གནམ དྲོ པ གི དུས ཚོད དེམ ཅིག ཁརཁྱོད ང འབད སར འོང ལུགས ལུ བལྟ བ ཅིནཁྱོད ལུ སྐྱིད སྡུག སྦོམ ཅིག ཕོག ཆིཔ བཟུམ ཅིག འདུག སྐྱེསཔ ན གཞོན ཁྱོད བཟུམ ཅིག གི སྐབས ལུ འདིདྲན ཚོར མེད པའི གཉིད ལོག ཚུགས  མི རྒསཔ ཅིག འབདནའཇིག རྟེན པའི འགན ཁག འདི ལྟག ཀོ གུ ཏག ཏ ཁྱེནམ སྦེ ཕོག ནི འདི གིསཞག ཅིག ཉལ རུངགཉིད ཅིག སྐྱིད ཏོང ཏོ སྦེརྩ ལས ལོག མི ཚུགས  ག ཅི འབད དཔ སྨོ ཁྱོད  རང གྲོལ  ཐུགས བདེན ལགས  མ གཞིང ཁ ཙ ནུབ མོར ཞག མ ཉལ  ཨིན རུང ཉལ ཉལཝ བཟུམ སྦེངེའི གཟུགས ལུ གཉིད ལོག པའི ངལ འཚོ ལེགས ཤོམ སྦེ ཐོབ ཐོབཔ བཟུམ ཅིག ཨིན ལགས  མཚམས པ  དབའི ང གིས བལྟ བ ཅིནཁྱོད ཚེ རིང མཚོ མོ དང ཆཉལ ཉལཝ འོང ནི མས ས  དེ སྦེ ཨིན པ ཅིནཁྱོད ཀྱིས དགེ སློང དགེ འདུན བསད དང བཙུན མ ཕབཟེར དོ བཟུམ སྦེམཚམས མེད པའི ལས བསགས ད ནུག མས  རང གྲོལ  ཚེ རིང མཚོ མོཡ བླ མེན མེན ཨ ཞང མཚམས པ  མ པམོ གིས ང ཚར གཅིག འདིསྡུག བསྔལ སྦོམ སྦེ ར མྱོང བཅུག ཅིག ཨིན རུངམོ ངེའི སེམས ཁ ལས བརྗེད ར བརྗེད སོ ཡི ལགས  མཚམས པ  དྲག དྲག རང གྲོལ  དེ འབདཝ དཁྱོད མདངམ ཕྱི རུ ག ཏེ སོང ཡི  ཙང ཙ འདི ཁྱོད རྩ ལས ར མ སྡོད པས  རང གྲོལ  འདི གི སྐོར ལས ཞུ ནི སྦེ ར འོངས ཡི  མདངམ ཕྱི རུ ངངེའི ཨ པའི བྱང ཕྱདདཔལ ལྡན འབྲུག སྒྲ གི ཁྱིམ ནང ལུམཛར ཅུམ ཟ སར སོང ཡི  ཁྱིམ ཕི ནང གི མི ཅིག གིསངེའི དོན ཧིང གུ རྨ བཏོན ད ཡི ང བཅས གཉིས ཆ ར གི ཞི ཐབས ལུསྨན བཅོས རིམ གྲོ ཚུནཱ ཨ ཞང མཚམས པ གིས མཛད གནང ཟེར ཞུ བར འོངས འོངསམ ཨིན ལགས  མཚམས པ  བློ ཚུ ཕྲང སྟེ སླབ ཤིག དབའི ཨ ལོ  ཁྱོད ཀྱིས བློ ཚུ བསྐོར ཏེ སླབ པ ཅིན ང གིས ཡང ལན ཚུཕྱི འགྱུར སྦེ རྐྱབ ནིའི ཉེན ཁ ཡོད  རང གྲོལ  ད ཕྲང སྟེ ཞུ བ ཅིནང གིས དཔལ ལྡན འབྲུག སྒྲ གི བུམོ དབྱངས སྒྲོན ལུ སེམས ཤོར སོ ཡི ངེ གི སེམས འདིམོ གིས འཕྱོགས ཆི ཡི  འ ནཱི འབདཝ དངེའི སེམས འདི མོ འབད སར ཨིན  མོ གི སེམས ཡངང འབད སར ཡོད  ད སེམས འདི གཉིས གཅིག ཁར འཛོམ ནི གི དོན ལུགཉེན འདི ནམ རྐྱབ དྲག ག  ག ཏེ ལུ ག དེ སྦེ རྐྱབ དྲག ག  དེ གི སྐོར ལསཨ ཞང མཚམས པ ཁྱོད ཀྱིས གསུང གནང དགོ  རབ བྱུང པ ཅིནང བཅས གཉིས ཀྱི གཉེན འདིད རིས ར རྐྱབ གནང ཟེར ཞུ བར འོངས འོངསམ ཨིན ལགས  མཚམས པ  ཡ བླ མ མཁྱེན ནོ ད སོ སོ ཅིག ཨིན ནག དེ སྦེ སྨོ  དབའི རང གྲོལ  ད རེས ཚུན ཚོད ཁྱོད ཀྱིས དགའ བའི བུམོ ཚེ རིང མཚོ མོ འདིད ནེམ ཅིག སྦེ བརྗེད སོ ཡི སྦོ  ཨའོ དེ སྦེ ར ཨིན པ ཅིནབུཚ གཞོནམ ཁྱེད ཆ ཁྱབ ཀྱིས བུམོ ལུ སེམས དགའ བས ཟེརཝ དསེམས དོན ཧིང ནང ལས དགའཝ མེན པར མིག ཏོ རྐྱངམ གཅིག གིས དགའ དོ ཡོདཔ མས  ཨའེ སྨོ ཁྱོད ར མནོ བསམ ལེགས ཤོམ སྦེ གཏང བལྟ ཤིག རང གྲོལ  ཚེ རིང མཚོ མོ གི དོན ལུལན ཚྭའི ཆུ གིསཁྱོད ཀྱི གདོང འདིཚར ག དེམ ཅིག འཁྱུ ཡི གོ  ད རེས ཚུན ཚོད ཀྱི བར ནཁྱོད ཀྱི མིག ཏོའི ནང ལསལན ཚྭ གི མིག ཆུ མང ཧེང རྫོགསཔ ཅིག བཏོན མི འདིད འཕྲོ བརླག ཡར སོང ནུག པ སྟེ  ད ལྟོ འདིཉིམ འདི གིས ཡངཁྱོད ཀྱི གདོང གི དཀྱིལ འཁོརས སྨུག གིས བསྒྲིབས ཏེ ཡོད མི འདིགསལ ར མ ཚུགས པས  བལྟ ཤིག ཨ ནཱ  མོ གི དོན ལུ འཛགས འཛགས པའི མིག ཆུ གི ཤུལ ཡང སྐམ མ ཚརཝ ལས ཁྱོད ཀྱིས མོ བརྗེད དེབུམོ གཞན ཅིག ལུ སེམས ཆགས ཆི ཡི ཟེརཝ དང རྣམ རྟོག ཡང ལང མས མས  ཨའེ སྐྱེསཔ ཕོ རྒྱས ཆ ཁྱབ ཀྱིས སེམས འདི སྒྲིང སྒྲི སྦེ གཟུང མ ཚུགས པ ཅིནཨམ སྲུ ཆ ཁྱབ འདིསྡི ཆེ སི སི སྦེ བདག མེད སྦེ བཀོ བཞག པའི བསྒང ལསཕམ ཤོས ར ཨམ སྲུ ཆ ཁྱབ ཨིན མས མས  རང གྲོལ  ཨ ཞང མཚམས པ ཐུགས རྣམ རྟོག དགུང ལས མ ལངས  རྟ རྭཝ མེད པར མི བརྡུང ར མི བརྡུང  སྟེ མ པམདང ཞགང གིས ཚེ རིང མཚོ མོ ལུ དགའ བས ཟེར ཞུཝ དང ལུ ཚོགས བརྡ གནང ཡི མེན ནཨ ཞང མཚམས པ གིས  མཚམས པ  ངེའི སློབ མ འདི ལུཁྱོད ཀྱིས སེམས དགའ སྟེ མེན པརའདོད ཆགས ལོངས པའི ཤུགས ཀྱིསཨིནམ འདྲས ཟེར མནོ སྟེ སླབ སླབཔ ཨིན  རང གྲོལ  ནཱ མཚམས པ གི སློབམ ཨིན མས  མི བཏུབ པས ཟེར མནོ སྟེ རང གིས མོ ལུ ཆགས པའི སེམས འདི བསད དེ གིས སྦེསའི དོང ནང ལུ བཙུགས ད ཡི ལགས  མཚམས པ  དེ འབདཝ དཁྱོད ཀྱིས མོ ལུ ཆགས པའི སེམས ཀྱི རོ འདིདུར ཁྲོད ལུ བསྐྱལ ཏེ མེ སྤར མ བཏང པས པ སྟེ  ཁྱོད ཀྱི སེམས འདིསའི དོང ནང ལས རོ ལོངས ཏེཆགས སའི ཡུལ གཞན ཅིག འཚོལ ད ནུག པ སྟེ  རང གྲོལ  ད སྐུ ཆེ གསུང ཆེ ཨིན  དེ ཚུན ཚོད ཀྱི ཚོགས བརྡ གནང མ ད ལགས  ད རིས ཀྱི འདི འབདནང བཅས ར གཉིས མིག གཞི ཡང མཐུནམ མ ཚདསེམས ཡང མཐུན  ཚེ རིང མཚོ མོ གིས འདིང མི དགོ པས པ སྟེ  ཨ ཞང མཚམས པ  མཚམས པ  འགྱོ ཤིག དེསན ང དང མཉམ གཅིགསེམས བྱ སྒྲོ རླུང གིས འབག དེས འབག པའི བུཚ རྩ རྒས ཁྱོད  དེ གི ཐད ཁར ལྷོདཔ དང གིས ཁྱོད ལུ ཆ རོགས འབད ནི ཨིན  ཁྱེད གཉིས གཉེན རྐྱབ པའི ཤུལ ལུཁྱེད ཀྱི ཕམ གི བར ན ལུསྔོན གོང ལས མ འགྲིགསཔ ཡོད མི འདི ཡངའཆམ ཁ བཟོ ཚུགས པའི གནས སྐབས ཅིག ཨིན མས མནོ བའི རེ བ ཅིག བསྐྱེད དེ ཨིན  སྟེ ཁྱེད གཉིས ཀྱི གཉེན ཡངང གིས རྐྱབ བྱིན གེ མས  རང གྲོལ  ལགས སོ ལགས  དེསན བཀྲིན ག ནི བ ཆེ བས  ད གཉེན འདིད རིས ར རྐྱབ ད ནི  ད ལྟོ ང ར འབད ཚེ ནཱ སྤར ནི མེད པར སྡོད དཔ རྨམ  ངེའི སེམས འདི གིས དབྱངས སྒྲོན ལེན པར རྒྱུགཔ རྒྱུག སར ཡར སོ ཡི ལགས  མཚམས པ  དབའི ཨ ལོ དེ སྦེ མེན མས  ལམ ཟེར མི འདིམིག ཏོ གིས འགྱིམ རིལ རི སྦེ བལྟ  སེམས ཀྱིས གསལ རི རི སྦེ མནོ སྟེའགྲོས ཀྱིས འགྲོས ཀྱིས སྦེ འགྱོ དགོ  ག ཐོབ རྒྱུགཔ རྒྱུག སར འགྱོ བ ཅིནརྐངམ ཐོགས ཏེ འགྱེལ ནི གི ཉེན ཁ ཡོད མས ཨ ལོ  ཡོལ ལི བསྡམ  མཐོང སྣང གཉིས པ  ཁྲོམ ཁར བཟོད པ དང སྨིན དྲུག ཐོན  སྨིན དྲུག དབའི ཨ ནཱི རང གྲོལ འདིག ཏེ ཤི སོངམ ཨིན ན  ཁོ མདངམ ཕྱི རུཡར ཁྱིམ ནང མ འོངས གོ ཤིག བཟོད པ དབང ཕྱུག ཁོ གི ཨ པ གིས སླབ དོ བཟུམ འབད བ ཅིནཁྱིམ ནང འདི མ འོངས ལོ  སྨིན དྲུག ཁོ ད ལྟོ ཡངའ ནཱི བུམོ ཚེ རིང མཚོ མོ གི མཇུག མ བཟུམ སྦེརྟིང བདའཝ བདའ སར སྡོདཔ ཨིནམ འདྲས  ཁོ གིས དེ སྦེ ར འབད བ ཅིནམགྱོགས པ ར འཆོལ འོང  བཟོད པ དབང ཕྱུག སྨོ ཤིག འབྲུག སྒྲ གི ཚ བོ པདྨ སྟག གཟིག གིསཟ ཟཝ ཡོདན བསྐྱུག པར ཤོག ཟེར ཡི གུ ཅིག རང གྲོལ ལུ བཏང སྟེཨིན མས མས  སྨིན དྲུག ཨེང དེསན རྡོགཔ ང གིས འདྲེགས དགོ ནི འདྲས སྦོ  བཟོད པ དབང ཕྱུག ལན རྐྱབ མིརོགས རང གྲོལ ཁོ ར ཡོད ཡི གུ འདིསྒྲ ཁོ ལུ དཔགས ཏེ བཏང བཏངམ ཨིན མས  སྨིན དྲུག ཟ ཟཝ ག མངམ ཡོད མི འདི གིས བསྐྱུག དགོཔ འོང  ངེའི ལྟོ ཚང རང གྲོལ ཨའི གི ཨོམ འཐུངས ཏེ སྡོད པའི བསྒངང རུ ཏོ རྨུར བའི ཕོ རྒྱས ཨིན  རང གྲོལ ལུ མ རངསམ ཡོད པ ཅིནང གིས ར ཕྱད དགོ  བཟོད པ དབང ཕྱུག ཕོ རྒྱས དང ཕྱད ཚེ དཔའ མ ཞུམ ཟེར སླབ ནི ཡོད  རང གྲོལ ཡང ཕོ རྒྱས མེན སྦོ རོགས ཀྱིས ངོ ཚ བཀལ ཏེ འོངམ དཁོ རྒྱབ བཤུད རྐྱབ སྡོད ནི སྦེ ཡ  སྨིན དྲུག ཚེ རིང མཚོ མོ གི མིག ཏོ གི འོད འདི གིསཁོ གི སེམས འཚིགས སོ ནུག ཁོ གི སེམས འདི གནས པ ར མེད ཁྱོད ར སེམས གནས པ མེད པའི མི གིསག དེ སྦེ སྟག གཟིག གི བྱང ཕྱད རྐྱབ ཚུགས ནི  བཟོད པ དབང ཕྱུག ག ཅི སྦེསྟག གཟིག ཟེར མི ག ཅི སྨོ  གཟུགས རྡོ དང ལྕགས ལས གྲུབ གྲུབ ཅིག ནི ཁོ ཡང མེནམ འོང  ཨའི གི ཨོམ འདི ནིརོགས རང གྲོལ ཡང འཐུངས ཡི  སྨིན དྲུག སྟག གཟིག ཟེར ག ཅི འོང ནི སྟེ  གཅན གཟན སྟག དང གཟིག གི སྟོབས ཤུགས  ང རྒྱལ ཕྲག དོག དང གནས སྐབསཁོ ལུ ཡང ཡོད ནི འདི གིས སྟག གཟིག རྨམ  ཨ ནཱི གྲོང ཁྱེར འདི ནངད རིས མི གཉིས འཛིངས ད ནུག ལོ ཟེར བ ཅིནབྱང ཕྱད གཅིག ནི ག ཨིན རུངགཅིག སྟག གཟིག ཨིནམམོ མ བཏབ ལས གདོན ཤེས  གྱི ཁྱད རྐྱབ ནི ལུ འདིན འཐན ལག སྦྱང ཚུད ཚུད པའི མི ཅིག ཨིན  མ པཕོ རྒྱས ང བཅས ཡངསྐྱོ སྐྱོཝ ཅིག འདི མེན མས བཟོད པ  བཟོད པ དབང ཕྱུག རང གྲོལ སྟག གི ལྟག ལས གུང ཟེར མི འདི འབད བ ཅིན  སྨིན དྲུག མ པཁོ གུང ར འབད བ ཅིནསྟག གཟིག གསད ཚུགས  དེ འབདཝ དཁོ གི ལྟག ལས ཚེ རིང མཚོ མོ འདུག སྦོ  བཟོད པ དབང ཕྱུག ཨེང རང གྲོལ ཁོ ར འོང དེས  རང གྲོལ ཐོན  སྨིན དྲུག ཨེང རང གྲོལ གྱི སེམས མེད པའི གཟུགས འདི འོང མས ག  རང གྲོལ  སྐུ གཟུགས བཟང པོ ཕོ རྒནམ དང ལྟོ ཚང སྨིན དྲུག གཉིས  སྨིན དྲུག ང དང བཟོད པ འབྲུག སྒྲ གི ཁྱིམ གྱི སྒོ ཁར བསྒུག སྡོད ཟེར སླབ བཞག སྦེཁྱོད ར ཙག བཏང བྱོག ཡར སོ ནུག སྨོ  ཁྱོད མདངམ ཕྱི རུ  བཀྲ མ ཤིས གཡང མ ཆགས པའི ཆ རོགས དབའི  རང གྲོལ  ཁྱོད ཙིགཔ མ ཟ མས  སྟེ དབའི  ང དོན དག ཁག ཆེ ཏོག ཏོ ཅིག ཐོན ཏེ འགྱོ དགོཔ ཐལ སོ ཡི ས  སྨིན དྲུག ང བཅས ལུ ཡར སོ ཡི མས ཟེར སླབ པ ལུཁྱོད ཀྱི ཁ ལས གསེར འཛགཔ མས སྦོ  རང གྲོལ  དེ སྦེ འདི མེན དབའི  ཁྱེད གཉིས ག ཏེ འགྱོ ནི སྦེ སྨོ  མ ཚབ དང འཇར རོགས ཕུ རྒེད ཐོན  མ ཚབ  སྐུ གཟུགས བཟང པོ ཨ ལོ ཚུ  བཟོད པ དབང ཕྱུག སྐུ གཟུགས བཟང པོ ཨ མ  སྨིན དྲུག སྐུ གཟུགས ངན པ ལགས ཨ མ  གསུངས ཤིག ག ཅི ཞུ ནི ཡོདཔ སྨོ  ང བཅས ལུ  མ ཚབ  སྐུ གཟུགས ངན པ ཡ མེས མེད བཅོས མི བཅོས ལས དབའི ཤུད  བཟོ དང བསྟུན བསྟུན པའི བློ སླབ སྟེ  སྨིན དྲུག སྐུ གཟུགས ངན པ མ སླབ པ སྟེ དབའི ཨམ ཁྱོད ར རངངན པས པ  གཟུགས གཤིས ནིཇམ སྦྱིས ཅོག ར གཅིག པས  ཧ ཧ ཧ  མ ཚབ  ཁྱོད ར འདི ལེགས པས  ཕར བལྟ ཤིགདཔྱལཝ ར བ མེན གྱི ཐོདཔ བཟུམ སྦེ  སྨིན དྲུག ཨ ཨིན ཨིན ནཱ ཨ མའི མིག ཏོ འདི ཕོརཔ བཟུམ འདུག པ ཡ སྟེ  རྫབ ཕྱི སྨོ ལྦཝ སྨོ  མ ཚབ ཨ ལོ མ འབད ཁྱོད ཀྱིས ད རིས བློ ཅིག ཡང ལེགས ཤོམ སྦེ སླབ མི བཏུབ པས པ ཡ  སྨིན དྲུག དེསན ཨ མབློ ལེགས ཤོམ སླབ གེ མས ང ཁྱོད ལུ ད ཅི ལས ཚོད ལྟ མི འདི སེམས ཤོར ཏེ འབད ར མ ཚུགས པར ཨིན  མ ཚབ  ཡ དེསན ཚོད ནེ ར བལྟ བ ཅིན  ལྡན ལྕག དྲངས  སྨིན དྲུག ཨི ཧི ཧི ཧི  ཡ ལགས སོ ཨ མ  ཁྱོད ལྡན ལྕག ཐེངས ཕོག གཅིག གིསང ཁྱོད ལུ འདོད ཆགས ལོང མི འདི ག རསངས སོ ཡི མས  རྣམ འགྱུར འདྲ མིན སྣ ཚོགས སྟོན ཏེ བྱོག འགྱོ  བཟོད པ དབང ཕྱུག ཨ མདགོངསམ མ ཁྲེལ  ཁོ རོགས ཨའི གི མངལ ལས སྐྱེ བའི བསྒང ལས རའབད གཞག དེ སྦེ ཨིན  ག ཅི གསུང ནི ཡོདཔ ཨ མ  མ ཚབ  ཨེང ཨ ནཱི ག ཅི ལོ  ད བུཚ རང གྲོལ ཟེར མི འདིཁྱོད ཀྱིས ངོ ཤེས ག  རང གྲོལ  རང གྲོལ ང ཨིན ཨ མ  མ ཚབ  ཁྱོད རང གྲོལ དོན ལས ར ཨིན ནདེསན ཤོག ཤིགཁྱོད ལུ བློ ཁག ཆེ ཏོག ཏོ ཅིག སླབ ནི ཡོདཔ ཨིན ས  ཁོང གཉིས འགྱོ  སྨིན དྲུག རང གྲོལ ན འཐན འབདཝ དྲག  ཨམ འདི གིས ཁྱོད ར  མ ཚབ ཀྱིས རྟས ཐག འབག སྟེ བདའ  སྨིན དྲུག གིས མེས མེད བཅོས ཏེ བྱོག བཟོད པ དང སྨིན དྲུག འཛུལ  མ ཚབ  ཨའོ དབའི ང  ཁྱོད ཀྱི ལྟོ ཚང གཉིས འབདནའབད གཞག ག ནི ཡང མིན འདུག མས  ཕུ རྒེད ཁྱོད ཨ ཕར སོང སྟེ བསྒུག སྡོད ཤིག རང གྲོལ  སྟེ ཨ མ  དབྱངས སྒྲོན གྱིས ག ཅི སླབ གཏང དེས  མ ཚབ  དེ འབདཝ དཁྱོད ཀྱི ཧོངས ལས ཐད རི སྦ རི ར ཨིན ན  ཁྱོད ཀྱིས གོ ལ གསརཔ འབདཝ དསྤུས རྩ སྦེ གྱོན སྦེརྙིངམ འགྱོཝ དབཀོ ནི བཟུམ འབདཝ མེན ན  ངེའི བུམོ འདིརྩ རྒས རྩ ཐག རྒྱས པའི ཞིང ཁམས ནང བསྐྱལ བ ཅིན འབདནཚགས ཁར མི ཚུད མས ཁོ རེ  རང གྲོལ  དབྱངས སྒྲོན གྱིསག ཅི སླབ གཏང དེས  མ ཚབ  ཁྱོད ཀྱིས དམ ཚིག ཕྲང སྟེ ར སྡོད པ ཅིནང ཡང དགའ བས  དེ འབདཝ དཁྱོད ཀྱིས དེ སྦེ སྡོད འོང ག  ཁྱོད ར གི ཁ ཐུག ལསམོ ལུ ག ཅི སླབ གཏང ནི ཡོདཔ  རང གྲོལ  ཨེང དེསན ཀྲིག ཀྲི ར མས  ལྟ མ ཆུ ཚོད གཅིག ལུམོ ཡར ཨ ཞང མཚམས པའི མཚམས ཁང ནང ཤོག ཟེར སླབ ད  ང བཅས གཉིས ཀྱི གཉེན ཨ ཞང མཚམས པ གིས རྐྱབ གནང ནི སྦེཞལ གྱིས བཞེས ཆི ཡི ཟེར སླབ ད  མ ཚབ  ཡ ཡ ཁྱོད ཀྱི འཐེན འདིང གིས མ འཕྲོད འཕྲོདཔ སྦེ སླླབ གེ  རང གྲོལ  ཡ ཡ དེསན ཨ མ  གོམ ཐེངས གཉིས གསུམ ཅིག སོང སྟེ ལོག འོང  གཡའ ཨ མ ཨ མ  སྟེ ང བཅས གཉིས གཉེན རྐྱབ སར དབྱངས སྒྲོན གྱི ཧོངས ལསཨམ ཁྱོད ར ཤོགངེའི ཧོངས ལསང ར གི འཇར རོགས ཅིག འཁྱིད འཐོན འོང  མ ཚབ  ཡ ཡ ཨ ལོ  དབའི དེ འབདཝ དཁྱོད ཀྱི མི འདི བློ གཏད ཚུགསཔ ཅིག ཡོད ག  དབྱངས སྒྲོན གྱིས སླབ ཚེཁྱེད གཉིས ཀྱི གཉེན འདིག གིས ཡང མ ཤེསཔ སྦེ རྐྱབ ནི ཨིན ལོ སྟེ  རང གྲོལ  དེ གི སྐོར ལསཨམ ཁྱོད ར ཚ གྱང ར ལང མི དགོ  འ ནཱི སྦེ འབད ད མས ཨ མ  མ ཚབ  གཉེན འདི རྐྱབ ཚར ཞིནམ ལསཁྱོད ར འགྱུར བ མེདཔ ཅིག འབད དགོ མས  དབྱངས སྒྲོན གྱིས ཡངཁྱེད གཉིས ཀྱི བར ན གཉེན འདི མི བཏུབ ཟེར སླབཔ དརྩ ལས ར ཉན མི བཏུབ པས  ཤི ནི ཟེར སླབ སྡོད དཔ ལསང ཡང ཁྱོད གཉིས ཀྱི བར ན མ འཛུལ བར ཐབས མིན འདུག ཨོ ཏོག ཏོ སྦེ འབད མས ཨ ལོ  ཡོལ ལི བསྡམ  མཐོང སྣང གསུམ པ  འབྲུག སྒྲ པའི ལྡུམ རའི ནང དབྱངས སྒྲོན ཐོན  དབྱངས སྒྲོན  སེམས ཁར  ངེའི ཨ མད ས དྲོ པ ཆུ ཚོད དགུ ལས ར བཏང ད ཡི  མོ གིས མགྱོགས པ ར ལོག འཐོན འོང ཟེར སླབ སླབཔ ཨིན ཆུ ཚོད བཅུ གཅིག ཡང བརྡུང ནི འབད དེས  ལོག ལྷོད ནི ཡང མིན འདུག ག ཅི འབད དཔ ཨིན ན སྨོ  ཡང ཅིན མོ གིས ཁོ དང ཕྱད མ ཚུགསཔ མེན ན སྨོ  དེ སྦེ འདི རྩ ལས ར མི འོང  ཨེང ངེའི ཨ མ འདིརྐངམ ཡ གཅིག ལུ སྐྱོན ཡོད པ སྟེ  ལམ མགྱོགས པར འགྱོ མ ཚུགས པར ལུས སོངམ འོང  གཞན དལ གཞིརང གྲོལ དང ངེའི བར ན མཐུན ལམ བཟོ མི འདིམགྱོགས མི མགྱོགས ཀྱི ལོ རྒྱུས སླབ དགོ པ ཅིན རྟ ཅང ཤེས བ མགྱོགསཔ སྦེ འབད དགོཔ ཅིག ཨིན  ཨིན རུངརང གྲོལ དང ངེའི བར ན སེམས ཀྱི མཐུན ལམ འདི བཟུམ ཅིག འགོ བཙུགས པའི དུས ཚོད ལུངེའི ཨ མ འདིལོ དང ན ཚོད ཀྱིས ཡང སྡུག པའི ཁརརྐང མར སྐྱོན ཅིག ཡང ཡོདཔ ལས མོ ལུ ཡང སླབ ནི མེད  མ ཚབ དང འཇར རོགས ཐོན  ཨོ ངེའི ཨ མ ཐོན འོངས ནུག ངེའི ཨ མ ཐོན འོངས ནུག ཕུ རྒེད ཁྱོད འུ སྡུག སྡུགཔ འོང  ཐབ ཚང ནང སོང སྦེག ཅི ཅིག ཟ སོང བཏུབ ག  ཕུ རྒེད འཛུལ  ཨ མ ཁོ དང ཕྱད ཚུགས ཅི ག  ག ཅི སླབ གཏང དེསམགྱོགས པར སླབ ཨ མ  མ ཚབ སེམས སྐྱོ སྐྱོ ར འདྲཝ སྦེ ལན མ སླབ པར སྡོད  དབའི ཨ མ ག ཅི འབད དཔ སྨོ  ཁྱོད ཀྱིས ང ལུ བློ ཧན ཏོང ཏོ ཅིག སླབ ནི མེདཔ འདྲས མེན ན  ཁྱོད ཀྱི གདོང བལྟ བ ཅིནཁྱོད སེམས ན འཐན ར ཤི སོ ནུག ང ལུ གནས ཚུལ ལེགས ཤོམ ཅིགསླབ ནི མེདཔ འདྲས མེན ན ཨ མ  མ ཚབ  ཨ ཙི སྡོད ཤིགད ལྟོ ང ན འཐན ར འུ སྡུག ཆི ཡི  ཨ ལ དབའི ངེའི སྐེདཔ དང རྐང ཚིགས ལག ཚིགས ཚུད ལྟོ ར ཆད འགྱོ ནི བཟུམ སྦེ ནཝ མས  ང ནེ མི དབའི ཨ ལ ལ ལ  དབྱངས སྒྲོན  ཨའེ ཨ མ  ངེའི སྒལཔ དང རྐང ཚིགས ལག ཚིགས ཀྱི རུ ཏོ ཚུཁྱོད ཀྱིས ཤེས པའི ལོ རྒྱུས འདིང གིས ཤེས རུང དགའ ནི མས  ཨ མ མགྱོགས པར སླབ གནང མས  ཉག ཉོག བརྡུངས  མ ཚབ  ཨ ལའུ དབའི ཨ ནཱི བུམོ བཀྲ མ ཤིསཔ འདིཨ ཙི ཅིག ཡང སྒུག ལོང མིན འདུག དབའི  ང ནི བུང ཡང ཆད སག ས འབད མི འདིམི ཤེས པས སྦོ  དབྱངས སྒྲོན  ཁྱོད ཀྱིས ང ལུབུང ཆད སག ས འབད དོ ཟེར སླབ པའི དབུགས ཡོད པ ལུང ལུ འཐེན སླབ ཚུགས པའི དབུགས མེད ཟེར ཡ  གཞན དལ གཞིཁྱོད ང དང མཉམ སྡོད པའི དུས ཚོདའ ནཱི བཟུམ ཅིག ནངཁྱོད ཀྱིས ང ལུ གླིང གེ སར རྒྱལ པོའི སྲུང ཡང བཏང ཚར ཚརཝ འོང སྟེ ག ཅི འབད དཔ སྨོ  ད འཐེན འདི ལེགས ཤོམ ཨིན ན ཟོགཔོ ཨིན ན འདི རྐྱངམ གཅིག སླབ ད  དེ ལས འབདནང གིས ཁྱོད འུ སྡུགཔ མ སངས ཚུན ཚོད བསྒུག སྡོད གེ  མ ཚབ  ཨ ཁྱོད ཀྱིས ཚགས ཁར མ ཚུད པས ཁྱོད ཀྱིས ཕོ རྒྱས གདམ ཁ རྐྱབ མ ཤེས པས  ཨ ནཱི རང གྲོལ འདི ཡ  མི བཏུབ  མི བཏུབ ཁོ མི བཏུབ པས  མ པ ཁོ གི གདོང ར འདིཟིམ འཕྲོས འཕྲོས འདུགདེ འབདཝ དཁྱོད ར ན འཐན སྦེ ར བལྟ བ ཅིནཁོ གི གཟུགས གཤིས འདིཤཝ བཟུམ སྦེ ག ནི བ ཡང སྟོབས ལྡན པས ང གིས ཁོ གི རྐངམ ལགཔ མིག ཏོ ལྷ པ དང ཁ ཚུག ར གི སྐོར ལས བཤད པ ཅིནཁྱོད ཀྱིས ཁོ མི དགོ ཟེར སླབ འོང  རྐངམ དང ལགཔ ཚུ འདི མིན འདུག མས  ཕོ རྒྱས ག གི རྐངམ དང ལགཔ བ འདིཁོ གི འདི བལྟ དགོ བདེ བས  དབྱངས སྒྲོན བགའཧི ཧི ཧི  བལྟ ཤིག མོ སེམས དགའ དྲགས ཏེ  གཅེས གཅེས ཁྱོད བཞེས སྒོ ཟ ཡི ག  དབྱངས སྒྲོན  མེན མེན  དེ གི སྐོར ལས མེན ཟེར  འདི འདིང ར གིས ཤེས ནི འདི གིས ཁོ ལུ དགའཝ ཨིན  ཁོ དང གཅིག ཁར གཉེན རྐྱབ ནི གི སྐོར ལས ས  ག ཅི སླབ གཏང དེས ཁོ གིས  མ ཚབ  ཨ ལ ལ དབའི ངེའི མགུ ཏོ འདིལྕགས ཀྱི ཐོཝ གིས བླུག དོ བཟུམ སྦེ ནཝ མས པ ཡ  ཨ ལ ལ ངེའི སྒལ ཏོ ག ཅི འབད དཔ ཨིན ན ད རིས  ད རིས ང ཁྱོད ཀྱི འཐེན ལེན པར འགྱོཝ ཨིན ཟེར ཤི ནི འདྲས མེན ན  དབྱངས སྒྲོན  ག དེ འབད ནི སྟེ ཨ མ  ཁྱོད ཙིགཔ མ ཟ བཏུབ ག  དེ གི སྐོར ལས ཁོ གིས ག ཅི སླབ གཏང དེས ཟེར  སླབ སླབ  མ ཚབ  མ པ  ཁོ གིས འདིཧིང དྭངས མའི དཀྱིལ ལས ར སླབཔ མས སྟེ  རོགས ཁོ ཡང འབད གཞག བཅའ གཞག ཚུལེགས ཤོམ འདུག ཁྱོད ཀྱི ཨའི ག ཏེ ཡོདཔ  དབྱངས སྒྲོན  དབའི ཨ མ འདིཨའི ནང ན ཡོད སྟེ  ག ཏེ འགྱོ བ རོགས  ཨ མ ཁྱོད ཀྱིས བློ གི ལན ག དེ སྦེ སླབཔ སྨོ  ཁོ གིས ཧིང དྭངས མའི དཀྱིལ ལས ར སླབཔ མས  ཁྱོད ཀྱི ཨའི ག ཏེ ཡོད ལོ  ཁྱོད ཀྱིས བློ ག དེ སྦེ སླབཔ སྨོ ཟེརཝ ཨིན  ཁྱོད འཆོལཝ འདྲས མེན ན  མ ཚབ  བླ མ མཁྱེད ནོ བུམོ བཀྲ མ ཤིསཔ འདི གིསང འུ སྡུག སྡུག པའི མཐའ མར དྲིན ལན ལུ ང འཆོལ སོ ནུག ཟེར སླབཔ མས  དེ སྦེ སླབ པ ཅིནང གིས འཐེན འདི རྩ ལས ར མི སླབ ཁྱོད ར  དབྱངས སྒྲོན  སྐུ ཆེ སྐུ ཆེ ཨ མ  ང ཁ འཛོལ སོངམ མས  དེ སྦེ སླབ ར མི སླབ  རང གྲོལ གྱིས ག ཅི སླབ གཏང དེས སླབ མགྱོགས པར སྐུ ཆེ  མ ཚབ  དེསན སླབ ཤིག ཁྱོད ར  ད རིས ཁྱོདཨ པ དང ཨའི ལསཕྱི ཁར འགྱོ ཆོག པའི གནང བ ཡོད ག  དབྱངས སྒྲོན  ཡོད ཡོད ཨ མ ཡོད  མ ཚབ  དེསན ཁྱོད ར ཨ ཞང མཚམས པའི མཚམས ཁང ནང སོང  ཕི ནང ཕོ རྒྱས འཇའ རིསམོ ཅིག གིསཁྱོད མནའ མར ལེན ནི སྦེ བསྒུག སྡོད འོང  ཁོ གིས ཁྱོད ཆུ ཚོད གཅིག ལུ ཕར ལྷོདཔ སྦེ ཤོག ཟེར སླབ གཏང དེས  སོང ད ཁྱོད ར  ང ཨེ ཁུག ཅིག འགྲན སྒྲིག རྐྱབ སྟེཁྱོད ཀྱི སྒོ སྒྲིག རྩ བ ལས ལྷོང ཆོགཔ བཟོ བཞག དགོ པས  ལྟ མ ཕྱི རུཁོ ཁྱོད འབད སར འོངམ ད ལུསྒོ ཁ ལས མེན པརསྒོ སྒྲིག ནང ལས འཛུལ དགོ པས སྦོ ཁྱོད ར  ཁྱོད གཉིས ཤ  བརྫམ སའི ཨེན ཙེ ཟེར རུངང ཨིན མས ད རིས  ཨའེ ངེའི བུམོ འདིམི གྲལ ཚུདཔ ཟེར རུངད རིས ཕྱི རུ འོང ནི མས  ཁྱོད ར རྩ འགེངས དགོཔ འོང པ  ང འདི འདྲོག པས རྨགཔ མ འཚོལ རུང ཀྲིག ཀྲི བཏང ནུག ཟེར མནོ ནི ཡོད ཁྱོད ར  དབྱངས སྒྲོན  ཨ མ འདི ག ཅི སླབཔ ཨིན ན  མ ཚབ  སླབ ཚེ སོང དཁྱོད ར གཉེན རྐྱབ པར འགྱོ ནི གི ཅ ལ བསྒྲིག སོང  དབྱངས སྒྲོན  འེང འེང ཨ མ  ཁྱོད ར ཡང འགྱོ དགོ མས ང དང གཅིག ཁར  གཉིས ཆ ར འཛུལ  ཡོལ ལི བསྡམ  མཐོང སྣང བཞི པ  མཚམས པའི མཚམས ཁང ནངརང གྲོལ དང དབྱངས སྒྲོན གཉེན རྐྱབ  མཚམས པ  ད རིས ང གིས དཀོན མཆོག གསུམ སྤྱི གཙུག གུ བཀལ ཏེཁོང གཉིས གཉེན རྐྱབ བྱིན མི འདི ལུལྷ ཆོས སྐྱོང སྲུང མ ཚུ  གིས ཡངསྐྱབས དང དཔུང མཛད དེ ཁོང གཉིས མི འཛོམས སར ཁ ཕོག མ བཅུགབྱ འཛོམས སར སྤུ གཏོར མ བཅུག པརདགའ བའི ཉིམ ཤརསྐྱིད པའི ཟླཝ ཚེས པའི མི ཚེ བསྐྱང བཅུག ཅིག  རང གྲོལ  བཀྲིན ཆེ མཚམས པ རིན པོ ཆེ ད རེསའཇིག རྟེན འདི ནང ལུ ག གིས ཡང མྱོང མ ཚུགས པའི སྡུག བསྔལ ང ལུ ཕོག རུངཁྱད མེདཔ ཅིག སྦེ ཡར སོ ཡི  ད རིས ང དབྱངས སྒྲོན དང ཕྱད ཚར བའི ཤུལ ལུསེམས དགའ བའི ཤུགས ཀྱིས སྡུག བསྔལ ག ཅི བཟུམ ཅིག ཕོག རུངམ ཕོགཔ བཟུམ ཅིག ར ཨིན  མཚམས པ རིན པོ ཆེ གིས ཐུགས སྨོན ལེགས ཤོམ སྦེ གནང སྟེ དབྱངས སྒྲོན དང ངེའི ལགཔ གཅིག ཁར མཐུད ཚར བའི ཤུལ ལུའཆི བ མི རྟག པ ཁོ ར ག ཅི འབད རུང འབད བཅུག ངེའི བསམ པའི དོན འགྲུབ ཟེར རུངནེ ཅིག ཨིན ཟེར ཞུ ནི ཨིན  དབྱངས སྒྲོན ད རིས ཀྱི ཉིན མརང སེམས དགའ དོ བཟུམ ཅིགཁྱོད ཡང དགའ དོ ག  ང སེམས ནེ ཅིག དགའཝ ཨིནམང ར གི སེམས ཀྱིས ཚོར རུང ཁ གིས སླབ མི ཤེས པས  ཁྱོད ཀྱིས ལེགས ཤོམ སྦེ སླབ ཤེསཔ ཅིག ཡོད པ ཅིནང ལུ སླབ གནང མས དབྱངས སྒྲོན  དབྱངས སྒྲོན  རང གྲོལ ང བཅས གཉིས ཀྱི བར ནགཙོ མི གཙོགཅིག གིས གཅིག ལུ དགའ བ དང བརྩེ གདུང ཨིན  ང གིས ཁྱོད ལུནེ ཅིག དགའ ཟེར སླབ ཤེསཔ དང མ ཤེསཔ འདི མི གཙོ  ད ཁྱོད ལུ ཁ གིས དགའ བས ཟེར སླབ དགོ པ ཅིནངེའི སེམས ཀྱིས དགའ མི འདི དང ཕྱདཔ དཕྱེད ཀ ལས ཕྱེད ཀ གི དོན ཡང འཕྲོད མི ཚུགསཔ འོང  དེ བ འདི  སླབ བཤོལ ད གེ  མ ཚབ  འགྱོ གེ ད  རང གྲོལ དང དབྱངས སྒྲོན  མ ཚབ  པ སངས འཛུལ  མཚམས པ ཁོང གི རྟིང བདའ སྟེ བལྟ  མཚམས པ  སེམས ཁར  དབའི མོ ལམ འགྱོ ཐངས ལུ ལྟཝ ད འདིབྱ སྒྲོ རླུང གིས འབག དོ བཟུམ སྦེགཟུགས ལུ ལྗིད ག ནི ཡང མེདཔ བཟུམ སྦེ འགྱོཝ མས  མོ ལུ འཕུ ཅིག བཏབ ད རུངམོ འགྱེལ སྙོ ནི མས  འདི བཟུམ གྱི གཟུགས ལུ བལྟ བ ཅིནམོ གིས འཇིག རྟེན པའི འགན ཁུར འདིཐེག ཐེག ར འདྲཝ ཅིག མིན འདུག བྱ བ ཆེན པོ ཡུན གྱིས འགྲུབངང ཐུང འབད པས མཐར མི ཕྱིནཀླུང ཆེན དལ ཡང རིང འགྲོ ལརྦ རླབས དྲག ཀྱང ཆེར མི འགྲོ ཟེར གསུང དོ བཟུམ སྦེལཱ འདི ག ཅི ར འབད རུང ལྷོད ལྷོད བཏང སྟེ འབད བ ཅིནཤུལ འདི བརྟན ཏོག ཏོ འོངམ ཨིན  ཁོང གཉིས གཅིག གིས གཅིག མཐོང ལོང མེད པར སེམས དགའ  དགའ ལོང མེད པར གཉེན རྐྱབ མི འདིམཇུག མཐའ མཇུགཁོང གཉིས ཀྱི བར ན བརྟན ཏོག ཏོ ཅིག ག དེ སྦེ འོང ག སྨོ མནོ བའི དོགས པ ཅིག ཡང ཆགསཔ མས མས  ཡོལ ལི བསྡམ  རྩེད སྟོན ལེའུ གསུམ པ  མཐོང སྣང དང པ  ཁྲོམ གྱི སྦུག ལུ བཟོད པ དབང ཕྱུག དང སྨིན དྲུག ཐོན  བཟོད པ དབང ཕྱུག ད རིས ཀྱི ཉིམ འདིག ཅི གིས འཚིག མི འཚིག ཅིག སྨོ  སྨིན དྲུག ཁྱིམ ནང འགྱོ བ ཅིན དྲག ནི མས མེན ན  ང གིས བལྟ བ ཅིནའབྲུག སྒྲ པའི མི ཕུང ཐོད ཆ ཁྱབ ཡང ཁྲོམ ལམ བདའ སྟེ བཤལ ཐག རྐྱབ སྡོད ནུག ད ལྟ རཁོང དང ཕྱད པ ཅིནགནམ ཚད པའི ནང ཨིན ས  གཅིག གིས གཅིག ལུརྨ བཏོན ཁྲག བཏོན འབད ནིའི གཞི ཅིག ལས བརྒལ མི འོང  དེ བ འདི འགྱོ གེ སྨིན དྲུག སྨིན དྲུག མི གནམ མེད ས མེད འཐབ དགོ འཛིང དགོ མནོ མི འདི གིས རོགས ཀྱིས ཧད བཏགས འཚོལ འོངམ དང འབདན ཁྱོད སྟོབས ཤུགས ལྡན མི དང འདྲན འདྲ མི འབད སྐུ ཆེ གསུང ཆེ ཨིན ཟེར གློ བར ཡོད མིའི གྱི ཅུ ཡང འབལ ཏེས ཁར བཀོ བའི ཧིང སྡུག ཁག ཁ གི འབད གཞག སྟོན ཏེརོགས མི འདི ཙིགཔ ཧེང སྐལ ར ཟ བཅུགཔ ཨིན མ པ  ཁྱོད ཀྱི མིང འདི ཡང བཟོད པ ཨིན  ཁྱོད ར ཆང ཕོརཔ གང དང སྒྲོན ཅིག འཐུང བལྟ ཤིག དེ ལས འབདནཁྱོད ཀྱིས མི ང དང བྱ ཁྱུང &gt; ཟེརརོགས ལུ ཧད བཏགས མེད པའི ཧད བཏགས ཁྱོད ཀྱིས འཚོལ འོང  བཟོད པ དབང ཕྱུག དབའི ཁྱོད ཀྱིས ལྟ ཚེང གིས དེ སྦེ ར འབད འབད འདྲ བས ག  ཙིགཔ ཟ སྟོན  སྨིན དྲུག ཨ ང གིས ནེམ ཅིག སླབཔ ཅིག གིསཁྱོད ཙིགཔ མ ཟ མས དབའི  མ པ འདིཁྱོད ཡང བཟོད པ བཟོད པ ཟེར བཟོད དེ འདིརྩ ལས སྡོད མི ཚུགས པས པ སྟེ སྨོ  ཁྱོད ད ལྟོ ཙིགཔ ཟ སར བལྟ བ ཅིནཨ ནཱི ཁྲོམ འདི ནང གི མི ག བ འདི ཁོང ཁྲོ ལང ནི ཁྱོད རྔམ པས  མ པ  ཁྱོད རརང བཞིན གྱིས ར ཙིགཔ མ ཟ བ ཅིནདེ ལས རོགས ཀྱིས ཁྱོད ཙིགཔ ཟ མ བཅུག པ ཅིནཁྱོད ཀྱིས དེ སྦེ ར འདིམ འབདཝ འོང ནི མས  མིང དང བསྟུན བསྟུན པའི ལཱ འདིཁྱོད ཀྱིས རྩ ལས ར འབད མི བཏུབ པས སྨོ བཟོད པ  བཟོད པ དབང ཕྱུག ད སླབ ཚར ཡི ག  སྨིན དྲུགད ལྟོ འགོ བཙུགསཔ ཅིག ར ཨིན ལེ ཤ ཡོད  ཁྱོད ར ཉན ཤིགགབ ཕྱད ར འབད བ ཅིནཁྱོད ཀྱིས ཁྱོད རའི ཁའི རྒྱ བོ ལསརོགས ཀྱི རྒྱ བོ མང པས ཟེརའཐབམོ འཚོལ འཚོལ ར འདྲཝ ཅིག འདུག རོགས སྟར གོ དཀྲུམས རུང ཁྱོད ཀྱིས མིག ཏོ ཅམ ཅེམ གཏང བཅུགཔ མས ཟེར ཙིགཔ ཟ ཟ ར འདྲཝ ཅིག འདུག མདང ཞག ཚར གཅིག དཔྱད རིག འདུག ག རོགས མི ཅིག གློ འཁོག རུང ཁྱོད ཀྱི རོ ཁྱི ཉལ སྡོད མི འདིགཉིད དཀྲོགས ད ཡི ཟེརཁྱོད ཀྱིས འཐབམོ འཚོལ ཡི མེན ན  དེ མ ཚདརོགས ཚེམ དཔོན ཅིགཁོ ར གི ཁྱིམ ནང བཟང གོ གྱོན སྡོདཔ མས ཟེར  ཁྱོད གདོང ཨོལ ཀོ གཅུ སྟེ ཨ ཕིའི མི འདི བལྟ ཤིག སྒྲུབ ཆེན མ རནམ ལསབཟང གོ གྱོན ཏེ ཨིན མས ཟེརཁྱོད ཁོང ཁྲོ ལངས ཡི མེན ན  ཁྱོད མགུ ཏོ ར ཕར སྒོང རྡོག བཟུམ སྦེདེ ནང ཕུང དང སྲི གིས གང གངམ ཅིག ལས བརྒལ ཏེ མེད པརད རུང  ང ལུ འཐབ ནི འཛིང ནི འཐོན འོང ལོ  བཟོད པ དབང ཕྱུག དབའི སྨིན དྲུགངེའི ནང ནེ ཚུན ཚོད ཀྱི ཕུང དང སྲི འདུག ག  དེ ཚུན ཚོད ར ཡོད པ ཅིནང ཚེ མ རྫོགསཔ ལས རྒྱགས རྫོགས ཏེ རོགས ཀྱི ལག པར ཤི ནི འདྲས སྨོ ཤིག སྨིན དྲུག མ པ  དྲནམ མ བཏོན པ ཅིནཁྱོད ཀྱིས འཇིག རྟེན ཕ རོལ ཏུ འགྱོ ནིའི ཉེན ཁ འདུག མས  པདྨ སྟག གཟིག དང ཆ རོགས ཅིག ཐོན  བཟོད པ དབང ཕྱུག ད ཅི འགྱོ གེ ཟེརཝ ད ནི ཁྱོད ཀྱིས ཉན མ བཏུབ  ད བལྟ ཤིགཕུང ཐོད ཆ ཁྱབ འཐོན འོང དོ མས  སྨིན དྲུག ག ཅི ཨིན མས ཟེར  ད ཁྱོད སྒྱིད ཐག བསིགས ཆི ཡི སྦོ  པདྨ སྟག གཟིགཁྱོད ར ངེའི རྒྱབ ལས རིགཔ བསྒྱིམས ཏེ སྡོད མས  སྨིན དྲུག དང བཟོད པ ལུ ང ཁྱེད གཉིསག འབད རུང གཅིག དང བློ ཅིག སླབ དགོ པས  སྨིན དྲུག མི གཅིག ལུ བློ གཅིག ཡ  འདི བ འདིང བཅས ར མ འདྲཝ ཅིག སྦེ འབད ད གེ  བློ རེ དང མཛོག ཁྱད རེ འཇལ བ ཅིན མི དྲག ག  པདྨ སྟག གཟིག སྨིན དྲུགཁྱོད ཀྱིས ང ལུད རིས བྱེལཝ ཟུབ ནི གི གོ སྐབས བྱིནམ ཨིན ན  སྨིན དྲུག སྟག གཟིགང གིས ཁྱོད ལུ བྱེལཝ ཟུབ ནི གི གོ སྐབས མ བྱིནམ ལསགོ སྐབས ཁྱོད ར གིས བཟོ མི ཚུགས པས སྦོ  པདྨ སྟག གཟིག སྨིན དྲུགཁྱོད རང གྲོལ གྱི ཆ རོགས ཨིན པ  ཁོ ག ཏེ ཡོདཔ  སྨིན དྲུག སྟག གཟིགརང གྲོལ དང ཆ རོགས ར རྨམ  ཁྱོད ཀྱིས བལྟ བ ཅིནང དང ཁོ རྨགཔ དང གནསམོ བཟུམ སྦེ མཐོང མས སྦོ  དེ སྦེ མ མནོཝ དྲག མས  མནོ བ ཅིན འབདནཨ ནཱ བལྟ ཤིག  གྱི འབལ  ཁྱོད དུར ཁྲོད བདགམོ གི མིག ཏོ བཟུམ འདི གིས མཐོང མས གོ ཤིག ངེའི འ ནཱི དང ཕྱད པའི བསྒང ལས འབདནརོལམོ མ བརྡུངས པའི འཆམ རྐྱབ བཅུག འོང མས  བཟོད པ དབང ཕྱུགརོགས ཁྲོམ མི དམངས འཛོམས སརའབད གཞག དེ སྦེ མ འབད ས  ག ཅི འབད ནི ངལ ར མ རངས པ ཅིནཟར ཁ ཟུར ཁ ལས ཕར འཛུལ སྦེ ཕྱད ནི མས  དེ མིན རང རང སོ སོའི ཁྱིམ ནང བཙར དཔ དྲག རོགས ག ར གིས མིག ཏོ ག རང བཅས ལུ ལྟ དེས མེན ན  སྨིན དྲུག  བལྟ བཅུག མིག ཏོ ཟེར མི འདིབལྟ ནི གི དོན ལུདོང སྤེད དེ བཞག བཞགཔ ཨིན མས  རྒྱན ཆ ནི འབད མི བཏུབ  དེ བ འདི འཆམ རོགས ཀྱིས རྐྱབ ལྟདམོ རང གིས བལྟ &gt; བ ཅིན དྲག འོང མེན ན  དབའི ཕུང ཐོད སྟག གཟིག རང གྲོལ ཐོན  པདྨ སྟག གཟིག སྨིན དྲུག ད རིས ང གིས ཁྱོད ལུ མི རྒོལ ངེའི མི འདིནཱ ཐོན འོངས ནུག སྨིན དྲུགངེའི མི འདི ཟེརཝ དརང གྲོལ ཁྱོད ཀྱི འཇར རོགས ཨིན ན  ག ཅི ར ཨིན རུང ཁྱོད ར ཁོ དང ཆ སྟེ ལེའུ པད མའི གདོང ལས ལེན ཏེཁོ ཟ ཟཝ ཡོད མེད བལྟ ཤིག པདྨ སྟག གཟིག དབའི རང གྲོལ  ང གིས ཁྱོད ལུ ཡི གུ ཅིག བཏང ཡི  འདི གི ལནཁྱོད ཀྱིས ནེ ཅིག ལས བརྒལ ཏེ འབད མི ཚུགས པས སྦོ  ཁྱོད ར རྐྱངམ གཅིག སྦེ འོང ནི ལུ འདྲོག པས སྦོ  ཕོ རྒྱས སྐྱོ སྐྱོཝ ཨིན མས མས  རང གྲོལ  ཨིན མས  ད རིས ཁྱོད ཀྱིས ང ལུ ཟ ཟཝ ཡོད པ ཅིན བསྐྱུག པར ཤོག ཟེར བའི ཡི གུ ཅིག བཏང ནུག གཞན དལ གཞིམི ང ཡང སྐྱོ སྐྱོ བའི ཕོ རྒྱས ར འདི མེན  ཨིན རུངང གིས ཁྱོད དང འདྲན འདྲ རྩ ལས མི འབད  མི འབད ཟེར སླབ དགོ པའི དོན དག འདིད ལྟོ ཁྱོད ཀྱིས མི ཤེས  ང བཅས གཉིས རབ ཏུ བྱུངནགཅིག གིས གཅིག ལུ སྤུན མཆེད ཀྱི འདུ ཤེས ཡང བསྐྱེད དགོཔ ཅིག ཨིན པདྨ སྟག གཟིག པདྨ སྟག གཟིག དབའི ཟ འདྲེ མདངམ ཕྱི རུ ཁྱོད ཀྱིས ང རོགས ཀྱི གདོང ཁརངོ ཚ རི རི བཟོ སྟེད རིས འབྱུང ཁུངས མེད པའི གཏམ འདི བཟུམ སླབ སྟེརྒྱབ བཤུད རྐྱབ ནི གི རྩིས མ རྐྱབ ད འབདནགྲ བསྒྲིགཔ དྲག མས  རང གྲོལ  དབའི ཕོ རྒན མ  ཁྱོད ཀྱིས བཏུབཔ སྦེ འབད ད མེན ན  ང གིས ཁྱོད རོགས ཀྱི གདོང ཁར ངོ ཡང ཚ མ བཅུགད ལས ཕར ཨིན རུངཁྱོད ངོ ཚ བཅུག ནི དང ཁྱོད ལུ གནོདཔ བཀལ ནི གི མནོ བསམ འདི ཕར ར བཞགཁྱོད དང ཐ དམ ཚིག སྦོམ བཟུང སྡོད ནི གི མནོ བསམ མ གཏོགས མེད  དེ གི སྐོར ལསཁྱོད ཀྱིས མགྱོགས པ ར ཤེས འོང  ཁྱོད དང རྐྱངམ གཅིག མེན པརའབྲུག སྒྲ པའི མི ཚན ག ར དང ཅོག གཅིག ཟེར བའི མནོ བསམ གཏང དོ  ག ཅི འབད ནི བྱེལཝ ཟུབ སྟེ  སྨིན དྲུག ཐུའི དབའི རང གྲོལ ཁྱོད ཀྱིས བྱང ཕྱད འདི ལུ འདྲོགས ཏེབློ ཧན ཏོང ཏོ འདི བཟུམ སླབཔ ད ལུང ཁྱོད ཀྱི ལྟོ ཚང སྨིན དྲུགངོ ཚཝ ཨིན ན  ལྐོདམ གཡའཝ ཨིན ན  ག ཅི འབདཝ ཨིན ན ཡང མི ཤེས པས  ཁྱོད གྲགས པ རྣམ རྒྱལ གྱི བུ མེན སྦོ  ཁྱོད ཕོ རྒྱས མེན སྦོ  ག ཅི སྦེ རྒྱབ བཤུད རྐྱབ དགོཔ སྨོ  ཨིན རུང ཁྱད མིན འདུག ལྟོ ཚང ཁྱོད དང ང བ འཆམཔ ཅིག མེད  སྤགས ཕག པའི ཤ བ ཞིམ ཅིག མེད  ཁྱོད ཀྱི རྒྱབ ལས ང གིས མ ཐོན ན ག གིས འཐོན ནི  དབའི སྟག གཟིགབཟོ ར ཕར ཤ བདའ ནི བཟུམ སྦེ ད འབདན རྒྱབ བཤུད མ རྐྱབ དྲག མས  པདྨ སྟག གཟིག སྨིན དྲུག ཁྱོད ཀྱིས ང ལུ ངལ མ རངསམ ག ཅི ལས བརྟེན ཏེ ཡོདཔ སྨོ  སྨིག དྲུག སྟག དང གཟིག ལུ སྐྱེཝ དགུ ཡོད  ད རིས ཀྱི སྟག གཟིག གི སྐྱེས ཐེངས གཅིག གི ཚེ ཐེངས འདི ཕོ རྒྱས ངེའི ལག པར བསྐོས བཞག བཞགཔ ཡོད ནི འདི གིསང དགའཝ ཨིན ན སྐྱོཝ ཨིན ན མ ཤེས པརཁྱོད ཀྱི བྱང ཕྱད རྐྱབ དགོཔ ཐལ སོ ཡི  ད རུང  ལོག སྟེ ཁྱོད ཀྱིས སྐྱེཝ བརྒྱད ལེན ནི ཡོད  དེ གི སྐབས ལུམི ང བཟུམ ཅིག དང ཕྱད མ བཅུག ཟེར བའི སྨོན ལམ བཏབ དྲགགྲ སྒྲིག འབད ས ག ཅི སྨོ  རང གྲོལ གྱིས སྨིན དྲུག བཟུང  དབའི སྨིན དྲུགདབའི སྟག གཟིག རྒྱལ སྲས ཀྱིས གསུངས ནུག མེན ན  ཝ རོ ན གི ཁྲོམ གྱི སྦུག ལུ ང བཅས དང ཁྱེད ཀྱི བར ནབྱེལཝ ཐོན པ ཅིནཚགས ཁར མི ཚུད ཟེར  སྨིན དྲུགང ཁྱོད ཀྱི ལྟོ ཚང མེན སྦོ ང གིས སླབཔ དཉན ཁུག བཏབ མས སྐུ ཆེ གསུང ཆེ ཨིན དེ སྦེ རྩ ལས འབད མ ད  སྟག གཟིག གིས སྨིན དྲུག གི སྒལ པར སྒྲོ གཟུགསམ རྐྱབ  སྨིན དྲུག ཨ ཙའུ ང  སྟག གཟིག གི ཆ རོགས  དབའི ད འབདན སྟག གཟིགཁྱོད ཀྱིས བསྐྱལ སར བསྐྱལ ད ཡི མས  ང བཅས ར ནཱ མ སྡོད པར བྱོག འགྱོ གེ  སྟག གཟིག བྱོག སོང  སྨིན དྲུག ཨ ཙ དབའི ངེའི གུ སྒྲོ གཟུགསམ ཕོག ཆི ཡི མེན ན  ཁྱོད རྣམ རྒྱལཔ དང འབྲུག སྒྲ པའི བྱེལཝ དེ གི བར ནད རིས འབདཝ དངེའི སྲོག འདི ཚུད སོ ཡི མེན ན  ཀྭ ལས པདྨ སྟག གཟིག ཁོ བྱོག ཡར སོ ཡི སྦོ  ང གིས ཁོ ལུ སོ ཅིག ཡང བཏབ མ ཚུགས པས  ང དབའི  བཟོད པ དབང ཕྱུག དབའི སྨིན དྲུག ཁྱོད ཀྱི གཟུགས ལུ སྐྱོན སྦོམ སྦེ ར ཕོག ཆིཔ འདྲས མེན ན  སྨིན དྲུག ངེའི གཟུགས ལུ གནོདཔ འདི སྦོམ སྦེ མ ཕོག སྟག དང གཟིག གིས སེན མོ བཞར བཞརཝ བཟུམ ཅིག ར ཨིན  དེ འབདཝ ད ཀྭ ལས པདྨ སྟག གཟིག ཁོ  རང གྲོལ  ལྟོ ཚང རྩ འགེངས ཤིགཁྱོད ཤི ནི འདི རྩ ལས མི ཤི  ང གིས ཁག ཐེག ཀྭ ལས རྨ འདི ཉེན ཁ ཆེ ས ར འདི མེནམ འོང མེན ན  སྨིན དྲུག རོགས ཀྱིས སྒྲོ གཟུགསམ ཁོད སི སི སྦེ རྒྱབ ཁ ལས རྐྱབ སྟེགདོང ཁ ལས བཏོན གཏངམ དཁྱོད ཀྱིས སླབ ཚེ རྨ སྦོམ སྦེ ར འདི མ བཏོནམ འོང ལོ  ནངས པ ལས ཁྱེད ཀྱིས ང འཚོལ བལྟ ཤིག ཨ ནཱི འཇིག རྟེན འདི ནང ལུངེའི མི ཚེ འདི རྫོགསཔ ཟེར རུང དེ ཅིག འོང ནི མས  ང ཤི ནི ཨིནམ ཐད རི སྦ རི བློ ཐག ཆོད སོ ཡི  ང འགྱོ ནི ད  ང འགྱོ ནི  རང གྲོལ ཁྱེད རྣམ རྒྱལཔ དང འབྲུག སྒྲ པའི བྱེལཝ དེ གིསངེའི ཤ དང ཁྲག ལས གྲུབ གྲུབ པའི གཟུགས འདི ཐལ བར བརླགས ད ཡི མས  རོགས མ པ ལས ར འཐབ ནི འཛིང ནི ལུ མཁས པས ས  ཁྱོད བར ན ག ཅི སྦེ འཛུལ དགོཔ སྨོ ཟེར  ཁྱོད ཀྱིས ང བཟུང སྟེ མ བཞག པ ཅིན ངེའི གུ གྱི ཅུ ཕོག ར མ ཕོགཔ འོང  རང གྲོལ  ཨའེ སྨིན དྲུག ཁྱོད ལུ གྱི ཅུ ཕོག བཅུག ནི སྦེ ཁྱོད བཟུང བཟུངམ ཅིག རྩ ལས ར མེན བྱེལཝ འདི བཀག མི ཚུགས ག མནོ སྟེ འབད འབདཝ ཨིན  སྨིན དྲུག དབའི བཟོད པ དབང ཕྱུགཁྱོད ཀྱིས ང དེ སྦེ བཀོ བཞག མ ད  ང ཁྱིམ ནང མགྱོགས པར བསྐྱལ གནང མས  རང གྲོལ དང བཟོད པ གིས སྨིན དྲུག བཤེད དེ འཁྱིདཔ ད རང གྲོལ ལུ  རང གྲོལ ཁྱོད ར ང བཤེད མི དགོ ཟེར  ད རིས ལསཁྱོད ངེའི ལྟོ ཚང མེན  ང ཁྱོད ཀྱི ལག པ ལས ཤི ཤིཝ ཨིན མས རང གྲོལ  བཟོད པ དང སྨིན དྲུག འཛུལ  རང གྲོལ  དབའི སྨིན དྲུག འདི ང ར གི ལྟོ ཚང འཆམ ཏོག ཏོ ཅིག ཨིན པའི ཁརགྲོང ཁྱེར འདི གི རྒྱལ སྲས ཀྱི སྐུ མཆེད ཅིག ཡང ཨིན  ད རིས ཀྱི ཉིནམ འདི ལུངེའི ཞོར ལསཁོ ལུ རྨ སྐྱོན སྦོམ སྦེ ར ཕོག ཆི ཡི  ང གིས ཁོ བཟུང སྟེ མ བཞགཔ འདྲཝ ཅིག འབད བ ཅིནཁོ ལུ རྐྱེན ངན པ འདིརྩ ལས ར མ བྱུངམ འོང  ངེའི ལག པའི འོག ལསཁོ ལུ རྐྱེན ངན པ འདི བཟུམ ཅིག བྱུངམ ལས གྲོང ཁྱེར འདི ནང ལུ ངེའི མིང གཏམ འདི ཡང མེདཔ འགྱོ ནི མས  གཞན དལ གཞི ད ལྟོ དུས ཡུན ལེ ཤ མ སོང པའི ཧེ མཔདྨ སྟག གཟིག འདི ཡངངེའི སྤུན ཆ བཟུམ ཅིག ལུ གྱུར སོ ཡིསྨིན དྲུག འདི ནིངེའི ལྟོ ཚང འཆམ ཏོག ཏོ ཅིག ཨིན  དེ འབད ནི འདི གིསང ཁོང གཉིས ཀྱི བར ན འཛུལ དགོཔ ཐལ སོ ཡི  དབྱངས སྒྲོན ཁྱོད ཀྱི ལེགས པའི གཟུགས ལུ བལྟ སྟེང བྱ བ འདི བཟུམ ཅིག ལུ ཐུག སོ ཡི མས  ཁྱོད ཀྱི དོན ལུངེའི ཞེ སྡང གི མེ འདིཚར གཅིག ཤི ར ཤི སོ ཡི  ད ནི ལོག སྟེཧེ མ བ རྔམ སྦེ འབར དོ མས  བཟོད པ དབང ཕྱུག ཐོན  བཟོད པ དབང ཕྱུག དབའི རང གྲོལ སྨིན དྲུག གིས སྡོད མ བཏུབ མས  སྨིན དྲུག གྱོངས སོ ཡི  རང གྲོལ  ད རིས  ད རིས ཀྱི ཉིནམ འདི ལུརྐྱེན ངན པའི བར ཆད འདི བཟུམ ཅིགའགོ བཙུགསཔ དའབྲུག སྒྲཔ དང རྣམ རྒྱལ པའི བར ན བྱེལཝ འདི མང སུ མང སུ འཐོན ནི གི རྟགས ཨིན  བྱེལཝ འདི མང སུ མང སུ འཐོནམ དསྡུག བསྔལ འདི ཡངམང སུ མང སུ འཐོན འོང  སྟག གཟིག ལོག ཐོན  བཟོད པ དབང ཕྱུག ད རུང པདྨ སྟག གཟིག ལོག ཐོན ཡི མས རང གྲོལ  བལྟ ཤིགཁོ གནམ མེད ས མེད ཙིགཔ ཟ ཆི ནུག རང གྲོལ  ཁོ གིས སྨིན དྲུག བསད དེ རྒྱལ ཁ ཐོབ ཅི ཟེརདཔའ ཡག སྟེ ནཱ ལོག འོངས འོངསམ འདྲས  ད ལྟོ ཚུན ཚོདརྒྱས སྲས ཀྱིས ཁྲོམ ཁ ལུབྱེལཝ ཟུབ མི ཆོག ཟེར བཀའ གནངམ མ ཚདཔདྨ སྟག གཟིག ཁོ ཡངང གིས དགའ བའི འདུ ཤེས ཅིག བསྐྱེད དེའདྲན འདྲ མ འབད བར སྡོད ཅི  ད འབདན ཤ གཟུག ཐང མར བརྡལ ནི དངཁྲག ཕུད གནམ ཁར གཏོར ནི འདིའགན ཁུར ངེའི གུ ཕོགཔ འདྲས སྦོ  པདྨ སྟག གཟིག ལུ  པདྨ སྟག གཟིག ད ཅི ཁྱོད ཀྱིས ང ལུམ རངས པའི བློ ལེ ཤ སླབ མི ཚུད འབདན ལོག སྟེ ཁྱོད ར ཟཝ དྲག མས  ད ལྟོ འདིསྨིན དྲུག གི རྣམ ཤེས འདིཁྱོད ཀྱི རྣམ ཤེས ལུ བསྒུགས སྡོད དེནཱ ལས ཐོན འགྱོ ར མ འགྱོཝ འོང ང བཅས གཉིས ཀྱི རྣམ ཤེས གཅིག མིན གཅིགཔོ འདིཁོ གི རྣམ ཤེས ཀྱི ཆ རོགས འབད བར གཏང དགོཔ འོང  པདྨ སྟག གཟིག རྒྱལ ངོ ལྟས ངོ གི མི ཁྱོདསྨིན དྲུག གི ཆ རོགས ཁྱོད ར འབད ཞིནམ ལས ཁོ གི རྣམ ཤེས ཀྱི ཆ རོགས འབད བརཁྱོད ར རང འགྱོ དགོཔ འོང  རང གྲོལ  ང བཅས གཉིསག འགྱོ ནི ཨིན ན བལྟ གེ ནོ  རང གྲོལ གྱིས སྟག གཟིག བསད  བཟོད པ དབང ཕྱུག ཡ བླ མ མཁྱེན ནོ ད འབདན ཁྱོད ཀྱིས བསྐྱལ སར བསྐྱལ ད ཡི མས རང གྲོལ  ད དེ སྦེ སེམས ཡེངས ཏེ མ སྡོད པར བྱོག སོང  ད ལྟ ར ཁྱོད རོགས ཀྱིས བཟུང པ ཅིནརྒྱལ སྲས ཀྱིས ཉེས ཁྲིམས སྲོག ཐོག ལུ བཀལ ནིའི ཉེན ཁ ཡོད བྱོག སོང ཟེར བྱོག སོང རང གྲོལ  རང གྲོལ  ཕོ རྒན མང རྐངམ གཅིག ཕྱི ཁར རྐངམ གཅིག ནང ན སྦེཕྱི ཁར འཐོནམ དྲག ག  ནང ན འཛུལཝ དྲག ག མ ཤེས པའི མི འབྱུང ཁུངས མེདཔ བཟུམ ཅིག ཡར སོ ཡི མས  བཟོད པ དབང ཕྱུག སོང སོང སོང ཟེར རང གྲོལ ད ལྟ ར མི འཐོན འོང  རང གྲོལ འཛུལ མི སེར གཉིས གསུམ ཅིག འཐོན  མི སེར དབའི པདྨ སྟག གཟིག མ མཐོང ག  ག ཏེ ལུ བྱོག ཡར སོཔ ཨིན ན སྨོ  བཟོད པ དབང ཕྱུག ཨ ཕར བལྟ ཤིགཔདྨ སྟག གཟིག གི བཟོ ར ཕར  མི སེར ཆ ཁྱབ ཀྱིས པདྨ སྟག གཟིག བསད དཔ ཨིནམ ཤེས  རྣམ རྟོག ལངས  རྒྱལ སྲས གྲགས པ རྣམ རྒྱལ དཔལ ལྡན འབྲུག སྒྲ དང ཨམ སྲུ ཐོན  རྒྱལ སྲས  ད རིས འདི བཟུམ སྦེསྲོག ཡང གཏའ མར བཙུགས ཏེ བྱེལཝ ཟུབ མི ཆ ཁྱབ ག དང ག ར སྨོ  བཟོད པ དབང ཕྱུག རྒྱལ སྲས ལུ བྱེལཝ འདི གི སྐོར ལསང གིས ཤེས ཤེསཔ མཐོང མཐོངམ ཚུ ཕྲང སྟེ ཞུ གེ ལགས  པདྨ སྟག གཟིག གིས སྨིན དྲུག བསད ད ཡི  སྨིན དྲུག འདིནཱ གི སྐུ འཁོར ཨིནམ མ ཚདརང གྲོལ གྱི ཆ རོགས འཆམ ཏོག ཏོ ཅིག ཨིནམ ལསརང གྲོལ བཟོད ར མ ཚུགས པར སྲོག ཚབ སྲོག ར ལེན ནི ཨིན ཟེར སྟག གཟིག ཡང ཁོ གིས བསད ད ཡི ལགས  ཨམ འབྲུག སྒྲ  དབའི པདྨ སྟག གཟིགངེའི ཚ བོ འདི དབའི ངེའི ཕོ རྒནམ ལུབུ གཞི ཡོད རུང མེད རུངཁྱོད རྐྱངམ གཅིག ར ཨིན ས  ཁྱོད བྱ བ འདི བཟུམ ཅིག ལུ ཐུག ཆིཔ ཨིན ན དབའི  རྒྱལ སྲསད རིས འབདནསྐྱིད སྡུག ཐུགས ལས མ ཡོལ བར གཟིགས ཏེ བཀྲིན བསྐྱང དགོ ལགས  ཨ ནཱ གཟིགས ཤིགངེའི ཚ བོ འདི རིན ཆེན སྲོག དང བྲལ ད ནུགད ངེའི ཚ བོ འདི གི སྲོག ཚབརྣམ རྒྱལ པའི མི ཅིག གི སྲོག ར ཞུ དགོ ལགས  ང ག དེ སྦེ འབད ནི ན ངེའི ཚ བོ འདི དབའི  རྒྱལ སྲས  དབའི བཟོད པ དབང ཕྱུགཨ ནཱི བྱེལཝ འདིདང པ ར འགོ བཙུགས མི ག སྨོ  བཟོད པ དབང ཕྱུག དེ གི སྐོར ལས ཞུ བ ཅིནདང པ པདྨ སྟག གཟིག གིསརང གྲོལ ལུ ཧད བཏགས འཚོལ ཐོན འོངས ཡི  རང གྲོལ གྱིས ཁོ དང འདྲན འདྲ མ འབད བརཞི བའི སྒོ ལས བཤད དེ སླབ རུངཔདྨ སྟག གཟིག གིས རང གྲོལ ལུཚེ ཕྱི མ ཡང བརྗེད མ བཏུབ པའི གཏམ སླབ ཐོན འོངསམ ལསསྨིན དྲུག གིས རང གྲོལ ལུལྟ ལྟོ ཚང གི འདུ ཤེས བསྐྱེད དེལྟོ ཚང ཁྱོད དང ང བ འཆམཔ ཅིག མེད  སྤགས ཕག ཤ བ ཞིམཔ མེད ལྟོ ཚང ཁྱོད ཀྱིས འབད མ ཚུགས པ ཅིནང ཡོད ཟེར སླབ སྟེཔདྨ སྟག གཟིག དང སྨིན དྲུག འཛིངས ད ཡི  དེ ལས རང གྲོལ གྱིས ཁོང གཉིས ཁ ཕྱལ ཏེསྨིན དྲུག བཟུང སྡོད པའི བར ནསྟག གཟིག གིས སྨིན དྲུག གི རྒྱབ ལས འོངས ཏེསྒལ ཏོ གུ སྒྲོ གཟུགསམ གསོབ བཞག སྦེཁོ ར བྱོག ཡར སོ ཡི  དེ གི བར ན སྨིན དྲུག ཡང གྱོངས སོ ཡི ལགས  ད རུང  པདྨ སྟག གཟིག ལོག ཐོན འོངས ཡི  ཁོ མཐོང པའི བསྒང ལསརང གྲོལ གནམ མེད ས མེད ཙིགཔ ཟ སྟེ དེ ལས ཁོང གཉིས ཡང བྱེལཝ ཐུག ཆི ཡི  ང གིས ཁ འཕྱལ ལོང མེདཔ ཅིག གི བར ནརང གྲོལ གྱིས སྟག གཟིག བསད ད ནུག ལགས བློ ཐད རི སྦ རི བདེན བདེནམ འདིདེམ ཅིག ཨིན  ང གིས ཞུ མི འདིམི བདེན ཟེར བ ཅིནབཟོད པ དབང ཕྱུག ང ཡངགཡུས འདི གི ལྷ ཆོས སྐྱོང སྲུང མ ཚུ གིས བཞེས བཅུག ཨམ འབྲུག སྒྲ  ཁོ རྣམ རྒྱལ པའི མི ཁུངས ཨིན  རྣམ རྒྱལ པའི མི འབད ཞིནམ ལསརྣམ རྒྱལ པའི ཁ ཐུག ལས ར ཞུ འོང  ཁོ གིས ཞུ མི འདིཐད རི སྦ རི མི བདེན  ད རེས ཀྱི རྐྱེན ངན པའི བྱེལཝ འདི ནང ལུཁོང རྣམ རྒྱལ པའི མི ག ར རུབ སྟེངེའི ཚ བོ འདི བསད བསདཔ ཨིན  སྐྱིད སྡུག ནཱ ལས ར གཟིགས དགོ  རང གྲོལ གྱིས ངེའི ཚ བོ འདི བསད ད ནུགངེའི ཚ བོ འདི གི སྲོག ཚབ ལུརང གྲོལ ཁོ ར གི སྲོག ར ཞུ དགོ ལགས  རྒྱལ སྲས  མ པ  རང གྲོལ གྱིས པདྨ སྟག གཟིག བསད ད ནུག པདྨ སྟག གཟིག གིས སྨིན དྲུག བསད དཔ ཨིན མས  ཁྱོད ར འབྲུག སྒྲཔ དང རྣམ རྒྱལཔ གཉིསགཅིག གི སྲོག ཚབ གཅིག ལས ལེན རུང བཏུབ པས  ངེའི སྨིན དྲུག གི སྲོག ཚབཁྱོད གཉིས ག ལས ལེན ནི སྨོ  གྲགས པ རྣམ རྒྱལ  རྒྱལ སྲས ངེའི རང གྲོལ ལུ འདིཁྲིམས མི ཕོག མནོཝ མས  ག ཅི སྨོ ཟེར བ ཅིནསྨིན དྲུག འདི ཁོ གི ལྟོ ཚང ཅིག ཨིནམ མ ཚདཁྲིམས ལས དཔྱད སོང རུངསྨིན དྲུག བསད པའི སྲོག ལན འདིསྟག གཟིག གི སྲོག ལེན དགོཔ ཨིན  ངེའི རང གྲོལ གྱིས སྟག གཟིག བསད པ ལུ འཛོལ བ མིན འདུག ཟེར མནོཝ མས ལགས  རྒྱལ སྲས  དབའི གྲགས པ རྣམ རྒྱལ ཁྱོད ཀྱིས རང གྲོལ མི རྫུན ཟེར མི འདིརྩ ལས མི བདེན  ག ཁྱབ ཟེར བ ཅིནཁོ གིས དབང ཚད མེད པའི དབང ཚད བཟུང སྟེ གིས སྦེཁྲིམས ཐག བཅདཔ ལསཁོ ལུ ཁྲིམས ལས འགལ བའི ཉེས ཁྲིམས ཕོག ད རིས ལས ཁོ གྲོང ཁྱེར འདི ནང ལསམཐར བཤུད གཏང ནི ཨིན  ཁྱེད རྣམ རྒྱལཔ དང འབྲུག སྒྲཔ གཉིས ཀྱི བྱེལཝ འདི གི ཞོར ཁརངེའི མི ཚན ཅིག ཡངགླང ཤ ནོར བཙུགསཔ དེས བཙུགས ད ཡི མས  ཁྱེད ལུ འདི དང བསྟུན བསྟུན པའི ཁྲིམས ཅིགང གིས བཀལ གེ ནོ  གྲགས པ རྣམ རྒྱལ  རྒྱལ སྲས རིན པོ ཆེ གིསདེ སྦེ མཛད མ ད  ངེའི རང གྲོལ མཐར བཤུད ནི མེདཔ ཅིག སྦེ ར མཛད དགོ ལགས  རྒྱལ སྲས  ང རྒྱལཔོ གིས སྨྲ བ ལན གཅིག ཨིན རྒྱལ པོའི བཀའ དང ཆུ བོ ཆེན པོ འདྲཆུ བོ གྱེན དུ ལོག པའི དཔེ མི སྲིད ང གིས བློ ཚར གཅིག སླབ ཞིན ནདེའི གུ ཐད རི སྦ རི བཞག ནི ཨིན མས  ཁྱོད ར མིག ལས མིག ཆུ འཛག སྟེང ལུ གསོལཝ བཏབ མ བཏབ དོན དག ར མེད  ང གིས སླབ དོ བཟུམ སྦེ རཉིནམ ནངས པ ལས རང གྲོལ འདི ཡངགྲོང ཁྱེར འདི ནང ལས འཐོན མ འགྱོ བརག དེམ ཅིག སྦེ ནཱ ཕར ཚུར སྡོད སར མཐོང པ ཅིནཁོ ལས སྲོག ཚབ ལེན ནི ཨིནམགྲགས པ རྣམ རྒྱལ ཁྱོད ར གི སེམས ཁར ངེསཔ དྲག ཡར སོང ད  ཡོལ ལི བསྡམ  མཐོང སྣང གཉིས པ  འབྲུག སྒྲ པའི ལྡུམ ར ནང དབྱངས སྒྲོན ཐོན  དབྱངས སྒྲོན  སེམས ཁར  ཡར གླིང བཞི བསྐོར བའི ཉིམ ཁྱོདམགྱོགས པར མགྱོགས པར ལའི རྒྱབ ལུ འཛུལ སོང  ང ཉིམ ཁྱོད ལུ མ དགའ བར སླབཔ མེན  ང རང གྲོལ དང སོ སོ སྦེ སྡོད པ ལུསེམས མ དགའཝ ལསགཏམ འདི བཟུམ མ སླབ པར ཐབས མིན འདུག ཉིམ ཁྱོད ཕར འཛུལ ཡི འཛུལ ཡི གནམ ཕྱི རུ ཚུར ཐོན ཡི ཐོན ཡི འབདཝ དངེའི རྨགཔ རང གྲོལང དང འཕྱད པར འཐོན འོང ཟེར སླབ སླབཔ ཡོད  ནངས པ དྲོ པ ཉིམ ཁྱོད ལོག སྟེ ཐོན པའི བསྒང ལསངེའི རྨགཔ རང གྲོལ ཡངང བཀོ བཞག སྦེ འགྱོ དགོ  འདི བཟུམ གྱི མནོ བསམ གཏངམ ད འདིཉིམ ཁྱོད ལོག ཤར ནི མེད རུང བཏུབ པས ཟེར མནོཝ མས  ཨིན རུངཉིམ ཁྱོད ལུ སླབ ནི མེད ང བཅས རའི ཕམ གཉིས ར རྫུན  ད རིས ཉིམ ཁྱོད ནུབ པདྨའི ཕྱོགས ལུ འཛུལཝ ཅིགངེའི རང གྲོལ ང དང གཅིག ཁར ཉལ བར འཐོན འོང  ཉིམ ཁྱོད ཀྱིསང རང གྲོལ དྲན པའི དྲན ལུགས ལུཐུགས སྙིང རྗེ གཏིང ལས བསྒོམས ཏེགནམ ཕྱི རུ ཟེར མི འདིམ བཀག པར མགྱོགས པར གཏང ད  མ ཚབ ཐོན  ངེའི ཨ མ ལོག ཐོན འོངས ནུག མོ གིས རང གྲོལ གྱི སྐོར ལསང ལུ གནས ཚུལ ཅིག སླབ ནི འོང  མ ཚབ ལུཨ མ རང གྲོལ དང མ ཕྱད ག  ཁོ གི སྐོར ལས ག ཅི ཅིག འདི སླབ ནི འོང  སླབ མས ཨ མ  ཨེ ཁུག ཅིག གྲ སྒྲིག འབད དེ བཞག ཡི ག  མ ཚབ  ཨེ ཁུག འཚོལ བཞག ནི ར འོང  ཁྱོད ར ནེ སྦེ སྡོད  དབྱངས སྒྲོན  ཨ མ ང གིས ཁྱོད ལུ རང གྲོལ གྱི སྐོར ལས འདྲིཝ ད རཨ མ གིས ང མེས མེད བཅོས ཏེ ར བཞགཔ མས སྟེ  ཁྱོད ཀྱི འབད གཞག ལུ བལྟ བ ཅིནད རུང  ཁྱོད ཀྱིས ང ལུ གཏམ ཧན ཏོང ཏོ ཅིག སླབ ནི ཡོདཔ མས  མགྱོགས པར སླབ གནང མས ཨ མ  དགོད བྲ འབད ནི འདིནེ ཅིག སྦེ བཞག ད ད  མ ཚབ  ད རིས ཀྱི ཉིནམ འདི ལུ འབདནང བཅས ར མ སྨད ཆ ཁྱབ ག ར བསྐྱལ སར བསྐྱལ ད ཡི མས  ཁོ ནི ཚེ ལས འདས སོ ནུག ཁོ རོགས ཀྱིས བསད ད ནུག ག དེ འབད ནི ད དབྱངས སྒྲོན  དབྱངས སྒྲོན  ཡ བླ མ མཁྱེན ནོ  ག ཅི སླབཔ སྨོ ཨ མ གིས  མ ཚབ  ཁྱོད ར ཡ བླ མ མཁྱེན ནོ ཟེར སྡོད  ད རིས རང གྲོལ བླ མ མཁྱེན ཚར ནུག རང གྲོལ དབའི རང གྲོལ ཁྱོད རང གྲོལ ཨིན མས ཟེར བའི མནོ བསམ ག གིས གཏང ཚུགས ནི དབའི རང གྲོལ  དབྱངས སྒྲོན  ཨ མ ཁྱོད དམྱལ ཁམས བཅོ བརྒྱད ནང གི ལས མཁནཔ ཨིནམ འདྲས མེན ན  ག ཅི སྨོ  ང ལུ ནེ ཚུན ཚོད ཀྱི སྡུག བསྔལ ཕོག བཅུག སྟེ  ཁྱོད ཀྱིས འདི བཟུམ གྱི ལོ རྒྱུས སླབཔ དངེའི སེམས ཁར སྡུག བསྔལ ཕོག མི འདིདམྱལ བ མནར མེད ནང ལུམྱོང ནི གི སྡུག བསྔལ ཨིན མས སླབ ཤིག ཨ མ ཕྲང སྟེ ར སླབ ཤིག རང གྲོལ རོགས ཀྱིས བསད ད ནུག ཟེར ཡ  རང གྲོལ རང སྲོག རང གིས བཅད ད ནུག ཟེར ཡ  དེ སྦེ ཨིནམ དང མེནམང ལུ མགྱོགས པར སླབ གནང  ངེའི དོགས པ འདི མགྱོགས པར བསལ གནང ཨ མ  དེ ལས འབདནང ར སེམས ཀྱིས གྲོས ཐག གཅད དགོཔ ཡོད མི ཚུ ཡངམགྱོགས པར ཆོད ཚུགས ནི མས  སླབ སླབ མགྱོགས པར  མ ཚབ  ང གིས ང ར གི མིག ཏོ གིས ར མཐོང ཅི དབྱངས སྒྲོན  སྒྲོ གཟུགསམ སྒལ ཏོ ཁར བླུག མི འདིཕྲང ཕྲང ར དོན ཧིང གུ ཕོག ཆི ནུག ཕུངམོ དེསན ག རཁྲག གིས ཞལ ཚར ནུག གཟུགས ནང ཁྲག ཐིགས པ ཅིག ཡང མེད ནི འདི གིསགདོང ཡང སྐྱ ཐལ ཐལ སྦེ འདུག ང ནི རོ འདི མཐོངམ ཅིགསེམས ཀྱིས འདི ག ཏེ ལས བཟོད ཚུགས ནི མིག གིས ཡང བལྟ མ ནུམ  དབྱངས སྒྲོན  ཙིགཔ ཟ སྟེཨ མ ཁྱོད ཀྱིས ངེའི དོན ཧིང འདིསྦུག ལས བཀག ནི སྦེ ཨིན ན  མ པ  རང གྲོལ ཤི སོངམ ཐད རི སྦ རི བདེན པ ཅིནཁྱོད ཀྱིས ངེའི དོན ཧིང འདིཚར གཅིགལུ བཀག ད རུང བཏུབ  རང གྲོལ མིག ཏོ བཙུམས ཡར སོང པའི ཤུལ ལུང མིག ཏོ བརྒྱང སྡོད པ འདི རྩ ལས མི བཏུབ  ཁོ ཐལ བར  གྱུར བ ཅིན ང ཡང ཐལ བར འགྱུར ར འགྱུར དགོ  མ ཚབ  དབའི པདྨ སྟག གཟིག ངལ རངས མི རངས ཀྱི ཕོ རྒྱས ཁྱོད  ག ཅི སྦེ རོགས ཀྱི ལག པར ཤི དགོཔ སྨོ  ང ཤི དགོ མི འདི མི ཤི  ཁྱོད ཤི མ དགོ མི འདི ཤི སོང སྟེ དབའི  ཁྱོད ཀྱི རོ མཐོང དགོ པའི ལཱ དབའི ང  དབྱངས སྒྲོན  ཨ མ ཁྱོད ཀྱིས འབདནངེའི ཕོ རྒནམ པདྨ སྟག གཟིག དངངེའི རྨགཔ རང གྲོལ གཉིས ཆ ར ཤི སོང ནུག ཟེར ཡ  དེ སྦེ ཨིན པ ཅིནཁོང གཉིས མེད པའི ཤུལ ལུང འཛམ གླིང འདི ནང ག དེ སྦེ སྡོད ནི  མ ཚབ  པདྨ སྟག གཟིག གྱོངས སོང ཡི  རང གྲོལ གྱིས པདྨ སྟག གཟིག བསད དཔ ལས ཁོ གྲོང ཁྱེར འདི ནང ལསམཐར བཤུད བཏང ད ཡི  དབྱངས སྒྲོན  ཡ བླ མ དཀོན མཆོག གསུམ  རང གྲོལ གྱིས པདྨ སྟག གཟིག བསད ད ཡི ཟེར ཡ  མ ཚབ  ཨིན ཨིན རང གྲོལ གྱི ལགཔ གིས ཁྱོད རའི ཕོ རྒནམ བསད ད ནུག དབྱངས སྒྲོན  ཨའེ སྨོ  རང གྲོལཁྱོད ཀྱི ཕྱིའི གཟུགས ལུ བལྟ བ ཅིནམེ ཏོག དང འདྲ བས ནང ཧིང ཁར རྩང ཡོདཔ ཨིནམ ང གིས ཡངད རིས ལས བརྒལ ཏེ མ ཤེས  ཁྱོད ཀྱིས ལེགསཔ སེམས ཁར མི མནོ ཟོགཔོ ཁ ལས མ ཐོན པརང གིས ཁྱོད ལུ དེ ཚུན ཚོད བློ གཏད པའི མཐའ མརཁྱོད ཀྱིས ངེའི ཧིང བརྐུ ནི སྦེ ཨིན ན ཨའེ སྨོ མི གི ཕྱིའི གདོང ལུ བལྟ སྟེནང སེམས ཀྱི མནོ བསམ གཏང ཐངས ག ཅི ལས གྲུབ གྲུབ ཨིན ན ཤེས ཚུགས པའི རིག པ ག ཏེ ཡང མི འོང ནི མས  རང གིས ཤེས པའི བསྒང ལས ནིགཤིན པོ གིས མྱོང ནི མེད པའི སྡུག བསྔལརང གསོན པོ གིས མྱོང བཅུགཔ ཨིན པས  ད ག དེ སྦེ འབདཝ དྲག ག སྨོ ཨ མ  མ ཚབ  ད རེས ནངས པ གི ཕོ རྒྱས ཆ ཁྱབ ལུ འདིག གིས བློ གཏད ཚུགསཔ  ཕྱི རུ ཨིན ཨིན ར འདྲཝ སྦེ ཕ ཞིང ཡང བློས ཕོགདྲོ པ འབད བའི བསྒང ལས གཏམ ཚིལ མ ཕྱེད ཡང བློས མི ཕོག ཨ ནཱི རང གྲོལ འདི ཡངངོ ཚ ནི མེད པའི མི བཀྲ མ ཤིསཔ གཡང མ ཆགསཔ ལྟས ངན སྣ སི སི ཅིག ར ཨིན མས  དབྱངས སྒྲོན  དབའི ཨ མ ཁྱོད ཀྱིས ངེའི རང གྲོལ ལུགཏམ འདི བཟུམ སླབ ནི འདི གིསཁྱོད ཀྱི ལྕེ གུ རྨ འཐོན བཅུག ཤིག ངེའི རང གྲོལ འདིངོ ཚ ནི སྦེ སྐྱེས སྐྱེསཝ ཨིན ར མེན  ངོ ཚ ནི ཟེར བའི གཞི འདིཁོ ར རང ངོ ཚ སྟེ རང གྲོལ གྱི དཔྱལ བར ཆགས ར མི ཚུགས  བསོད སྡེ བསོད ནམས ཆགས ཏེ ཡོད མིའི དཔྱལཝ འདི ལུཁྱོད ཀྱིས ངོ ཚ ནི མིན འདུག ཟེརརྩ ལས སླབ མ ད  ང ར གིས ཡང ད ཅི ཁོ ལུ མ ཧན པའི གཏམག ཅི སྦེ སླབ དཔ ཨིན ན སྨོ  སླབ མི འདི ལྕེ འདི ཨིན པ ད ལྟ ར ང གིས ལྕེ འདིབཏོགས གཏང ད སྦེ སྡོད འོང  མ ཚབ  དབྱངས སྒྲོན ཁྱོད ར གི ཕོ རྒནམ གསད མི འདིཁྱོད ཀྱིས ལེགས ཤོམ སྦེ བརྩིཝ ཨིན ན  དབྱངས སྒྲོན  ང གིསང ར གི རྨགཔ ལུ ཟོགཔོ སླབ ནི སྦེ ཡ  རང གྲོལ ཁྱོད ཀྱིས ངེའི ཕོ རྒནམ ག ཅི སྦེ བསད དཔ སྨོ  མ པ  ཁྱོད ཀྱིསཁོ བསད པ ཅིནཁོ གིས ཁྱོད ཐད རི སྦ རི བསད དཔ འོང  ངེའི ཕོ རྒནམ གིས རང གྲོལ བསད ད པ ཅིནག དེ སྦེ བཟོད ཚུགས ནི ང  ངེའི ཕོ རྒནམ གི ཤུལ ལུ མིག ཆུ འཛག དགོ པའི ཁུངས ཅིག ཡང མིན འདུག མེད རུངངེའི ཕོ རྒནམ ཤི སོ ནུག ཟེརཝ དངེའི དོན ཧིང གིས བཟོད མ ཚུགས པའི སྐྱོ བ ཅིག སྐྱེསཔ ཨིན མས  དེ འབདཝ ད ངེའི རྨགཔ རང གྲོལ འདིད ལྟོ ངེའི གཉེན སྦེ ཕྱད དེདུས ཡུན གངམ མ སོངམ ལསཁོ མཐར བཤུད བཏང ད ནུག ཟེརཝ ད འདིངེའི དོན ཧིང སྦུག ལས གག དོ བཟུམ གྱི ན ཟུག རྐྱབ མས  ངེའི ཕོ རྒནམ ཤི སོང པ འདིངེའི སྡུག བསྔལ ལོག སངས ནི ཡོདཔའཇིག རྟེན ཀུན གྱི ལུགས སྲོལ ཨིན  རང གྲོལ མཐར བཤུད དེ གཏང ད པ ཅིནངེའི རྒྱུད ལུནམ ཡང སངས ནི མེད པའི སྡུག བསྔལ ཕོག ནི མས  ཨ མ ངེའི ཨ པ དང ཨའི ག ཏེ ཡོད གོ  མ ཚབ  ཁོང གཉིས ཆ རཔདྨ སྟག གཟིག གི ཕུངཔོ གི གདོང ཁརགནམ མེད ས མེད མྱ ངན འབད དེ སྡོད ནུགཁྱོད ར ཡངཁོང གཉིས འབད སར འགྱོ དགོ མནོ བ ཅིནང གིས བསྐྱལ བྱིན གེ  དབྱངས སྒྲོན  ངེའི ཕམ གཉིས ནིཕོ རྒནམ པདྨ སྟག གཟིག གི དོན ལུམྱ ངན འབདཝ ཨིན མས  ཁོང གི སྡུག བསྔལ འདི ནིམགྱོགས པ ར སངས ནི ཡོད  ང ནི རང གྲོལ མཐར བཤུད བཏང ད ནི འདི གིསནམ ཡང སངས ནི མེད པའི སྡུག བསྔལ མྱོང དགོ པས  སྟེ ཨ མ ཁྱོད རང གྲོལ དང ཚར གཅིག འཕྱད སོང བཏུབ ག  ཁོ ནཱ འོང མ ནུམ པར སྡོད སྡོདཔ འོང  ཁོ གྲོང ཁྱེར འདི ནང ལས འཐོན མ འགྱོཝ ལསད རིས ཕྱི རུ ང དང ག དེ སྦེ ཨིན རུང འཕྱད པར ཤོག ཟེར སླབ ད  ཨ མ ད རིས ཁྱོད ཀྱིས རང གྲོལང འབད སར ཁྱིད དེ འོང མ ཚུགས པ ཅིནནངས པ ངེའི མལ ཆ ནངཁྱོད ཀྱིས ང རོ སྦེ མཐོང མས  མ ཚབ  འེང འེ ང གིས རང གྲོལག དེ སྦེ ཨིན རུང ཁྱིད དེ འཐོན འོངཁྱོད ཀྱིས དེ སྦེ འདིརྩ ལས འབད མ ད མས  རང གྲོལ ག ཏེ ཡོད ག  ང གིས ཤེས  ཁོ ཨ ཞང གི མཚམས ཁང ནང སྡོད སྡོདཔ འོང  དབྱངས སྒྲོན  སོང སོང ཨ མ ཨ ནཱི མཛུབ དཀྱི འདི ཡང ཁོ ལུ སྤྲོད ད མས ཨ མ  མ ཚབ འཛུལ  ཡོལ ལི བསྡམ  མཐོང སྣང གསུམ པ  མཚམས ཁང ནང མཚམས པ བཞུགས  མཚམས པ  རང གྲོལ ནཱ ཤོག ཤིགཁྱོད ར འདྲོག ར མི དགོ  ད ལྟོ ནཱ ལུ ག ཡང མེད  མ པ  དབྱངས སྒྲོན དང ཆ གཉེན རྐྱབ ནི འདི གིསཁྱོད རྐངམ གཅིག ཕྱི ཁར རྐངམ གཅིག ནང ན སྦེཁྱོད ལུ སྟབས མ བདེཝ སྦོམ ཡོད ཨིན རུང ཁྱོད ར ནང དོག མི དགོ མས  རང གྲོལ  ཨ ཞང མཚམས པ གནས ཚུལ ག དེ སྦེ ར འདུག གོ ད རིས ང གིས འབད མིའི ལཱ འདིང ར གིས ཡང བདེན འཛིན རེ མ ཚུགས ད རྒྱལ སྲས ཀྱིས ང ལུ ཉེས ཁྲིམས ག ཅི བཟུམ ཅིག ཕོག ཟེར བཀའ གནང ཡི ག སྨོ  མཚམས པ  རྒྱལ སྲས ཀྱིས ཁྱོད ལུ ཐུགས རྗེ གཟིགས ནུག ཉེས ཁྲིམས ཡངས ཡངས ཅིག ལས བརྒལ ཏེ མ བཀལ བས  གཞན དལ གཞི ཁྲིམས དང འཁྲིལཝ དསྲོག ཚབ སྲོག ར ལེནམ ཨིན རུངསྟག གཟིག གི སྲོག ཚབ ཁྱོད ཀྱི སྲོག མ ལེན པས  དེ འབདཝ དཁྱོད གྲོང ཁྱེར འདི ནང ལསམཐར བཤུད གཏང ནི ཨིན ཟེར བའི གྲོས ཐག ཆོད སོང ནུག རང གྲོལ  ང མཐར བཤུད གཏང ནི ཨིན མས ཟེར ཡ ལགས  དེ སྦེ རྩ ལས གསུང མ ད  གསུངས པ ཅིནསྟག གཟིག གི སྲོག ཚབང ར གི སྲོག ལེན ནི ཨིན མས ཟེར གསུང ད  མཐར བཤུད གཏང ནི ཨིན མས ཟེརཝ ད འདིངེའི སེམས ཀྱིས རྩ ལས ར བཟོད མི ཚུགས པས ལགས  མཚམས པ  ང གིས ག དེ འབད ནི སྟེ ཁྱོད གྲོང ཁྱེར ཝ རོ ན ལུ སྡོད མི ཆོག ཟེར བའི བཀའ གནང ཚར ནུག ཁྱོད ར སེམས ཀྱིས བཟོད ཚུགསཔ འབད ཤིག ས ཝ རོ ནའི གྲོང ཁྱེར རྐྱངམ གཅིག གིས མི དོ བ སྟེ  འཛམ གླིང འདི ནང ལུས ཕྱོགས ཁྱོད ར ག དགའ སར འགྱོ དགོ མནོ མི དེ ཁར འགྱོ ནི ཡོད རང གྲོལ  རང གྲོལ  ང གྲོང ཁྱེར ཝ རོ ན ལས མཐར བཤུད གཏང ད པ ཅིནང འཛམ གླིང འདི ནང ལས མཐར བཤུད བཏང བཏངམ བཟུམ ཅིག ར ཨིན  ང ཤི སོངམ བཟུམ ཅིག འོང ནི མས  དེ སྦེ ར ཨིན པ ཅིནམཚམས པ རིན པོ ཆེ གིས ང གསད གནང རུང བཀྲིན ག ནི བ ཆེ ནི མས ལགས  མཚམས པ  དབའི རང གྲོལ ཁྱོད ཀྱིས མནོ བསམ དེ སྦེ མ གཏང  དལ འབྱོར མི ལུས རིན ཆེན འདིའཐོབ པར གནམ མེད ས མེད ལཱ ཁག ཡོད  ཚར གཅིག ཐོབ པའི དུས ཚོད འདི ལུཚུལ དང མ མཐུནམ སྦེ ཤི ནི འདི རྩ ལས མི རུང  ད རིས རྒྱལ སྲས མཆོག གིས ཡངཁྱོད ལུ སྐྱིད སྡུག ཐུགས ལས མ ཡོལ བར གཟིགས ཏེཁྱོད གསད ནི འདི མཐར བཤུད ནི ལུ བཀོད རྒྱ གནང ནུགའདི ཁྱོད ཀྱིས མི གོ བས སྦོ  རྒྱལ སྲས ཀྱིས ཁྱོད ལུ སྙིང རྗེ བསྐྱེད ནུག མེན ན  རང གྲོལ  འདི སྡུག བསྔལ ཧེང སྐལ ར མྱོང བཅུག ནི གི སྙིང རྗེ ཨིན མས  ཨ ནཱི གྲོང ཁྱེར ཝ རོ ན ལུངེའི དབྱངས སྒྲོན ཡོད ནི འདི གིསང གིས གྲོང ཁྱེར འདི དགའ ལྡན ལྷའི ཞིང ཁམས བཟུམ ཅིག སྦེ ཆ བཞགཔ ཨིན  ནཱ ཝ རོ ན ལུ ཡོད པའི རོགས བྱ དང བྱི ཅུང བྱི ལི རོ ཁྱི ཐ ན ཤིང དང རྡོ གིས ཡངངེའི དབྱངས སྒྲོན མཐོང ཚུགས ནི མས རང གྲོལ གྱིས ནི མོ མི མཐོང ནི མས  ག ཅི སྦེ ཟེར བ ཅིནཁོ འདི ནང ལས མཐར བཤུད བཏང ད ནུག ང གིས དབྱངས སྒྲོན མེད པའི སྡུག བསྔལ འདིརྩ ལས ར མྱོང མི ཚུགས  ང སྡུག བསྔལ འདི བཟུམ མྱོངས ཡང མི མྱོང གོ  ད སྡུག བསྔལ འདི བཟུམ མྱོང མ དགོ པའི ཐབས ལུཨ ཞང མཚམས པའི ནངང མགྱོགས པར ཤི ཚུགས པའི སྨན ཅིག ཡོད པ ཅིན ཞུ གེ  མཚམས པ རིན པོ ཆེ གིས ཐུགས སྙིང རྗེ བསྒོམ ཤེས པ ཅིནང མགྱོགས པར ཤི ཚུགས པའི དུག ཅིག གནང སྟེསྙིང རྗེ བསྐྱེད གནང ཟེར ཞུ ནི ཨིན ལགས  མཚམས པ  ང གིས བློ ཅིག སླབ གེ ནོ  ཁྱོད ར ལེགས ཤོམ སྦེ ཉན ཤིག རང གྲོལ  གཞན ག ཅི གསུངས རུང གསུང ད  ང མཐར བཤུད དེ བཏང པའི སྐོར ལས འབདནརྩ ལས གསུང མ ད ལགས  མཚམས པ  མཐར བཤུད བཏང ད ཡི ཟེར བའི ཚིག དང དོན དག འདིཁྱོད ཀྱིས སེམས ཀྱིས བཟོད ཚུགས ནི གི དོན ལུང གིས ཁྱོད ལུ བསླབ བྱ ལེགས ཤོམ ཅིག བྱིན གེ ནོ  རང གྲོལ  ང དང དབྱངས སྒྲོན གཅིག ཁར སྡོད ཚུགས པའི བསླབ བྱ ཨིན པ ཅིན གསུང ད དེ མིན གསུངས མ གསུངས དོན དག མེད  མཚམས པ  ཨེང རོགས མི འཆོལ འཆོལཝ ཆ ཁྱབ ལུཉན ནི གི རྣམ ཅོ ཟེར ཡང མེདཔ འདྲས སྦོ  རང གྲོལ  མི ང བཟུམ ཅིག ལུཉན ནི གི རྣམ ཅོ ག ལས འོང པ  རོགས མི མཁས པ ཆ ཁྱབ ལུམི སྡུག བསྔལ མྱོང སར གཟིགས ནི གི སྤྱན ཡང མིན འདུག སྦ  མཚམས པ  དེ སྦེ ཨིན པས ག  བཏུབ པས དེསན ཁྱོད ཀྱི སེམས ཁར སྡུག བསྔལ འདི བཟུམ མྱོང དགོ པའི ཁུངས ག ཅི ཨིན ནང གིས དབྱེ ཞིབ འབད གེ ནོ  རང གྲོལ  ཨ ཞང མཚམས པ  ང གིས མྱོང མི སྡུག བསྔལ འདིཁྱོད ཀྱིས མྱོང ར མ མྱོང ནི འདི གིས ངེའི སྡུག བསྔལ འདི ཁྱོད ཀྱིས བསལ ར མི ཚུགས  དཔེར ན  ཨ ཞང མཚམས པ ལོ དང ན ཚོདང བཟུམ ཅིག སྦེཁྱོད དང དབྱངས སྒྲོན སེམས མཐུན གཉེན རྐྱབ སྟེ དུས ཡུན ལེ ཤ མ སོང  ཁྱོད ཀྱིས དབྱངས སྒྲོན གྱི ཕོ རྒནམ གསད དགོཔ བྱུང  དེ ལསཁྱོད ར མཐར བཤུད བཏང པ ཅིནཁྱོད ཀྱི ཐུགས ལུ  སྡུག བསྔལ ད ལྟོ ང ལུ ཕོག དོ བཟུམ ཅིག ཕོག འོང  ཁྱོད ཀྱིས མཛད བྱ ད ལྟོ ང གིས འབད དོ བཟུམ སྦེ མཛད འོང  ཁྱོད ཀྱིས ད ལྟོ ར འཇིག རྟེན ཕ རོལ ཏུ འབྱོན ནི ཟེར གསུང འོང  འདི བཟུམ གྱི སྡུག བསྔལ ནཱ གིས མྱོང ར མ མྱོངས  སྒོ བརྡུངས  མཚམས པ  རང གྲོལ མི ཅིག གིས སྒོ རྡུང དེས  ཡར ལོངས སྦེཕར མཆོད བཤམ ནང གཡིབས སྡོད སོང  ཁྱོད འཚོལ མི རེ མེན ན སྨོ  རང གྲོལ  ང ནི བྱ བ འདི བཟུམ ཅིག ལུ ཐུག དགོཔ འདི ནི ཐུག ཚར ཡི  འཚོལ མི མ ཚད གསད མི འོངས རུང ཁྱད མེད  དོ རུང སྒོ བརྡུངས  མཚམས པ  མི འདི གིས སྒོ རྡུང ཐངས ཡངརྣམ རྟོག ལང སི སི སྦེ རྡུང མས སྦ ཡ  ག སྨོ ཁྱོད ཨ ཙི སྒུགས མས  ཁྱོད འཚོལ མི ཐད རི སྦ རི འོང ནི མས  མགྱོགས པར གཡིབས སོང  སྒོ བརྡུངས  མ ཚབ  རྒྱབ ལས  སློབ དཔོན མཚམས པ སྒོ ཕྱེ གནང  ང དབྱངས སྒྲོན གྱི མ ཚབ ཨིན  མ ཚབ ཐོན  རང གྲོལ ནཱ ཡོད ག ལགས  མཚམས པ  བལྟ ཤིག ཨ ཕ མི འཆོལ ལོང ཅིག བཟུམ སྦེས ཁར འགྱེལ རིལ འཕང རིལ རྐྱབ སྟེ སྔུ སྡོད ནུག མ ཚབ  ཨའེ ངེའི དབྱངས སྒྲོན འདི ཡངཕར ལུ འ ནཱི སྦེ སྡོད ཡོད  ཁོ ཡང ནཱ དེ སྦེ སྡོད སྡོདཔ འདྲས སྦོ  རང གྲོལ ཡར ལོངས ཤིག དེ སྔུ སྔུ བ གིས ཕན མི ཐོགས  ཡར ལོངས ཤིག ཨ མ སླབ གེ  རང གྲོལ ལོངས  རང གྲོལ  ཨ མ ངེའི དབྱངས སྒྲོན ག དེ སྦེ ཡོད གོ  ད རིས ང གིས བྱ བ འདི བཟུམ ཅིག འབད ད ནི འདི གིསམོ ཡང ང ལུ རེ ཐག ཆོད སོངམ འོང  ང བཅས གཉིས གཉེན རྐྱབ པའི ཤུལ ལུ ཤར བའི དགའ བའི ཉིམ འདིཤར ལོང མེད པར ལོག འཛུལ སོ ཡི  སྟེ ཨ མ དབྱངས སྒྲོན གྱིས ངེའི སྐོར ལས ག ཅི ར སླབ དེས  མ ཚབ  དབྱངས སྒྲོན གྱིས ག ཅི སླབ པ སྔུཝ སྔུ སར སྡོད དཔ མས  འཕྲལ འཕྲལ སྐབས མོ ར གི ཕོ རྒནམ པདྨ སྟག གཟིག གི མིང བཏོན ཏེ བྱེལ སྐད ཤོར  འཕྲལ འཕྲལ སྐབསཁྱོད ཀྱི མིང བཏོན ཏེ དྲན མེད བརྒྱལ སྡོད དཔ མས  རང གྲོལ  ཨའེ ད རིས འདིངེའི མིང འདིམོ གི རྣ བར ཀྲོབ མདའ ལས ཐོན པའི མདིའུ བཟུམ སྦེ ཚོར དོ ཡོདཔ མས  ག ཅི སྦེ ཟེར བ ཅིནའ ནཱིའི མིང འདི གིསམོ གི སྤུན ཆ གསད ནི འདི གིསམོ ཡང མིང འདི ལུ བལྟ སྟེ ཞེན པ ལོག དོ འོང  ཨ ཞང མཚམས པ འ ནཱིའི མིང རང གྲོལ ཟེར མི འདིངེའི གཟུགས ཀྱི ནང ནག ཏེ ལུ གཏམས ཏེ ཡོདཔ ཨིན ནའ ནཱིའི ཧོངས ལུ ཡོད ཟེར མི འདི གསུང ད  ང གིས ད ལྟོ རརང གྲོལ ཟེར བའི མིང འདི བཏོན བཀོ ད ནི  གྱི ཅུ འབལ ཏེ ལྕེབ ནི འབདཝ དམཚམས པ གིས གྱི ཅུ འཕྱོག མཚམས པ  ཨའེ ཁྱོད ཀྱིས དེ སྦེ མ འབད རང གྲོལ  ཁྱོད གཟུགས ལུ བལྟ བ ཅིནཕོ རྒྱས ཨིན མས ཟེརནཁྱོད ཀྱི འབད གཞག འདིཨམ སྲུ མོ རེངསམོ ཅིག བ སྐྱོ བས སྦ ཡ  འཁོར བ འདི ནང ལུ སྐྱེས ཞིནམ ལས སྡུག བསྔལ མ མྱོང མི ག ཡང མེད  དེ མ ཚདད ལྟོ འདི ཁྱོད ལུ བཟོད མ ཚུགས པའི སྡུག བསྔལ ཅིག མ ཕོག ཟེར མནོཝ མས  ཁྱོད ར མནོ བསམ ལེགས ཤོམ སྦེ བཏང བལྟ ཤིག པདྨ སྟག གཟིག གིས གྱི འབལ ཏེ ཁྱོད གསད པར འོངམ དཁྱོད ཀྱིས ཁོ གསད མ ཚུགས པ ཅིནཁོ གིས ཁྱོད བསད དཔ འོང མེན ན  དེ འབདཝ ལསད ལྟོ ཁྱོད གསོན པོ སྦེ ཡོད མི འདི ལུ བལྟ སྟེཁྱོད སེམས སྐྱོ ནི མེན པར དགའ དགོཔ ཅིག ཨིན མས  དེ མ ཚདད ལྟོ ཁྱོད ལུ མ ཐེག པའི ཁྲིམས ཡང ང གིས བལྟ བ ཅིནམ ཕོག པས  ཁྱོད ལུ དཀོན མཆོག གིས ཐུགས རྗེ གཟིགས ནུག ཟེར སླབ ནི ཨིན  ཁྱོད རང སྲོག རང གིས བསྒྲལ ནི གི མནོ བསམ གཏང དགོཔ ར མིན འདུག དེ བ འདི ཁྱོད ར ད རིས ཕྱི རུ དབྱངས སྒྲོན འཕྱད པར སོང  དེ གི སྐོར ལསདབྱངས སྒྲོན ལུ གོ བ ལེགས ཤོམ སྦེ བཤད དེ སླབ པ ཅིནམོ གིས ཡང ཉན མ བཏུབཔ ཅིག མི འོང  སྟེ ནངས པ དྲོ པ གནམ ཤར མ དཀརཝ ལསཁྱོད ར མཎྜལ གླིང གི གྲོང ཁྱེར ནངག གིས ཡང མ མཐོངམ སྦེ བྱོག སོང  ཁྱོད ར སྐབས ཅིག གི དོན ལུམཎྜལ གླིང ལུ སྡོད ད  མ པ  ད ལྟོ ཁྱོད དང དབྱངས སྒྲོན གཉེན རྐྱབ དཔ ཨིནམ ང དང མ ཚབ དེ ལས པ སངས ལས བརྒལ ཏེ གཞན ག གིས ཡང མི ཤེས  ཨིན རུངང བཅས ཀྱིས རྒྱལ སྲས ལུ གསལ ཆ ཅིག ཞུ སྟེ ཁྱོད དབྱངས སྒྲོན དང གཅིག ཁར འཛོམས ཏེ སྡོད ཚུགས པའི གནས སྐབས ཅིགང བཅས ཀྱིས ག དེ དྲག དྲག འབད གེ  སྟེ འཕྲལ ཕྲལ ར ང བཅས ཀྱིསདབྱངས སྒྲོན དང ཁྱོད རའི ཕམ གི སྐོར ལསགནས ཚུལ ཡི གུ རེ མ ཆདཔ སྦེ གཏང འོང  སྟེ འཛོམས པ ཁྱོད མགྱོགས པར སོང ཞིནམ ལསདབྱངས སྒྲོན ལུ རང གྲོལ འོང དོ ཟེར སླབ ད  མ ཚབ  ཡ ཡ ང གིས དེ སྦེ འབད གེ  མ ཚབ འཛུལ  དེ ལས ལོག སྟེ ལོག ཡ བརྗེད སོངམ མས  ཨ ནཱི མཛུབ དཀྱི འདིདབྱངས སྒྲོན གྱིས ཁྱོད ལུབསྐྱལ གཏང དེས  ཁྱོད ར ཡང མགྱོགས སུ ཅིག སྦེ འོང ནི མས  ད འཕྱི དོ  མཛུབ དཀྱི རང གྲོལ ལུ སྤྲོད  མ ཚབ འཛུལ  རང གྲོལ  ཨེང དབྱངས སྒྲོན ཁྱོད ཀྱིས མཛུབ དཀྱི འདི བསྐྱལ གཏང ནི འདི གིསངེའི སེམས ཁར ཆགས པའི དོགས པ ཚུག ར བསལ ད ཡི མས  མཚམས པ  ཡ ད རང གྲོལ ཁྱོད ག གིས ཡང མ མཐོངམ སྦེ འགྱོ དགོ མས ནངས པ དྲོ པ གནམ ཤར མ དཀརཝ ཅིག ལསགྲོང ཁྱེར མཎྜལ གླིང ལུ སོང  ལམ བདའ སྟེ ཡང རིགཔ ན འཐན བསྒྱིམ དཀོན མཆོག ལུ གསོལཝ བཏབ སྟེ ལེགས ཤོམ སྦེ སོང མས རང གྲོལ  སྟེ ཁྱོད ར གི གྱི ཅུ འདི ཡང འབག སོང  ཧེ མ རང གྲོལ གྱི ལག པ ལས འཕྱོག མིའི གྱི ཅུ ལོག སྤྲོད  རང གྲོལ  མ གཞི ང དབྱངས སྒྲོན དང འཕྱད པར འགྱོ ནི འབདཝ དསེམས དགའ རུང ནཱ ཨ ཞང མཚམས པ རིན པོ ཆེ དང ཁ བྱལཝ ད ནིའདི གིས སེམས གདིང ལས ར འཁྲུལ ཏེ འོངམ མས  ད ཨ ཞང མཚམས པ གིསད ལྟོ ཚུན ཚོད ཀྱི བར ནམི ང བཟུམ ཅིག ལུསྐྱིད སྡུག སྦོམ གཟིགས ཏེ གནང མི འདི ལུང གིས ཡང བཀྲིན ཡང ལས ཡང དུ བསམས ཏེ སྡོད འོང  ལོག སྟེ སྐུ ལུ འགྱུར བ མེད གསུང ལུ འགག པ མེད ཐུགས ལུ འཁྲུལ བ མེདཔ སྦེཞལ ཡང ལས ཡང དུ མཇལ བའི སྨོན ལམ ཞུ གེ  ཕྱག དབང ཞུ  ཡོལ ལི བསྡམ  མཐོང སྣང བཞི པ  འབྲུག སྒྲ གི ཁྱིམ ནངའབྲུག སྒྲ ཨམ འབྲུག སྒྲ དང དཔལ བཟང ཐོན  དཔལ ལྡན འབྲུག སྒྲ  ད རེས སྐབས ཅིགང བཅས ཕ སྤད མ སྨད ཆ ཁྱབདབང ཐང རྒུད པའི ཉིན མ ལུ ལྷོད དེམིག ཏོའི ནང ལས མིག ཆུ ཡངཁྲག འཛག སག ས གི སྡུག བསྔལ འདི བཟུམ ཅིག ཕོག སྟེ ཡོདཔ ལསདབྱངས སྒྲོན དང ཁྱོད གཅིག ཁར གཉེན རྐྱབ ནི གི སྐོར ལསལོ རྒྱུས ཅིག ག ནི ཡང སླབ མ ཚུགས  དབྱངས སྒྲོན ཡངམོ ལུ སྤུན ཆ ཡོད རུང མེད རུངཔདྨ སྟག གཟིག གཅིག ཨིན ཟེར ཨིནམ འདྲས  མོ ཡང སྟག གཟིག ཚེ ལས འདས སོང པའི ཤུལ ལུད ལྟོ ཡང མྱ ངན འབདཝ འབད སར སྡོད ནུག ཨིན རུང སྐྱེ བའི མཐའ མར ཤི ནི འདིམི རྟག པའི རང བཞིན ཨིནམ ལསདེ ལུ ཐབས གཞན ག ནི ཡང མིན འདུག ད འཕྱི སུ ཅིག ཡང ཡར སོང ནུག ཁྱོད ནཱ མ འོངས པ ཅིནང ད ཅི ལས ཉལ དཔ འོང  དཔལ བཟང  ཡ དེ འབད བ ཅིནལགས སོ ཨམ  ང ཡར སོ ཡི མས  དབྱངས སྒྲོན ལུད རིས ང ནཱ འོངས ཡི ཟེར སླབ ད མས  ཨམ འབྲུག སྒྲ  འེང འེའདི ང གིས སླབ འོང  ད ལྟོ འདིམོ སྔུཝ སྔུ སར སྡོད ནུག ང གིས ནངས པ དྲོ པ སླབ གེ  དཔལ བཟང འགྱོ ནི འབདཝ ད འབྲུག སྒྲ གིས བོ  དཔལ ལྡན འབྲུག སྒྲ  དཔལ བཟང ང གིས འབད རུང ངེའི དབྱངས སྒྲོན འདིཁྱོད དང ཆ གཉེན རྐྱབ ཚུགསཔ ཅིག ག དེ སྦེ ཨིན རུང འབད ནི ཨིན  ང གིས བལྟ རུངདབྱངས སྒྲོན གྱིས མི བཏུབ ཟེར སླབ འོང མནོ བའི དོགས པ རྩ ལས ར མེད  ཨམ འབྲུག སྒྲ ལུ  ཁྱོད མ ཉལཝ ལསདབྱངས སྒྲོན འབད སར སོང སྟེངེའི དཔལ བཟང གི སྐོར ལསལེགས ཤོམ སྦེ སླབ ད  སྟེ མོ ལུ སླབཔ ད  ཁྱོད རྣཝ ཉན དོ ག དབའི  གཟའ ཕུར བུའི ཚེ ཡ  དཔྱད རིག གཏང ཚེད རིས གཟའ ག ཅི ཨིན ན  དཔལ བཟང  ད རིས གཟའ མིག དམར  ཨིན ལགས  དཔལ ལྡན འབྲུག སྒྲ  གཟའ མིག དམར  ཨིན པ སྟེད རིས དེ འབདནགཟའ ཕུར བུའི ཚེ འབདནཨ ཙི ཧ ར ཧ བས  གཟའ པ སངས  ལུ སྦེ བཞག གེ སྨོ  ཨམ འབྲུག སྒྲ ལུ  དབྱངས སྒྲོན ལུ སླབ མས  གཟའ པ སངས  ཀྱི ཚེམོ ཨ ནཱི ཕོ རྒྱས དོད རིལ རི འདི དང གཅིག ཁར གཉེན རྐྱབ ནི ཨིན ཟེར  དཔལ བཟང ལུ  སྟེ ཁྱོད ཀྱིས འབདན བཏུབ པས ག  མ པ  ངེའི ཚ བོ འདི ཡང གྱོངས ཏེདུས ཡུན གངམ མ སོངམ ལསཁྱེད གཉིས ཀྱི གཉེན གྱི དགའ སྟོན འདི རྒྱས ཤིང རྒྱསཔ སྦེ འབད བ ལུ ནིཨ ཙི རོགས ཀྱི མིག ཁར མི འཇའ ནི མས  དེ འབདཝ ལས མགྱོནམོ ཡང གངམ མ བོ པརང བཅས རའི ཉེ ཚན ཚུ དང སྦེརྟེན འབྲེལ གྱི ཚུལ མ ཉམས ཅིག སྦེ འབད ད གེ  གཟའ པ སངས  ལུ འབད བརསྟབས མ བདེཝ མེད ག དཔལ བཟང  དཔལ བཟང  ང ལུ འདི སྟབས མ བདེཝ ག ནི ཡང མེད  གཟའ པ སངས  ནངས པ འབད རུང  བཏུབ པས མནོཝ མས  དཔལ ལྡན འབྲུག སྒྲ  ཡ དེསནད རིས ནེ ཅིག སྦེཁྱོད ཡང ཉལ བར འགྱོ ནི མས མེན ན  སྟེ གཟའ པ སངས  ཀྱི ཚེ འབདནཐད རི སྦ རི ཨིན མས  དཔལ བཟང  ལགས སོ དེསན ཡར སོ ཡི ལགས  དཔལ བཟང འཛུལ  ཨམ འབྲུག སྒྲ  ད རིས འཕྱི སུ ཅིག ཡང ཡར སོ ནུག འདི མ ཚདཨ ལུ འདི མ དཀྲོགས པར བཞག པ ཅིན དྲག ནི མས  སླབ ནི ཚུ ནངས པ དྲོ པ ཧ ལས སླབ དགོ ནི མས  ཤོག ད ཉལ བར འགྱོ གེ  དཔལ ལྡན འབྲུག སྒྲ  དེ སྦེ འབད རུང བཏུབ པས  འགྱོ ཤིག ཡོལ ལི བསྡམས  མཐོང སྣང ལྔ པ  གནམ ཤར དཀར བའི མཐོང སྣང  དབྱངས སྒྲོན གྱི ཉལ ཁྱིམ ནངརང གྲོལ དང དབྱངས སྒྲོན  རང གྲོལ གྱིས དབྱངས སྒྲོན ལུ གླུ འཐེན  དགའ ལྡན ལྷ ཡུལ འདྲ བའི ཝ རོ ན བློ གཏད ཧིང གཏད འདྲ བའི དབྱངས སྒྲོན གསན གཅིག སེམས གཅིག ལུ ཐེ ཚོམ མ ཟ བར དམ ཚིག དར གྱི རི མོ བྲི སྨ རེ ཁྱོད ཀྱི སེམས འདི རྒྱ ཡི མདོངས སྒྲོ འདྲ ངེ གི སེམས འདི གཡུ ཁྲའི བུམ པ འདྲ མདོངས སྒྲོ རྒྱ གར ཤར ལུ མ བཏང པར གཡུ ཁྲའི བུམ པའི རྒྱན ལུ བཞག གནང མས རང སེམས གཉིས ཀུ ཆུ དང ཨོ མ འདྲ ཆུ དང ཨོ མ ནམ ཡང འབྲལ ས མེད ངེ གི སེམས འདི ཁྱོད ལུ དགའ བ སྨོ ཁྱོད ཀྱི སེམས འདི ང ལུ བརྩེ བ སྨོ གོང མའི བཀའ དང ཕ མའི གཡོ འཕྲུལ གྱིས སོ སོ རང སར འབྲལ ཚེ སེམས རེ འཁྲུལ དབྱངས སྒྲོན  རང གྲོལ དཁྱོད འགྱོ ནི སྦེ ཨིན ན  ད ལྟོ འདི ཨ ཙི སྡོད དབའི  གནམ ར མ ནངས པས  ད ལྟོ སྐྱ དིང དི སྦེ མཐོང མི འདིཉིམ གི འོད མེན པར ཟླཝ གི བཀྲག ཨིན མས  ཨ ཙི སྡོད མས རང གྲོལ  རང གྲོལ  མེན དབྱངས སྒྲོན གནམ ནངས དེས  འདི ཉི མའི འོད ར ཨིན  ཁྱོད ར ཡར ལོངས ཏེ བལྟ ཤིག ཕྱི ཁར སྐྱ དིང དི རཡར སོང ནུག ད ང གསོན པོ སྦེ སྡོད དགོ པ ཅིན དྲག ང ཁྱོད དང མཉམ གཅིག སྡོད དགོ མ མནོ བར མེན  ང སྲོག དང འབྲལ འོང མནོ འདྲོགས ཏེ ཨིན  དབྱངས སྒྲོན  མེན ཟེར དབའིད ལྟོ གནམ ར མ ནངས པས  དུས ཡུན ཨ ཙི འབད རུང  གཅིག ཁར སྡོད དབའི  ཁྱོད གནམ ཤར མ དཀརཝ ལས རགྲོང ཁྱེར མཎྜལ གླིང ལུག དེ སྦེ འགྱོ ནི  སྡོད མས རང གྲོལ  ང གིས སླབཔ ད ཉན མས  རང གྲོལ  དེསན དབྱངས སྒྲོན སྡོད ད གེ  མ གཞི ང ཁྱོད དང ཁ བྱལ ཏེ འགྱོ བ འདིཤི བ ཐུག རུང སེམས དགའ བས  ང ཤི བར དགའ བའི ལོ རྒྱུས མེན  ང ཁྱོད དང ཁ འབྱལ བར མ དགའཝ ལསགཏམ དེ སྦེ མ སླབ ཐབས མིན འདུག ཨིན མས ད ལྟོ འདིཉི མའི འོད མེན པརཟླ བའི འོད ཕོག ཕོགཔ ཨིན མས  ང ཁྱོད དང མཉམ གཅིག སྡོད ནི ཡོད པ ཅིནང རོགས ཀྱིས བཟུང སྟེ བསད ད རུང འགྱོད པ མེད  དབྱངས སྒྲོན  སླབ ཚེ གནམ ནངས ད ནུག སོང ད ཁྱོད ར སོང  སྐྱ དིང དི སྦེ མཐོང མི འདིཟླ བའི བཀྲག མེན པར ཉིམ གི འོད མས  སོང ད མགྱོགས པར སོང  ད ལྟོ ར རོགས ཀྱིས ཁྱོད མཐོང འོང  གནམ འདི འགྲོས ཀྱིས འགྲོས ཀྱིསཤར དཀར ཡི དཀར ཡི ཚུར འོངམ མས  རང གྲོལ  གནམ འདིཤར དཀར ཡི དཀར ཡི འོངམ དངེའི སེམས འདིམང སུ མང སུ འཁྲུལ ཏེ འོངམ མས  མ ཚབ ཐོན  མ ཚབ  དབྱངས སྒྲོནད ལྟོ ཨའི ཁྱོད དང འཕྱད པར འོང ནི འབད དེས  རང གྲོལ སོང ས  བལྟ ཤིག གནམ ནངས ད ནུག དབྱངས སྒྲོན  སོང ད བཏུབ ག རང གྲོལ  ད ལྟ ར ཨའི འཐོན འོང  རང གྲོལ  ཡ དེསནདབྱངས སྒྲོན ང ཡར སོ ཡི མས  འགྱོ ནི འབདཝ ད  དབྱངས སྒྲོན  ཨའེ རང གྲོལ ད འགྱོཝ མས སྨོ  ཁྱོད མེད པའི ཤུལ ལུདུས ཡུན སྐར མ གཅིག གི ནང འཁོད ནང ཡང ཉིནམ ལེ ཤ ཡོད དོ བཟུམ སྦེ ཚོར ནི མས  ཁྱོད ཀྱིས འབད རུང ང སེམས ཁ ལས མ བརྗེད པརརྒྱུ དངོས པོའི ལག རྟགས མེད རུང གསུང སྐམ པའི ཁ འཐེན དང ཡི གུ རེམ ཆད པར གཏང སྨ རེ  རང གྲོལ  དེ གི ཐད ཁར ལྷོདཔ ད འདིཁྱོད དོགས པ ཟ མི དགོ  ང གིས ཁྱོདབརྗེད ར མི བརྗེད མས དབྱངས སྒྲོན  དབྱངས སྒྲོན  རང གྲོལ ཁྱོད ཀྱིས བལྟ བ ཅིནང བཅས གཉིས ལོག སྟེ འཕྱད འོང མནོཝ གཏང མས ག  རང གྲོལ  དབྱངས སྒྲོན ང བཅས གཉིས ལོག སྟེ འཕྱད ར འཕྱད ཚུགས  ང བཅས གཉིས ལོག སྟེ གཅིག ཁར འཛོམས ཏེདགའ སྤྲོ ཚད མེད ཀྱི ངང ལས མྱོངས ཏེ སྡོད ནི གི རེ བ དང སྨོན ལམ ང ལས ཡོད  དབྱངས སྒྲོན  ཨའེ རང གྲོལ ད རིས ང གིས ཁྱོདཨ རྟག དང མ འདྲ བའི འཇའ རིསམོ སྦེ མཐོངམ མས  ཁྱོད དེ སྦེ མཐོངམ དང རྣམ རྟོག ཡང ཟཝ མས  རང གྲོལ  འདི འདི སྟེ ངེའི མིག ཏོ ཁར ཡངཁྱོད གནམ མེད ས མེདགསར རིསམོ སྦེ མཐོངམ མས  འདི གི སྐོར ལསཁྱོད སེམས རྣམ རྟོག ཟ དགོཔ ཅིག ག ནི ཡང མེད  ཡ ད དབྱངས སྒྲོན ང ཡར སོང ཡི མས  རང གྲོལ དང དབྱངས སྒྲོན ཕངམ བཏབ རང གྲོལ འཛུལ  དབྱངས སྒྲོན  ཡ དངེའི རང གྲོལ འདིཡར སོང ཡི སྨོ  ཡར དཀོན མཆོག གསུམ གྱིས ཐུགས རྗེ གཟིགས བར ཆོས སྐྱོང སྲུང མ གིས རྒྱབ སྐྱོར མཛད དེའཕྲལ མྱུར དུ རང དང རང གྲོལ ལོག གཅིག ཁར དགའ ཏོག ཏོསྐྱིད ཏོང ཏོ སྦེ འཛོམ བཅུག ཅིག ཕྱི ཁ ལས སྒོ བརྡུངས  དབྱངས སྒྲོན མགྱོགས པར ཉལ  ཨམ འབྲུག སྒྲ ཐོན  ཨམ འབྲུག སྒྲ  དབྱངས སྒྲོན ཁྱོདད ལྟོ ཡང མ ལོངས སྦོ  ལོངས ཨའི གིས སླབ གེ  ད རིས ག ཅི འབད དཔ སྨོ ད ལྟོ ཡང མ ལོངས པས སྦ ཡ  དབྱངས སྒྲོན  ཨའི ད རིས ངགཟུགས ཡང གནམ མེད ས མེད ནཝ མས  སེམས ཡང གནམ མེད ས མེད སྐྱོཝ མས  ཨམ འབྲུག སྒྲ  ཨའེ དབྱངས སྒྲོན ཁྱོད ཕོ རྒནམ པདྨ སྟག གཟིག ཤི སོང པའི ཤུལ ལུདེ ཚུན ཚོད ཀྱི མྱ ངན འབད དེ སྔུ མི དགོ  ཁྱོད ཀྱིསཁོ གི རྟིང བདའ སྟེ མྱ ངན འབད འབད བ གིསཁོ ཤི སའི གཡུས ཁ ལསལོག སྟེ ལྷོང མི ཚུགས  སྐྱེ བའི མཐའ མར ཤི ནི འདིང བཅས ར འཇིག རྟེན ཀུན གྱི ལུགས སྲོལ ཨིན  མི རེ ཤིཝ དམྱ ངན དེ ཚུན ཚོད འབད དགོ པ ཅིནང བཅས ར མྱ ངན འབད དེ འབད ཡང མི ཚར ནི མས  དབྱངས སྒྲོན ཨའི གིས སླབ གེད སྔུཝ བཤོལ ད  དབྱངས སྒྲོན  ཨའེ ང གིས སེམས གནམ མེད ས མེད དགའ བའི མི འདིཡར སོང ནི འདི གིས ངེའི སེམས ཀྱིས རྩ ལས རབཟོད མ ཚུགས པརམིག ཆུ རང དབང མེད པར ཤོར དགོཔ འབྱུངམ མས  ཨམ འབྲུག སྒྲ  ཨའེ ཁྱོད ཀྱི སེམས ཀྱིས བཟོད མ ཚུགས པརམིག ཆུ རང དབང མེད པར ཤོར ཏེ རྒྱ མཚོ བཟུམ ཅིག འཁྱིལ ད རུངདགའ བའི མི འདིནཱ འཁྱིད འོང ར མི ཚུགས  དབྱངས སྒྲོན  ཁོ དང མཉམ གཅིག སྡོད ནི གི རང དབང མིན འདུག ཟེར མནོ སྟེ རསྔུ དགོཔ འབྱུངམ མས ཨའི  ཨམ འབྲུག སྒྲ  ད དབྱངས སྒྲོན ཨའི གིས སླབ གེ  ཁྱོད ཀྱིས ཕོ རྒནམ སྟག གཟིག མེད པའི ཤུལ ལུདེ ཚུན ཚོད ཀྱི མྱ ངན འབད དེ སྔུ མི དགོ  རོགས སྟག གཟིག གསད མིའི བདུད འདིངལ རངས ཏེ སྡོད འོང  དབྱངས སྒྲོན  ག ཅི ལོ ཨའི བདུད འདི ངལ རངས ཏེ སྡོད འོང ཟེར ཡ  ཨམ འབྲུག སྒྲ  བདུད རང གྲོལ འདིངལ རངས ཏེ སྡོད འོང  ག ཅི སྨོ ཟེར བ ཅིན འ ནཱི བདུད འདིདམ བཏགས མ ཚུགས པ ད ལྟོ  དབྱངས སྒྲོན  ཨའི ང གིས རང གྲོལ མཐོང པ ཅིནངེའི སེམས འདི གིསཁོ ལུ རྩ ལས ར བཟོད མི ཚུགས ནི མས  ཨམ འབྲུག སྒྲ  དེ གི སྐོར ལསབུམོ ཁྱོད མ ཚདང བཅས ག ར ཁོ ལུ སེམས ཀྱིས བཟོད མ ཚུགས པའི ཙིགཔ ཟ སྟེ སྡོད ཡི དབྱངས སྒྲོན ཁྱོད ར ཡངཕོ རྒནམ གྱོངས མི འདི གི ཤུལ ལུདེ ཚུན ཚོད ཀྱི མྱ ངན འབད མི དགོ  སྟག གཟིག གི སྲོག ལན འདིང བཅས ཀྱིས མགྱོགས པ ར ལེན ནི འབད དོ  ཨ ནཱི རང གྲོལ འདིགྲོང ཁྱེར མཎྜལ གླིང ལུ འགྱོ ནི ཨིན མས ཟེར གོ ཡི  ང གིས བལྟ བ ཅིན ཁོ མཎྜལ གླིང ལུ ལྷོད སོངམ འོང  ད མགྱོགས པ རང བཅས ཀྱིས ནཱ ལས མི གཅིག ནང གསུག རྐྱབ སྟེརང གྲོལ ལུསྨྱོ རྗས ཀྱི དུག བྱིན ཏེ གསད པར གཏང ནི འབད བའི བསྒང ཡོད  དེ ལས འབདནརང གྲོལ ཁོ ཡང འཕྲལ ར ཤི སའི གཡུས ཁར པདྨ སྟག གཟིག དང འཕྱད པར ལྷོད འོང པ  དབྱངས སྒྲོན ཁྱོད ར ཡངཕོ རྒནམ གྱོངས མི དེ གི དོན ལུབསམ པའི རེ བ རྗོགསཔ ཟེར རུང དེ ཅིག འོང  དབྱངས སྒྲོན  རང གྲོལངེའི གདོང ཁར རོ སྦེ མཐོང རུང རངེའི བསམ པའི རེ བ འདི རྩ ལས ར རྫོགས མི ཚུགས ནི མས ཨའི  རང གྲོལ ཟེར བའི མིང འདིངེའི རྣ བར གོ རུངཁ དངོས སུ སྦེ མཐོང ནི མེད པརངེའི དོན ཧིང སྦུག ལས གག སག ས གི ན ཟུག རྐྱབ མས  ཁོ ནཱ ཡོད པ ཅིནངེའི སེམས ཀྱིས དགའ བའི བརྩེ གདུངངེའི སྤུན ཆ སྟག གཟིག ལུག དེམ ཅིག ཡོད གའདི ཁོ ལུ སྟོན ཚུགས ནི མས  ཨམ འབྲུག སྒྲ  ཁྱོད མ དགའ བའི ལོ རྒྱུས ཕར བཞག ཞིན ནརྣ བར ཧན པའི བློ སླབ གེ  ཙིགཔ ཟ མི དགོ པས ཨའི གིས སླབ གེ  དབྱངས སྒྲོན  རྣ བར ཧན པའི ལོ རྒྱུས འདིདུས ཚོད ད ལྟོ བཟུམ ཅིག ཁར དགོཔགནམ མེད ས མེད ཁག ཆེ བས  ངེའི རྣ བར ཧན པའི ལོ རྒྱུསག ཅི སླབ ནི ཡོདཔ ཨའི  ཨམ འབྲུག སྒྲ  བུམོ ཁྱོད ལུཨཔ ཤ ཚ ཧིང ཚ ཅན ཅིག ཡོད ནི འདི གིསཁྱོད གནམ མེད ས མེད སྐལ བ བཟང ནུག ཁྱོད སྤུན ཆ གྱོངས མི དེ གི ཤུལ ལུསྡུག བསྔལ སྦོམ ཕོག སྟེ སྡོད མི ལུ བལྟ སྟེཨ པ ཡང སེམས ཀྱིས བཟོད མ ཚུགས པརཁྱོད དགའ བཅུག ནི གི དོན ལུདགའ བའི ཉིནམ ཅིག སྒྲ སྒྲིག རྐྱབ བཞག ནུག ཨ པ གིས  དབྱངས སྒྲོན  དབའི ཨིན ན ཨའི དགའ བའི ཉིནམ འདིནམ ཨིན ན  ཨམ འབྲུག སྒྲ  ད རིས ཀྱི གཟའ པ སངས  ཀྱི ཚེརྒྱལ སྲས ཀྱི སྐུ འཁོར དཔལ བཟང དངཁྱོད གཉེན རྐྱབ ནི གི ལོ རྒྱུས སླབ ཚར ནུག ཁྱོད ཨ པ གིས སྟེ རྒྱལ སྲས ཀྱི སྐུ འཁོར དང གཅིག ཁརགཉེན རྐྱབ ལས ལྷག པའི དགའཝ གཞན ག ཅི ཡོདཔ  དབྱངས སྒྲོན  ཨའི ད ལྟོང དང དཔལ བཟང གཅིག གིས གཅིགལེགས ཤོམ སྦེ རངོ མ ཤེསཔ ལས གཉེན རྐྱབ ནི འདིཨ ཙི མི བཏུབ པས མེན ན  ངེའི གཉེན གྱི ཐད ཁར ལྷོདཔ ད འདིདེ ཚུན ཚོད ཀྱི འཚབ འཚབ ག ཅི སྦེ འབད དགོཔ མེན ན ཨའི  ཨའི གིས ཨ པ ལུདེ སྦེ སླབ གནང མས  མ པ  ང གཉེན ཡང མི རྐྱབ ཟེར མནོཝ མས  ག དེམ ཅིག སྦེགཉེན རྐྱབ ར རྐྱབ དགོ ཟེར བ ཅིནདཔལ བཟང དང རྐྱབ པ འདིརང གྲོལ དང རྐྱབ དཔ དྲག ནི མས  ཨམ འབྲུག སྒྲ  ཨེང ཁྱོད ར གི ཨ པ འོང དེས  ཁྱོད ར ཁོ ལུ དེ སྦེ སླབ བལྟ ཤིག ཁོ གིས ག ཅི སླབ ག བལྟ མས ཁྱོད ར  ཨཔ འབྲུག སྒྲ དང མ ཚབ ཐོན  དཔལ ལྡན འབྲུག སྒྲ  དགའ བའི ཉིམ ནུབ ལུ འཛུལཝ དརྩྭའི རྩེ མོ ལུ ཟིལཔ ཆགས དོ བཟུམ སྦེངེའི ཚ བོ སྟག གཟིག འདིཚེ ལས འདས སོང པའི ཤུལ ལུང བཅས ར ཕ སྤད མ སྨད ག ར གི མིག ཏོའི ནང ལསམིག ཆུ ཆརཔ འབབ དེས འབབཔ མས སྨོ  དབྱངས སྒྲོན ལུངེའི བུམོ དབྱངས སྒྲོནཁྱོད ག དེ སྦེ ར ཡོད གོ  ཨའེ ངེའི བུམོ འདིད ལྟོ ཡང སྔུཝ སྔུ ས ར སྡོད ནུག པ ཡ  དབྱངས སྒྲོན དེ ཚུན ཚོད ཀྱི མྱ ངན འབད མི དགོ ཨ པ གིས སླབ གེ  ཨམ འབྲུག སྒྲ ལུ ཨམ ཁོ རེཁྱོད ཀྱིས ལོ རྒྱུས ཚུངེའི བུམོ འདི ལུ སླབ ཅི ག ཨམ འབྲུག སྒྲ  སླབ ནི འདི སླབ ཅི དེ འབདཝ དརོགས མོ ར གིས མནོ ཐག བཅད དེ སྡོད དཔ མས  མ པ  ཁྱོད ཀྱིས འབད མི འདི ལུདགའ ཚོར སྦོམ སྦེ ར ཡོད ཟེར སླབ དེས  དགའ ཚོར ཡོད ལོ རོགས  ནེ མའི བློ འཁོལ འཁོལ བའི བུམོ དབའི ང  གཉེན དུར ཁྲོད བདགམོ དང རྐྱབ བྱིན ནི གི བུམོ མས  དཔལ ལྡན འབྲུག སྒྲ  དབའི ག དེ ལོ མགུ མཇུག མེད པའི བློ འདི བློ ལྷོད བཏང སྦེ སླབཔ མས ཁྱོད ཀྱི བློ འདིང གིས ཧ གོ མི ཚུགས པས  རོགས དཔལ བཟང ཟེར མིའི བུཚ འདིང གིས གནམ ཉིན མ ཡངམེ ཆག མགུ བཏེག སྟེ འཚོལ དོ བཟུམ སྦེ འཚོལ འཚོལ བཏང ཞིན ནད མོ གིས ཁོ དང གཉེན མི རྐྱབ ཟེར བའི ལོ རྒྱུས ཨིནམ འདྲས མེན ན  མོ གིས ང བཅས ཕམ གཉིས ཀྱིས འབད མི འདི ལུབཀྲིན བསམ ནི དངངལ རངས ནི ཟེར ཡང མིན འདུག སྦོ  ག དེ སྦེ སྨོ དབྱངས སྒྲོན སླབ ཤིག དབྱངས སྒྲོན  ཁྱོད ཕམ གཉིས ཀྱིས མཛད མི འདི ལུང གིས ངལ རངས པ ལུརང གིས མ དགའ བའི མི དང གཉེན ག དེ སྦེ རྐྱབ ནི ཨ པ  མ པ  ཁྱོད ཕམ གཉིས ཀྱིས བུམོ རང གི སྟེང ཁརདེ སྦེ མཛད གནང མི འདི ལུབཀྲིན དགའ ཚོར སྦོམ ཡོད ཟེར ཞུ ནི ཨིན  དཔལ ལྡན འབྲུག སྒྲ  ག དེ སྦེ ལོ ཁྱོད ཀྱིས སླབ ཚེ ག དེ སྦེ ལོ དཔྱད ཁུངས མེད པའི བློ འདི ག དེ སྦེ སྨོ  བཀྲིན ཆེ ལོ ད རུང  ངལ རངས པ ལུགཉེན རྐྱབ མི ཚུགས པས ལོ ཁྱོད ར ང ལུ བཀྲིན ཡང བསམ མི དགོ  གཟའ པ སངས  ཀྱི ཚེ དཔལ བཟང དང གཉེན རྐྱབ ནི འབདཝ དྲག ཁྱོད གཉེན རྐྱབ པར འོང མ བཏུབནལག པ ལས ཨིན རུང བཤེད དེདཔལ བཟང གི གདོང ཁར བསྐྱལ བརངེའི དབང ཚད ཡོད  སྦྱིན འབྲས མེད པའི བུམོབློ འཁོལ འཁོལ བའི བུམོ ཁྱོད བལྟ སྨ རེ  ཨམ འབྲུག སྒྲ  ག ཅི ཨིན ན  ཁྱོད ཡང བུམོ མནོ ནི མེདཔ དང འདྲན འདྲ འབད དེ  དབྱངས སྒྲོན  ཨ པ སྐུ ཆེ གསུང ཆེ ཞུ ནི ཨིན  ང དཔལ བཟང དང གཉེན རྩ ལས མི རྐྱབ  ང གིས ཕྱག འཚལ གསོལཝ བཏབ གེ ཨ པ  དཔལ ལྡན འབྲུག སྒྲ  ད ཕུ ཡར ལོ མདའ མར ལོ ཟེར ཁྱོད ར ང ལུ ཞུ ཡང མི དགོ  གསལ ཡང མི དགོ  ལན ཡང རྐྱབ མི དགོ མས  ཁྱོད ཕྱག འཚལ གསོལཝ བཏབ སའི རྟེན ཡང ང མེན གོ  ད སླབ ནི མ མང པར འབད ཞིན ན གཟའ པ སངས  ཀྱི ཚེ གཉེན རྐྱབ ནི གི གྲ བསྒྲིགཔ དྲག ངེའི ལགཔ འདིགཡོག བཀོལ མ བཅུག ད རིས ཁྱོད ཀྱིས  ཨམ འབྲུག སྒྲ ལུ དབའི ཨ ནཱ བལྟ ཤིག ཁྱོད ཀྱི བུམོ དེ གིསག དེ སྦེ འབདཝརྒྱུ ཆུད ཟོས གཏང པར སྦྱིན པ མེན  བུ ལང ཤོར གཏང པར གཅེས ཕྲུག མེན ཟེར ད ལྟོ ཚུན ཚོད ཁྱོད ཀྱིས ཨའེ ངེའི བུམོ འདི ཟེརམགུ ཞོང ཞོང མཇུག ཅབ ཅབ སྦེ གཅེས གཅེས ཕངས ཕངས ར འབད ཞིན ན ལསད འ ནཱི བཞེས མས  ད འབདན རོགས ཀྱིས རྟ གསོ བའི དྲིན ལནརྡོག ཐི གིས འཇལཝ མས མེན ན  ཁྱོད ཀྱི གདོང གིས འ ནཱི བཟུམ ཅིག ལས བརྒལ ཏེ མི འཐོབ  མ ཚབ  དབའི ཨཔ འབྲུག སྒྲ ང གིས བལྟ བ ཅིནཁྱོད ཀྱིས འབད མི འདི མ འཛོལ ག མནོཝ མས  རོགས དབྱངས སྒྲོན ལུ སླབ ནི མེད མས  དཔལ ལྡན འབྲུག སྒྲ  ཁྱོད ཁ བཙུམ སྡོད ཤིག ང ག ཅི འབདཝ ཨིན ན ང ར གིས ཤེས པ སྟེ  ཁྱོད སླབ དགོ པ ཅིནཁུངས ཅིག ག ནི ཡང བསྐྱལ ནི མེད  ཁྱོད ར བྱེལཝ མེད པའི བཤད ཐོ འདི ར བརྡལ སྡོད ཤིག ཨམ འབྲུག སྒྲ  དབའི ད རིས ཁྱོདཨ རྟག དང མ འདྲཝ འབད ནི འདུག པ ཡ  ག ཅི སྨོ བློ ལེགས ཤོམ སྦེ སླབ མས ཨ ལུ ལུ  དཔལ ལྡན འབྲུག སྒྲ  མོ རེངསམོ ཁྱོད ཀྱི རོ ཁ འདི ཡང བཙུམ སྡོད ཤིག ད ལྟ ར ང གིས ནང འགྲམས རྐྱབ བྱིན འོང མས  ག ཅི སྨོ བུམོ བུ མོ གིས ཅིག ཉན མི བཏུབ པས ས  ཨའི ཨའི གིས ཉ ཀ ཉི ཀ ཅིགརྫོགས ནི མིན འདུག པ ཡ  དབྱངས སྒྲོན ཁྱོད རགཟའ པ སངས  ཀྱི ཚེདཔལ བཟང དང ཆ གཉེན རྐྱབ ནི འབདཝ དྲག ཁྱོད གཉེན མི རྐྱབ ཟེར བ ཅིནབུམོ ཁྱོད དང ངེའི བར ནཕམ བུ གཞི གི ཐ དམ ཚིག ཟེར ཡང གཟུང མི དགོ གོ  ཁྱོད ར ན འཐན ཅིག སྦེ མནོ བསམ བཏང ལྟཝ དྲག འབྲུག སྒྲ འཛུལ  དབྱངས སྒྲོན  དབའི ལས དབང ཅན གྱི བུམོ ང ལུསྡུག བསྔལ གྱི མཐའ རྫོགས ནི ཟེརཝ མེདཔ འདྲས  ཨའི ང དེ སྦེ འདི བཀོ བཞག མ ད  ང གཉེན རྐྱབ ནི འདིཟླཝ གཅིག དེ ཅིགཡངན བདུན ཕྲག གཉིས དེ ཅིགཕར ཕུད རྐྱབ བཞག ད  ཨའི གིས ཡང དེ སྦེ མེན ཟེར བ ཅིནང ཤི ནི ཨིན  ཨམ འབྲུག སྒྲ  ཤི སོང ས ཁྱོད  ཁྱོད ར ང ལུ ག ནི ཡང སླབ མི དགོ མས  ཁྱོད ར ག དགའཝ འབད ད  སླབ སླབཔ མ ཉན བྱིན བྱིནམ མ ཟ བའི བུམོ ཕུའི དབའི ང མཐོང ཅི གོ ཤིག ཨ ནཱ  གནམ དྲོ པ ཁར ཆུ ཚན ཡང མ རེགཔ ལསརོགས ཀྱིས མིག ཏོ ཐོད པར བཀལ ཏེག དེ སྦེ སླབཔ སྨོ  འདི ག ར ཁྱོད ཀྱི ཞོར ལས ཨིན མས  ཁྱོད བཟུམ གྱི བུམོ གསོཝ བ འདིཕགཔ གསོ ཟཝ དྲག ནི མས  འཛོམས པ ཁྱོད ཀྱིས ལེགས ཤོམ ཅིག སྦེ སླབ བལྟ མས  ཨམ འབྲུག སྒྲ འཛུལ  དབྱངས སྒྲོན  ཨ མ ང དཔལ བཟང དང ཆ སྟེ གཉེན རྐྱབ ནི འདིག དེ སྦེ བཀག ཚུགས ག སྨོ  ང དང ངེའི རང གྲོལ གྱི བར ན ད ལྟོ གནམ བསྐོས རྫོགས ར མ རྫོགས  བུམོ གཅིག གིས རྨགཔ གཉིས འཚོལ བའི དཔྱེབུམོ གཞན གྱིས སྟོན ནུམ རུངང གིས སྟོན མི ནུམ  ང ཚེ སྔ མ ལས ག ཅི བཟུམ ཅིག མ དག པརཚེ ད རེས འདི བཟུམ མའི བྱ བ ལུ ཐུགཔ ཨིན ན སྨོ  ཨ མ ཁྱོད ཀྱིས འབདནག དེ སྦེ འབད བ ཅིན དྲག པས གོ  ང ལུ བསླབ བྱ ལེགས ཤོམ ཅིག སླབ གནང མས  མ ཚབ  ང གིས བལྟ བ ཅིནཁྱོད དང རང གྲོལ གྱི བར ནལས གནམ བསྐོས རྫོགསཔ ཟེར རུང དེམ ཅིག འོང མནོཝ མས  ཁོ ནི གྲོང ཁྱེར འདི  ནང ལས ཐོན ཡར སོང ཡི  ཁོ དང ཁྱོད གཅིག ཁར སྡོད ཚུགས པའི གོ སྐབས འདི ནིརྩ ལས ར མེད  ང གིས བལྟ རུངཁྱོད ར དཔལ བཟང དང གཅིག ཁར གཉེན རྐྱབ པ ཅིནའདི ར དྲག འོང མནོཝ མས  དབྱངས སྒྲོན  ཨ མ ཁྱོད ཀྱིས བློ འདིམནོ བསམ ལེགས ཤོམ ཅིག སྦེ བཏང སྟེ སླབཔ ཨིན ན  མ ཚབ  དེ ར རྨམ  དབྱངས སྒྲོན  དེསན གནམ མེད ས མེད བཀྲིན ཆེ ཡི ཨ མ  ཁྱོད ཀྱིས སླབ དོ བཟུམ སྦེ རང ཡང དཔལ བཟང དང ཆ སྟེ གཉེན རྐྱབ ད ནི  ད རིས ང གིས ཨ པ ལུཞལ ལོག ཞུ ད ནི འདི གིསང ར སེམས གནམ མེད ས མེད ཕམ ཡི  དེ གི དོན ལུམཚམས པ བཞུགས སརབཤགས པ ཅིག ཕུལ བར འགྱོ དགོ ནི མས  ཨ མ ཁྱོད ཀྱིསཨའི དང ཨ པ ལུ དེ སྦེ ཞུ ད མས  མ ཚབ  དྲག དྲག དབྱངས སྒྲོན  ཁྱོད ཀྱིས མནོ བསམ ལེགས ཤོམ སྦེ བཏང ནུག ང གིས ཨའི དང ཨ པ ལུ དེ སྦེ ཞུ འོང  མ ཚབ འཛུལ  དབྱངས སྒྲོན  མནོ བསམ ལུ  ཨ ཁའི ང དེ མའི ལས དབའི  ཚེ སྔ མའི སྦྱིན འབྲས མེད པའི བུམོ ང གིས ཚེ ད རེས ཡང ཤོབ རྐྱབ སྟེཚེ ཕྱི མའི ལམ ཡང བཀག དགོཔ འབྱུང མས  ང གིས ཨ མ ལུང དཔལ བཟང དང ཆ གཉེན རྐྱབ ནི ཨིན ཟེར ཤོབ སླབ མི འདིངེའི རང གྲོལ གྱི གཉིད ལམ ནང མཐོང མ བཅུག མས  ད རིས ཚུན ཚོད ཀྱི བར ནམ ཚབ ཁྱོད དང ང མནོ བསམ གཅིག ཁར བཏང སྟེ ལཱ འབད ཡི  ད རིས ལས འབདནཨ མ ཁྱོད དང ངེའི མནོ བསམ གཏང ལུགས འདི ཡང སོ སོར ཡར སོང ཡི  ད ང གིས ཡར མཚམས ཁང ནང སོང སྟེཨ ཞང མཚམས པ དང འབྲེལ བ འཐབ ནི ཨིན  ཨ ཞང མཚམས པ གིསང དང དཔལ བཟང གཟའ པ སངས  ཀྱི ཚེ གཉེན རྐྱབ ནི བཀག ཚུགས པའི ཐབས ཤེས ཅིག བཏོན ནི འོང  མཚམས པ གིས ཡངགཉེན འདི བཀག ཐབས ཀྱི གནས སྐབས ཅིག གསུང ནི མེད པ ཅིནཐ རྡུགས ར རྡུགས པའི ཐབས ཤེས ཅིག ང ར གིས མ བཏོན པར ཐབས ར མེད  ཡོལ ལི བསྡམས  རྩེད སྟོན ལེའུ བཞི པ  མཐོང སྣང དང པ  མཚམས ཁང ནང མཚམས པ དང དཔལ བཟང ཐོན  མཚམས པ  ཨེང གཉེན འདི གཟའ པ སངས  ཀྱི ཚེ རྐྱབ རུངགཟའ སྐར འཕྲོད སྦྱོར ཚུ ལེགས ཤོམ འདུག དེ འབདཝ དབཅའ སྒྲིག རྐྱབ ནི གི དུས ཚོད གངམ མིན འདུག མེན ན  དཔལ བཟང  ངེའི ཨཔ དཔལ ལྡན འབྲུག སྒྲ གིསང དང དབྱངས སྒྲོན གྱི གཉེན འདི འཕྲལ མགྱོགས ར རྐྱབ དགོ ཟེར ཨིན མས  ང ཡངགཉེན འདི མགྱོགས པར རྐྱབ ནི ལུ དགའཝ མ གཏོགས མ དགའཝ ང ལས ར མེདཔ ལསཁོ གིས སླབ མི འདི ལུ བཏུབཔ སྦེ བཞག ད ཡི  མཚམས པ  ཁྱོད ཀྱིས སླབ དོ བཟུམ འབད བ ཅིནཁྱོད ཀྱིས བུམོ འདི གིསམནོ བསམ ག དེ སྦེ གཏངམ ཨིན ན མི ཤེས ཟེར ཨིན མས  མོ གིས བཏུབཔ སྦེ ཨིན པ ཅིན འདི དེ ར རྨམ  ག དེམ ཅིག སྦེམོ གི སེམས དང མ ལྡནམ ཅིག འབད བ ཅིནཁྱེད གཉིས གཉེན རྐྱབ ནི འདིརྟེན འབྲེལ ལེགས ཤོམ ཅིག མི འོང མས  དཔལ བཟང  དབྱངས སྒྲོན གྱི ཕོ རྒནམ པདྨ སྟག གཟིག གྱོངས སོང པའི ཤུལ ལུད རེས ནངས པ འབྲུག སྒྲ པའི ཁྱིམ ནངམི ག ར མྱ ངན གྱིས གདུངས ཏེསྡུཝ སྡུ སར སྡོད ནུག དེ འབད ནི འདི གིསང གིས མོ ར ལུགཉེན གྱི ཐད ཁར ལྷོདཔ དབློ ཅིག ཙག ཏོག ཏོ སྦེ སླབ མ ཚུགས  ཨིན རུངཨཔ འབྲུག སྒྲ གིསམོ དེ ཚུན ཚོད ཀྱི སྡུག བསྔལ མྱོང མི ལུ བལྟ སྟེསེམས ཀྱིས བཟོད མ ཚུགས པརམོ ང དང ཆ གཉེན མགྱོགས པར རྐྱབ ད པ ཅིནམོ གི སེམས ཁའི སྡུག བསྔལ ཚུ ཡང མགྱོགས པར ཞི ཚུགས པའི རེ བ བསྐྱེད དེ ཨིན མས  མཚམས པ  སེམས ཁརདབྱངས སྒྲོན འདི ནིརང གྲོལ དང ཆ གཉེན རྐྱབ ཚར ཡི  མོ གིས ནི དཔལ བཟང དང གཉེན ཐད རི སྦ རི མི རྐྱབ འོང  དཔལ བཟང འདི ནིམོ ར དགོཔ ཅིག ཨིན མས  ཁོ ལུ བལྟ སྟེ ཡང སྡི ཆེ བས  དབྱངས སྒྲོན ཐོན  དབྱངས སྒྲོན མོ ར ཡངནཱ ཐོན འོངས ནུག དཔལ བཟང  དབའི ངེའི ཡིད འཕྲོག མ ད རིས ང གཉེན གྲོགས ཁྱོད དང འཕྱད ཚུགས ཏེསེམས གནམ མེད ས མེད དགའ ཡི མས  དབྱངས སྒྲོན  ང གཉེན རྐྱབ ཚར ཚར བའི ཨམ སྲུ ཅིག འབད ནི འདི གིསཁྱོད ཀྱིས ང ལུ གཉེན གྲོགས ཟེར བོཔ ཨིན ན  ངེའི རྨགཔ འདི གིས ང ལུ གཉེན གྲོགས ཟེར བོ སྟེདུས རྟག བུ རྒྱུན དུང དང གཅིག ཁར སྡོད ནི ཡོད པ ཅིནང ཡང ནེ ཚུན ཚོད ཀྱི སྡུག བསྔལ ཕོག སྟེ སྡོད མ དགོཔ ཅིག འོང ནི མས  དཔལ བཟང  ཨའེ དབྱངས སྒྲོན གཟའ པ སངས  ཀྱི ཚེ ལསང བཅས གཉིས གཉེན རྐྱབ སྟེང ཁྱོད ཀྱི རྨགཔ འབད ཁྱོད ངེའི ཨམ སྲུ འབད དེདུས རྟག བུ རྒྱུན དུང གིས ཁྱོད ལུ ངེའི གཉེན གྲོགས ངེའི གཉེན གྲོགས ཟེར བོཔ བོ སར སྡོད འོང  ཁྱོད རད རིས ལས འགོ བཟུང སྟེ དགའ བའི ཉམས སྐྱོང སྟེ སྡོད ནི ར ཨིན མས  དབྱངས སྒྲོན  དེ སྦེ ཨིན པ ཅིནའདི ཁྱོད ཀྱི དོན ལུ ང གིས ང ར གི སྲོག ཡང བློས གཏང ནུམ  མཚམས པ  དབའི དབྱངས སྒྲོན ཁྱོད ཁོ དང ཆ གཉེན རྐྱབ དགོཔ བྱུང པ ཅིནརང སྲོག རང གིས ལྕེབ ནིའི མནོ བསམ འདི འབདནརྩ ལས ར གཏང ནི མི འོང མས  དཔལ བཟང  ཡ ཨ ཞང མཚམས པ གིས ག ཅི གསུངམ ཨིན ནམོ རང སྲོག རང གིས ལྕེབ ནི གི ལོ རྒྱུས མེན པརང བཅས གཉིས གཉེན རྐྱབ ཚར བའི ཤུལ ལུང ལུ སྟབས མ བདེཝ རེ བྱུང པ ཅིནའདི སེལ ཐབས ཀྱི དོན ལུམོ གིས སྲོག ཡང བར ན བཙུགས ནུམ ཟེར བའི ལོ རྒྱུས ཨིན མས  དབྱངས སྒྲོན ལུ དབྱངས སྒྲོན ཁྱོད ནཱ ཨ ཞང མཚམས པ འབད སརང བཅས གཉིས གཉེན རྐྱབ ནི གི སྐོར ལས བཏུབ མ བཏུབ ཚུ བལྟ བར ཨིན ནམ པ  ང ལུ གཟའ པ སངས  ཀྱི ཚེགཉེན རྐྱབ ནི གི གཟའ སྐར ལེགས ཤོམ འདུག ཟེར གསུང དེས  དབྱངས སྒྲོན  གཉེན རྐྱབ ནི གི སྐོར ལས བཏུབ མ བཏུབ ཚུམདང བཞག ལས ཨ ཞང མཚམས པ གིས གཟིགས ཚར ཡི  དཔལ བཟང  དྲག དྲག དབྱངས སྒྲོན དེ འབདཝ དཨ ཞང མཚམས པ གིསའདི གི སྐོར ལསང ལུ ག ནི ཡང གསུང ནི མིན འདུག དབྱངས སྒྲོན ལུང གིས ཁྱོད ལུ དགའཝ ཨིནམཨ ཞང མཚམས པ གིས ག དེམ ཅིག ཡང མཁྱེན  དེ འབདཝ དཁྱོད ཀྱིས ང ལུ བརྩེ གདུང ག དེ སྦེ ཡོདཔ ཨིན ན  འདི གི སྐོར ལས ཨ ཞང མཚམས པ གིསང ལུ གསུང ནི མིན འདུག ཨ ཞང མཚམས པ ལུཁྱོད ཀྱི སེམས སྤར རི གངམ འདིང ལུ བྱིན ཚར ཡི ཟེར མ ཞུ སྦོ  དབྱངས སྒྲོན  ཨ ཞང མཚམས པ ངེའི སེམས སྤར རི གངམ འདིཁོ ལུ བྱིན ཚར ཡི ཟེར ཞུ ཡི སྨོ ལགས  མཚམས པ  མནོ བསམ ལུ དབའི མོ གིས སེམས སྤར རི གངམ འདིཁོ ལུ བྱིན ཚར ཡི ཟེརཝ དདཔལ བཟང གིསནི  ཁོ ལུ སླབཔ མས  མོ གིས ནི རང གྲོལ ལུབྱིན ཚར ཡི ཟེར བའི ལོ རྒྱུས ཨིན མས  ཁོང གཉིས ལུ ང གིས ཁྱོད གཉིས ཀྱི བར ན བློ གི ལན ག དེ སྦེ ཡང རྐྱབ མི ཤེས པས མས  དཔལ བཟང  ཁྱད མེད མཚམས པ གིས དེ གི ལན རྐྱབ སྟེ གནང མི དགོ  ང ར གིས དྭངས འཕྲོས འཕྲོས སྦེ ཧ གོ ཡི  དབྱངས སྒྲོན ལུ དབྱངས སྒྲོན ང ཡང ཁྱོད ཀྱིས ང ལུ དགའ བས ཟེར བའི གཏམ འདིནམ སླབ འོང ག མནོ སྡོད ཅི  ད རིས ལས འབདནངེའི བསམ པའི རེ བ གྲུབ ཟེར རུང ནེ ཅིག ཨིན  ཨའེ དབྱངས སྒྲོན ཁྱོད ཀྱི ལེགས པའི གདོང འདིམིག ཆུ གིས ག ར མེདཔ བཏང ཚར ནུག དབྱངས སྒྲོན  ངེའི གདོང མེདཔ གཏང མི མིག ཆུ མེན པརམིག ཆུ འཐོན བཅུག པའི དོན དག འདི ཨིན  དཔལ བཟང  ཁྱོད རའི གདོང བདག འཛིན འབད ནི གི དོན ལུསེམས ཁར མྱ ངན དེ ཚུན ཚོད ར འབག ནི མི འོང ད ཁྱོད ངེའི གཉེན གྲོགས འབད ནི འདི གིསཁྱོད ཀྱི གདོང འདིཁྱོད ར རྐྱངམ གཅིག གི མེན པརངེ གི གདོང བཟུམ ཅིག ཡང ཨིན  དབྱངས སྒྲོན  ངེའི གདོང འདིང ར རྐྱངམ གཅིག གི མེན པརངེའི རྨགཔ འདི གི གདོང བཟུམ ཅིག ཨིནམ ཐད རི སྦ རི བདེན  ཨ ཞང མཚམས པ ད ལྟོ ཐུགས ཁོམ ནི མས ག ལགས ད ལྟོ མ ཁོམ པ ཅིནཨ ཙི ཅིག ཁ ལས བཅར བར འོང དགོ ནི འདྲས  མཚམས པ  ཁོམ ཁོམ དབའི ལགས སོ དེསན དཔལ བཟང  ལོག མཇལ གེ  དཔལ བཟང  ཨ ཞང མཚམས པ ཡང གནངས ཚེ ང དངདབྱངས སྒྲོན གཉེན རྐྱབ སརསྐུ མགྲོན སྦེ འབྱོན དགོ མས ལགས  དབྱངས སྒྲོན ང ཡར སོང ཡི མས  ཁྱོད ར ཡངཕོ རྒནམ གྱོངས མི འདི གི སྐོར ལསདེ ཚུན ཚོད ཀྱི མྱ ངན འབད མི དགོ པས  འཕྲལ མགྱོགས རང བཅས ཀྱི བར ན དགའཝ སྐྱིད པའི ཉིམ ཤར འོང  དཔལ བཟང འཛུལ  དབྱངས སྒྲོན  མཚམས པ རིན པོ ཆེ དང པ ར སྒོ བསྡམ གནང མས  མཚམས པ གིས སྒོ བསྡམས  ཨ ཞང མཚམས པ ང ག དེ འབད ནི ད  མཚམས པ  དབྱངས སྒྲོན ཁྱོད ཀྱི སེམས ཁ ལུསྡུག བསྔལ ག ཅི བཟུམ ཕོག སྟེ ཡོདཔ ཨིན ན འདི གི སྐོར ལས ང གིས ཤེས  ཁྱོད ག གིས ཡང མ ཤེསཔ སྦེརང གྲོལ དང གཉེན རྐྱབ ཚར ཡི  ང གིས གོ དོ བཟུམ འབད བ ཅིནཁྱོད ར གི ཨ པ གིས གཟའ པ སངས  ཀྱི ཚེཁྱོད དཔལ བཟང དང གཉེན རྐྱབ བཅུག ནི ཨིན མས  གཉེན འདི བཀག ཐབས ཅིག ནི རྩ ལས ར མེད ནི མས  འདི གི སྐོར ལས ཁྱོད ཀྱིས མནོ བསམ ག དེ སྦེ ར གཏང དོ དབྱངས སྒྲོན  དབྱངས སྒྲོན  ཨ ཞང མཚམས པ གིསང གཉེན རྐྱབ ནིའི སྐོར ལས མ གསུངས པརགཉེན འདི བཀག ནི གི གནས སྐབས ཅིག གསུངས པ ཅིནང ལུ ཨ ཞང ཁྱོད ཀྱིས ཐུགས རྗེ གཟིགསཔ ཟེར རུང དེ ཅིག ཨིན  ཁྱོད ཀྱི རྒྱུད ལུ ཡོད པའི རིག པ དང ཉམས མྱོང གི ཐོག ལསགཉེན འདི བཀག ནི གི གནས སྐབས ཅིག མེད ཟེར གསུངས པ ཅིན བུམོ ང ཡངརང སྲོག རང གིས གཅད པར ཐེ ཚོམ མེད  ཚེ སྔ མའི ལས ཀྱིསང དང རང གྲོལ གནམ བསྐོས གཅིག ཁར བསྐོས ཏེཚེ ད རེས ང བཅས གཉིས ཀྱི ལགཔ གཅིག ཁར མཐུད གནང མི ཡངཨ ཞང མཚམས པ ཁྱོད ར ཨིན  ང བཅས གཉིས ཀྱི ལགཔགཅིག ཁར མཐུདཔ མཐུད སར བཞག ནི གི དོན ལུཐབས ཤེས ཅིགག དེ སྦེ ཨིན རུངཁྱོད ར གིས སྟོན ཏེ གནང དགོ  མཚམས པ  ཁྱོད དེ ཚུན ཚོད ར ཐ རྡུགས སོང པ ཅིནགཉེན འདི བཀག ནི གི གནམ སྐབས ཅིགང གིས ག དེ སྦེ ཨིན རུང སྟོན བྱིན གེ  གནམ སྐབས འདིག དེ སྦེ སྨོ ཟེར བ ཅིནཁྱོད ཚར གཅིག ཤི དགོ མས  དེ འབདཝ དཁྱོད ཤིཝ ཤི ས ར སྡོད ནི ཡང མེན  ལོག སྟེ ཁྱོད ར ཨ རྟག ཧ ལུགས སྦེ ལོང ནི ཡོད  ཁྱོད ཀྱིས རྣམ རྟོག མ ཟ བར འདི འབད ཚུགས ནི མས ག  དབྱངས སྒྲོན  གཉེན འདི ར བཀག ཚུགསཔ ཅིག ཡོད པ ཅིནཨ ཞང མཚམས པ གིསང ཁྱིམ ཐོག དགུ ལས མར མཆོངས ཟེར གསུངས རུང མཆོང ནུམ  སེམས ཅན སྟག གི ཚང ནང བཙུགས བཞག རུང སྡོད ནུམ  ང རང གྲོལ དང གཉེན དང གྲོགས ཀྱི དམ ཚིག བསྲུང ནི ཅིག ཡོད པ ཅིནཨོལ ཀོ ཐགཔ གིས བསྡམས ཏེཤི ཟེར གསུངས རུང ཤི ནུམ ལགས  མཚམས པ  དེ སྦེ ཨིན པ ཅིནཁྱོད ར སེམས མ དགའཝ འབད མི དགོ ཁྱིམ ནང སོང ཞིནམ ལསཨཔ དང ཨའི ལུ དཔལ བཟང དང གཉེན རྐྱབ ནི ཨིན ཟེར ཁ བཟེད ད  དེ ལས ནངས པ གཟའ ཕུར བུའི ཕྱི རུམ ཚབ འདི ཁྱོད དང མཉམ གཅིག ཉལ མ བཅུག པར ཁྱོད ར རྐྱངམ གཅིག སྦེ ཉལ དགོ  ཁྱོད མ ཉལ བའི ཧེ མ ཨ ནཱི རྫས སྦྱོར འདི འཐུངས ད  དེ ལས ཁྱོད གཟུགས ཀྱི དྲོད ཡང གྱང གདོང གི ཁྲག ཡང སྐམ དོན ཧིང ཡང སྤར ནི མེད པར ཤི ཤི བའི རོ དང དབྱེ བ ག ནི ཡང མེད པར སྡོད འོང  དེ འབདཝ དཞག གཉིས ཀྱི རྒྱབ ལསགཟའ སྤེན པའི ནུབ མོ ཁྱོད ལོག སྟེ རང བཞིན གྱིས སྦེ ལོང ཚུགས  གཟའ པ སངས  ཀྱི ཚེ དཔལ བཟང ཁྱོད དང གཉེན རྐྱབ པར འོངས པའི བསྒང ལསཁྱོད ཤི བ ལུ ཆ བཞག ད འོང  དེ བསྒང ང ཡང མར མགྱོནམོ སྦེ འཐོན འོང  ང གིས ཁྱོད ཀྱི གཤིན མོ གཤིན རྩིས ལྟཝ ད ལུཁྱོད ཀྱི ཕུངམོ འདིརི ཁྲོད གཙང ས ལུ བསྐྱལ ཏེཉིནམ གསུམ གྱི རྒྱབ ལས བརྒལ ཏེམེ སྦྱང འབད མི བཏུབ ཟེར སླབ བཞག འོང  དེ གི བར ན ང གིས རང གྲོལ ལུ གནས ཚུལ ཡི གུ ཅིག བསྐྱལ ཏེ ང བཅས གཉིས ཀྱི གནས སྐབས འདིཁོ གིས ག དེ སྦེ ཨིན རུང ཤེས ཚུགསཔ འབད དེཁྱོད ལེན པར འོང ཚུགསཔ ཅིག བཟོ འོང  ཞག གཉིས ཀྱི རྒྱབ ལསཁྱོད ཉལ བའི གཉིད ཚོར དོ བཟུམ སྦེ ལོངམ དང དང རང གྲོལ ཁྱོད ཀྱི སྦོ ལོགས ཁར ཀྲིག ཀྲི སྦེ སྡོད འོང  དེ ལས ཁྱོད ར ཡང རང གྲོལ དང མཉམ གཅིགགྲོང ཁྱེར མཎྜལ གླིང ལུ བྱོག ཡར སོང  འ ནཱི འབད བའི བསྒང ལསཁྱོད དང རང གྲོལ གྱི བར ན གཉེན དང གྲོགས ཀྱི ཐ དམ ཚིག གཟུང ཚུགསཔ མ ཚདཁྱོད ར གཉིས ཚེ གཅིག ལུས གཅིགག དགའཝ སྦེ སྡོད ནི གི གོ སྐབས ཡང འཐོབ ཚུགས ནི མས  དེ འབདཝ ད ཁྱོད ཀྱིས དེ སྦེ འབད ནུམ ག  དབྱངས སྒྲོན  ཨ ཞང མཚམས པ འདི ང གིས འབད ར འབད ནུམ  རྫས སྦྱོར འདི ད ལྟོ ར ཞུ གེ ལགས  མཚམས པ  རྫས སྦྱོར བྱིནམ ད ཡ དཁྱོད ར ཁྱིམ ནང སོང མས  བྱ བ འདི བཟུམ ཅིག མ འབདནའབད དགོཔ བྱུང ཡི  དེ འབདཝ ད ལུཁྱོད ཀྱིས འབད རུང མནོ བསམ དོད རིལ རི ཅིག བཏང སྟེ འབད དགོ མས དབྱངས སྒྲོན  ང གིས ནངས པ ངེའི མི ཅིག ནི གྲོང ཁྱེར མཎྜལ གླིང ལུཁྱོད ཀྱི གཏན གྲོགས འབད སར ལོ རྒྱུས འདི གི སྐོར ལསགནས ཚུལ ཁ གསལ བཀོད པའི ཡི གུ ཅིགབསྐྱལ བར རྐང བཙུགས སྦེ གཏང ནི ཨིན  རང གྲོལ གྱིས ཁྱོད ལེན པར ཀྲིག ཀྲི སྦེ ལྷོད ཚུགསཔ ཅིག  ང གིས ག དེ སྦེ འབད རུང འབད གེ  དབྱངས སྒྲོན  ད རེས ཚུན ཚོད ཀྱི བར ནམཚམས པ རིན པོ ཆེ གིསབུམོ ང ལུ ཐུགས ཀྱིས བརྩེ བ འདི བཟུམ ལེ ཤ གཟིགས ཏེ གནང མི འདི ལུལས མ དག པའི བུམོ ང ཚེ ལྔ མཐུད རྐྱབ སྟེ བཀྲིན བསམ བསམ ས ར སྡོད རུངབཀྲིན རྩ ལས ར མི འབྱོར ནི མས ལགས  ད ལོག སྟེཞལ ཡང ཡང མཇལ བའི སྨོན ལམ ཞུ གེ ལགས  གལ སྲིད  ག དེམ ཅིག སྦེལོག སྟེ མཇལ མ ཚུགས པ ཅིནཕྱི མ དག པའི ཞིང ཁམས ལུང བཅས ར གསུམ ལོག སྟེ མཇལ ཚུགས ནི གི ཐུགས སྨོན ཨ ཞང མཚམས པ གིས གནང སྟེ བཀྲིན བསྐྱང དགོ  ཕྱག དབང ཞུ དབྱངས སྒྲོན འཛུལ  ཡོལ ལི བསྡམས  མཐོང སྣང གཉིས པ  དབྱངས སྒྲོན གྱི ཉལ ཁྱིམ ནངམ ཚབ ལཱ གཡོག འབད དེ སྡོད  དཔལ ལྡན འབྲུག སྒྲ དང ཨམ འབྲུག སྒྲ ཐོན  ཕྱི རུ གི མཐོང སྣང  དཔལ ལྡན འབྲུག སྒྲ  དབའི འཛོམས པ ཀྭ ལས ཨ ནཱི བུམོ འདི བལྟ ཤིག གནམ ཕྱི རུ ཡར སོང རུངཁྱིམ ནང འོང མ ཤེས པའི བུམོ དབའི  ད རིས མོ གིས ངེའི ལགཔ འདིགཡོག བཀོལ ར བཀོལ བཅུག ནི སྦེ ཨིན མས ཀྭ ལས དབྱངས སྒྲོན  མ ཚབ  ད ས དྲོ པ ཁྱོད ཕམ གཉིས ལུཞལ ལོག ཞུ ད མི འདི ལུམོ ར བློ འགྱོད བསྐྱེད དེཡར དགོན པར མཚམས པ བཞུགས ས ལུབཤགས པ ཕུལ བར འགྱོ ནི ཟེར ཡར སོང ཞིནམ ལསལོག སྟེ ལོག ནི མིན འདུག ད ལྟ ར འཐོན འོང མེན ན  དཔལ ལྡན འབྲུག སྒྲ  དབའི ངེའི བུམོ འདི གིས ནེམ ཅིག མནོ ཤེས པས  དཔལ བཟང དང གཉེན ཐད རི སྦ རི མི རྐྱབ ཟེར སླབཔ མས གོ ཤིག ང མགྱོནམོ ཆ ཁྱབ ཡང བོ ལཱ གཡོག འབད མི ག ར འཚོལ ཚརཝ དམོ གིས ང ངོ ཚ རིལ རི བཟོ བ འདིཁྱད མིན འདུགདེ འབདཝ དརོགས དཔལ བཟང འདིང བཅས ལུ མ དགའཝ ཡང ཆགས བཅུག ནི མས  ཁྱོད ཀྱིས ག དེ སྦེ སླབ ཅི གོ  མ ཚབ  ང གིས མོ ལུ དཔལ བཟང དང ར གཉེན རྐྱབ དྲག ཟེར སླབ ད  ང གིས བལྟ བ ཅིནམོ གིས ཁ བཟེད ནི བཟུམ ཅིག འདུག དེ འབད ནི འདི གིས མོ ར ཡར དགོན པ ལུ མཚམས པའི སྐུ མདུན ལུ བཅར བར སོང སོངམ ཨིན མས  དཔལ ལྡན འབྲུག སྒྲ  མ པ  ཉན ནི འདི ཉན འོང ཟེར ར མནོ ཡི  དཔྱེ འབད བ ཅིནཨ ཞེ སྣང ས དཔོན གྲགས པ བསམ གྲུབ ཀྱིས བཙུནམོ སྦེ བཞེས དགོ པས ཟེརཝ དཚར གཅིག འདིང ཆོས འབད བར འགྱོ ནི ཨིན ཟེརཉན མ བཏུབ པས མེན ན  འ ནཱི བཟུམ ཅིག ར འོང མནོ ང གིས བཏང ཡི པ  འཇིག རྟེན རྒསཔ མས  དེ མ ཚདཧེ མ ང གིས ཁྱོད ལུ གཉེན རྐྱབ ཟེརཝ དཁྱོད ཀྱིས ཡང ཡར ཀྲེ མར ཀྲེ ལེ ཤ སླབ སྟེཚར གཅིག ཉན མ བཏུབ མེན ན སྨོ ཤིག འཇིག རྟེན པའི དཔྱེ གཏམ ལས ཡང མི དགའ དགའ མདོག བྱེད པ འདི ཕོ གསར དམག ལ འགྲོ བའི རྟགསམི སྡུག སྡུག མདོག བྱེད པ འདི མོ གསར བག མར འགྲོ བའི རྟགསཟེར སླབ ནི ཡོད མི འདི ཡངམ བདེནམ ཅིག མིན འདུག མས རོགས  དབྱངས སྒྲོན ཐོན  དབྱངས སྒྲོན ད རིས ཁྱོད ཀྱིསང བཅས ཕམ གཉིས ཀྱིས སླབ པའི ཁ ལུ ཉན ཏེང བཅས སེམས དགའ ཡི མས  ད ག ཅི འབད ནི ཡོདཔ  ཨའི གིས ཆ རོགས འབད གེ  དབྱངས སྒྲོན  མ པ  ནངས པ གྱོན ནིའི གྱོན ཆས ཚུམ ཚབ ལུ བཏོན བཞག ཟེར སླབ ད ཡི  གཞན འབད དགོཔ བཅའ དགོཔ ཚུ ནིཁྱེད ཕམ གཉིས ཀྱིས མཛད དཔ མས  ད ལྟོ འབད དགོཔ ག ནི ཡང མེད  ནངས པ གི དོན ལུཁྱིམ ནང ལཱ འབད དགོཔ ལེ ཤ ར འོང  ཨ མ ཡངཨའི ཁྱོད དང གཅིག ཁརལཱ གཡོག རུབ པར འཁྱིད ཆེ  ད རིས ང ར རྐྱངམ གཅིགཙག ཏོག ཏོ སྦེ ཉལ དགོ པས ཨའི  ཨམ འབྲུག སྒྲ  ཡ དེསན ཨའི གིས སླབ གེ  སྐྱིད ཏོང ཏོ སྦེ ཉལ མས  ཤོག འཛོམས པ ང བཅས ར གཉིས འགྱོ གེ  མ ཚབ དང ཨམ འབྲུག སྒྲ  དབྱངས སྒྲོན  དྲིན ཅན སྐྱེ བའི ཨའི དང གསོ བའི ཨ མ ཁྱེད གཉིསད རིས ལས ལོག སྟེ འཕྱད ཚུགས ག མི ཚུགས ཡང མི ཤེས  དབའི མཚམས པ གིས གནང མིའི རྫས སྦྱོར འདིང གིས ག དེམ ཅིག སྦེ མ འཐུངས པ ཅིནང དཔལ བཟང དང གཉེན རྐྱབ དགོཔ ཐལ ནི མས  རྫས སྦྱོར འདི གིས ང དྲན མེད འགྱོ མ ཚུགས པ ཅིནཡ ངེའི སྒྲོ གཟུགསམ ཅིག ཡོད སྦི ས  འདི ག ཏེ ཨིན ན སྨོ  ཨེང ཨ ནཱ འདུག ཁྱོད གྲ སྒྲིག འབད བཞག དགོ པས  དོ རུངང གིས རྫས སྦྱོར འདི འཐུངས ཏེ ཉིནམ གཉིས ཀྱི རྒྱབ ལསང ལོངམ ད རང གྲོལ ངེའི སྦོ ལོགས ཁར མེད པ ཅིནང ག དེ སྦེ འབད ན སྨོ གཞན དལ གཞི རྫས སྦྱོར འདི ནངས པ ཕྱི རུ འཐུང ནི ཨིན  དེ འབདཝ དཨ པ གིས གཉེན འདི ནངས པ ར རྐྱབ དགོ ཟེར ཐོན འོངསམ ལསད རིས འཐུང དགོཔ ཐལ སོང ཡི  ཨའེ རང གྲོལ ངེའི རང གྲོལ རྫས སྦྱོར འདིང ཁྱོད ལུ དགའ ནི འདི གིས རའཐུངས ད ཡི མས རང གྲོལ  རྫས སྦྱོར འཐུངས ཟུར ཁ ལས  ཨམ འབྲུག སྒྲ  དབའི འཛོམས པ ཕར མཆོད བཤམ ནང ཕྱག དར རྐྱབ ཚར ཡི ག  མ ཚབ  ག ར ཀྲིག ཀྲི བཟོ ཚར ཡི  དཔལ ལྡན འབྲུག སྒྲ དབའི ཨ མ ཁོ རེ  འཛོམས པ བསམ གྲུབ ཡ ད ང ག ཅི སླབ ནི འབད འབདཝ ཨིན ན ད ངབརྗེད སོང ནུག ད  ཡ ད འ ནཱི འབད ནི ཨིན ད  ད ད ད ག ཅི ལོ ད  ཨེང ཐབ ཚང ནང ཅ ལ ཚུ ག ར ཚུད སོང ནུག ག  མ ཚབ  ཡ ད ཨཔ འདི ག ཅི ཨིན ན  འདི དང འདི ཟེརཝ ཅིག ག ནི ཡང འབད ནི མེད པར སྐད འདི ར རྐྱབ  སྐད འདི ར རྐྱབ ཁྱོད ར ཕར སོང སྦེ ཉལ སྡོད ནི མས  ཁྱོད ཀྱིས ང བཅས ཡང ལཱ འབད མི སྟེར བས  དཔལ ལྡན འབྲུག སྒྲ  ང གིས སྐད མ རྐྱབ པ ཅིནཁྱོད ཆ ཁྱབ མགུ འཐོམས ཏེ སྡོད དཔ མས པ སྟེ  ཨམ འབྲུག སྒྲ  ཕར ཐབ ཚང ནངཅ ལ ཚུ ག ར ཀྲིག ཀྲི སྦེ ཚུད སོང ཡི  བུམོ གཉེན རྐྱབ སྦི ལོ  ཕར ཨ པ གིས བཟོ ག དེ སྦེ སྡོད ནུག གོ  ཞོས ལེམ ཆུ ནང སྦངམ བཟུམ སྦེ ཀྭ ལས ནཱ ཤོག ཤིག གདོང ཕར སྒྱིར ཞིག དཔལ ལྡན འབྲུག ད ད གནམ ཡང ནངས དེས མས  ཁྱད མེད ཁྱད མེད  བཟོ དེ ཚུད ཚོད བཟོ མི དགོ  གཉེན ངེའི བུམོ འདི རྐྱབ མ གཏོགས ང རྐྱབ མེན པ སྟེ  བཞག ད བཞག ད བལྟ ཤིག ད གཟའ སྐར དང འཁྲིལཝ དརྨགཔ ཁྱིམ ནང འཛུལ ནི གི དུས ཚོད ཡང རན དོ  ཡ ད རོགས རྨགཔ འོང ཡང འོང དེས  དབའི འཛོམས པ དབྱངས སྒྲོན ལོངས ད ཡི སྦོ མགྱོགས པར སོང སྦེ དབྱངས སྒྲོན གཟབ སྤྲོས རྡིག སོང ཤིག ང རྨག པའི གདོང ལེན འབད བར འགྱོ དགོ པས  མ ཚབ ཐོན  མ ཚབ  དབའི ངེའི དབྱངས སྒྲོན འདིད ལྟོ ཡང མ ལོངས པས པ ཡ  དབའི དབྱངས སྒྲོན ད ལོངས ཤིག དབའི བུམོ འདིདོ རུང མ ལོངས པས ལོངས ས ད ལོངས  ཁྱོད ར རྐྱངམ གཅིག སྦེ ཉལ ནི ཟེར རུངད རིས རྐྱངམ གཅིག ཨིན ཟེར མནོ སྟེརྩ འགེངས ཏེ ཉལཝ ཨིན ན  ནེ ཚུན ཚོད དབའི ལོངས ཟེར ཝི རོགས དཔལ བཟང ཡང ཐོན འོངས ཡི  ནངས པ ལས ཁོ གིས སྐྱིད ཏོང ཏོ སྦེ ཉལ མི སྟེར ཟེརད རིས རྩ འགེངས ཏེ ར ཉལཝ མས ས མོ བལྟ ཤིག ཧི ཧི ཧི དབའི ངེའི བུམོ འདིད ལྟོ གཉིད ར མ ཚོརཝ ཨིན ན  བློ གི ལན ཡང ག ནི ཡང སླབ ནི མིན འདུག པ ཡ  དབའི ག ཅི ཨིན ན  མོ གོ ལ ཡང མ ཕུད པར ཉལ ད ནུག དབྱངས སྒྲོན ལོངས ཤིག ད  དབའི ག ཅི འབད དཔ ཨིན ན  ངེའི བུམོ འདི  ཡ བླ མ མཁྱེན ནོ ད འབདན བསྐྱལ སར བསྐྱལ ད ནུག དབའི དབའི ང  ཨ ནཱི ཁྱིམ འདི ནང ག ཡང མེདཔ འདྲས དབའི  མགྱོགས པར ཤོགདབའི མགྱོགས པར ཨམ འབྲུག སྒྲ དང ཨཔ འབྲུག སྒྲ དབའི ང དབའི ངེའི བུམོ འདི གྱོངས སོང ནུག ཨམ འབྲུག སྒྲ ཐོན  ཨམ འབྲུག སྒྲ  དབའི འཛོམས པ ནེ ཚུན ཚོད ཀྱི བྱེལ སྐད རྐྱབ སྟེ ག ཅི གི སྐད ར རྐྱབ སྨོ  མ ཚབ  ད རིས འབདནབསྐྱལ སར སྦོམ བསྐྱལ ད ནུག མས  ཨམ འབྲུག སྒྲ  ཨམ འབྲུག སྒྲ  ག ཅི འབད ད ནུག ཟེར  མ ཚབ  དབྱངས སྒྲོན བལྟ མས ཁྱོད ར  ཨམ འབྲུག སྒྲ  ཡ བླ མ མཁྱེན ནོ དབྱངས སྒྲོན དབའི དབྱངས སྒྲོན དབའི དབྱངས སྒྲོན ང དབའི ད རིས ཉིནམ དཀར པོ གནམ བསྲོཔ ཟེར རུང འདི ཨིན མས དཔལ ལྡན འབྲུག སྒྲ ཐོན  དཔལ ལྡན འབྲུག སྒྲ  ད འབདནརོགས དཔལ བཟང ཡང ཐོན འོངས ཡི མས  ཀྭ ལས དབྱངས སྒྲོན དབའི ད ལྟོ ཡང མ ལོངས པས དབའི དབྱངས སྒྲོན གྱིས མགྱོགས པར ལོངས ཤིགཨ པ གིས སླབ གེ  མ ཚབ དང ཨམ འབྲུག སྒྲ ལུདབའི ཁྱེད གཉིས ག ཅི འབད ཝི ཟེརཝ  དབྱངས སྒྲོན གཉེན རྐྱབ པར འགྱོཝ མ གཏོགས ཤི སར འགྱོཝ འདི ནི མེན པས  ཁྱེད གཉིས དེ ཚུན ཚོད ཀྱི སེམས མ དགའཝ འབད མི དགོ པ སྟེ  མ ཚབ  ཨཔ འབྲུག སྒྲ ཁྱོད བུམོ འདི གིས སྡོད མ བཏུབ པས  དཔལ ལྡན འབྲུག སྒྲ  སྡོད མ བཏུབ པ ཅིན སྟེ ཉལ ཏེ ར སྡོད ནུག པ ཡ སྟེ  མ ཚབ  དབྱངས སྒྲོན གྱོངས སོང ནུག ཟེར ཝི  དཔལ ལྡན འབྲུག སྒྲ  གྱོངས སོང ནུག ཡ དེ སྦེ འདི མེནམ འོང ས  ཀྭ ལས ང གིས བལྟ གེ ནོ  ངེའི བུམོ འདི དབའི ད རིས འབདནངེའི ཁྱིམ འདི ནངམེ ཏོག སེརཝ གིས བཅོམ ད ནུག ཉི ཟླ གཟའ ཡིས འཛིན ད ནུག ངེའི དབྱངས སྒྲོན འདིདགྲ འཆི བདག བདུད ཀྱིས ཁྱིད ཆི ནུག བུམོ ཁྱོད མ ཤི བར ཡོད ཟེརན གཟུགས ཁར དྲོད ཡང མིན འདུག གདོང ཁར ཁྲག ཡང མིན འདུགཁྱོད ཤི སོང ཡི ཟེར མི འདི ནིངེའི སེམས ཀྱིས བདེན འཛིན རེ མི ཚུགས པས  ཨམ འབྲུག སྒྲ  ད ང བཅས གཉིས བུམོ འདི མེད པའི ཤུལ ལུ ག དེ སྦེ སྡོད ནི  ང མནོ བསམ གཏང ར མི ཚུགས པས  དཔལ ལྡན འབྲུག སྒྲ  ག དེ འབད བ སྟེ ད ཤི སོང པའི ཤུལ ལས ནི ལོག ལོག ནི གི ཐབས རྩ ལས ར མེད  ཁྱོད ར ཡང སེམས དྲན པ བཏོན ཏེ སྡོད བུམོ འདི མེད པའི ཤུལ ལུ ཁྱོད ཀྱིས ཡངདེ སྦེ སྡོད ད པ ཅིནང ག དེ སྦེ འབད ནི དབའི  ང ར ཡངལྐོདམ མདུད ཕུད བཏབ འོང མས ད  མཚམས པ དང དཔལ བཟང ཐོན  མཚམས པ  ཤོག ཤིག ཤོག ཤིགད འབདན རྟེན འབྲེལ བརྩི ནི གི དུས ཚོད རན ཆི ཡི པ ཡ མནའམ འགྱོ ཆོགཔ ཨིན ན  དཔལ ལྡན འབྲུག སྒྲ  མཚམས པ རིན པོ ཆེ གཟིགས ཤིག གཟིགས ཤིག ལགས ངེའི བུམོ འདི གིས ལོག ལོང ནི མེདཔ སྦེ ཡར སོང ནུག ལགས  དཔལ བཟང ལུ དཔལ བཟང ད ང གིས ག དེ སྦེ འབད ནི ང མནོ བསམ ཡར ཅིག ཡར ར བཏངནཡར སྤྱི གཙུག མགུ ལུ ཐུག ཆི ཡི ང མནོ བསམ མར ཅིག མར ར བཏངན མར རྐང མའི རྟིང མར ཐུག ཆི ཡི  ངེའི བུམོ འདི ཁྱོད ཀྱི མནའ མར བྱིན མ ཚརཝ ལསདགྲ འཆི བདག བདུད ཀྱིས མནའམ སྦེ ཁྱིད ཆི ནུག ད ང བྱ བ འདི བཟུམ ཅིག ལུ ཐུག སོང ཡི མས དཔལ བཟང  དཔལ བཟང  ང ད ལྟོ ཚུན ཚོདཨ ནཱི ཉིནམ འདི ནམ འཐོན འོང ག མནོ སྟེ ར སྡོད ཅི པན འོངས པའི བསྒང ལས ནི ངེའི བསམ པའི རེ བ གི ཧོད འདི ཡངམགུ མཇུག སློག བཏང ད ཡི  འཆི བ མི རྟག པ འདི དཔྱད རིག རྣམ རྟོག མེད སི སི འ ནེ སྦེ འབྱུངམ ཨིན མས  འཆི བ མི རྟག པ ཁྱོད འོངས པའི བསྒང ལསམི ལ ལུ འཇིག རྟེན འདི ནང ལས མཐར བཤུད བཏང ཤུལ ལུ ལུས མི ཆ ཁྱབ ཀྱི སེམས བསད མིག ཆུའི རྒྱ མཚོ འཁྱིལ བཅུགཔ ཨིན མས  དཔལ ལྡན འབྲུག སྒྲ  འཆི བ མི རྟག པ མི རྟག པའི འཆི བ ཁྱོད མི ང ལུ ནེ ཚུན ཚོད ཀྱི ངལ མ རངསམ ག ཅི སྦེ འབད དགོཔ སྨོ ང བཅས འབྲུག སྒྲ པའི མི ཆ ཁྱབ ག ར ཁྱོད ཀྱིས གཅིག ཤུལ གཉིས ཤུལ བདའ སྟེ འཁྱིད ནི སྦེ ཨིན ན  ངེའི བུམོ འདི འགྱོ མ རནམ ལས ཁྱོད ཀྱིས ཁྱིད ཆི ནུག ད ནེ ཚུན ཚོད ཀྱི ངལ མ རངསམ ཡོད པ ཅིནཡ ཨཔ ང ཡང ཁྱིད ད ད ལྟོ ར ཁྱིད ད ང འཁྱིད དགོ མིའི མི འདིཁྱོད ཀྱིས མ ཁྱིད ཨ ནཱ བལྟ ཤིགངེའི བུམོ འདི དབའི ཁྱོད ཀྱིས  དྲན མེད བརྒྱལ དྲན མེད ལས ལོངས  མཚམས པ  ཨཔ འབྲུག སྒྲ ཨམ འབྲུག སྒྲ ཐུགས དྲནམ བཏོན བཞུགས ཤིགད བུམོ མོ ར ཚེ ཟད ཤི བའི དུས ལུ བབ སྟེ འབདཝ དའདི ལུ ཐབས དང གནས སྐབས ཅིག ག ནི ཡང མེད  མཚམས ཚོད དུས ཀྱིས རན ན ས དང རྡོ ཡང སྦུག ལས གག ཟེར སླབ ནི ཡོད  མོ གྱོངས སོང པའི ཤུལ ལུ ཁྱེད ཕམ གཉིས ཀྱིས མྱ ངན ནེ ཚུན ཚོད འབད དེ སྡོད པ ཅིནའདི གིས མོ གི རྣམ ཤེས འཁོར བར འཁྱམ བཅུག ནི གི གཞི ཅིག ལས བརྒལ ཏེ མེད  ད དེ བ འདི ནེ སྦེ མ སྡོད པར ཤི མི འདི གི སྟེང ཁར དགེཝ དགེ རྩ ཚུ ག དེ དྲག དྲག བསྒྲུབས པ ཅིནལེགས ཤོམ འོང  དཔལ ལྡན འ བྲུག སྒྲ  མ གཞི ནཱ མཚམས པ གིས གསུང དོ བཟུམ སྦེ ར ཨིན  ཨིན རུང དཔྱད རིག རྣམ རྟོག མེད པའི སྡུག བསྔལ འདི བཟུམ ཕོགཔ དམ པ ལས ར བཟོད མ ཚུགས པར འགྲོ བ དུད འགྲོ ལས སྐྱོ བའི འབད གཞག འབད དགོཔ འབྱུངམ མས  ཨིན མས ཁྱད མེད ཁྱད མེད ད བུམོ དེ གི ཤུལ ལས མཛད དགོཔ བཅའ དགོཔ ཚུ ག རཁྱོད ར གིས མཛད གནང དགོ  མཚམས པ  དེ གི ཐད ཁར ལྷོདཔ དཁྱོད ར ཚ གྱང ར ལང མི དགོ  ང ར གིས བལྟ སྟེ འབད བྱིན འོང  ཡོལ ལི བསྡམས  མཐོང སྣང གསུམ པ  གྲོང ཁྱེར མཎྜལ གླིང གི ཁྲོམ ཁར རང གྲོལ ཐོན  རང གྲོལ  གྲོང ཁྱེར མཎྜལ གླིང གི ཁྲོམ འདིདགའ ཏོག ཏོ ཅིག ཡོད རུངགྲོང ཁྱེར འདི ནངང ལུ ཕམ སྤུན ཆ མེད པའི ཁརང ར གི དབྱངས སྒྲོན ཡང གཅིག ཁར མེདཔ ལསངེའི སེམས འདི རྩ ལས བང མི ཆགས པས  དབའི མདངམ ཕྱི རུ ང གིས གཉིད ལམ གཞན དང མ འདྲཝ ཅིག མཐོང ཅི  དེ གི བརྟག པ འདི ག དེ སྦེ འོང ག སྨོ  པ སངས ཐོན  དབའི པ སངས ཁྱོད ད རིས འོངམ ཨིན ན  སྟེ ཝ རོ ན གི གནས ཚུལ ཚུ ག དེ སྦེ ར འདུག གོ  ངེའི ཕམ གཉིས སྐུ ཁམས བདེ ཏོག ཏོ སྦེ ར བཞུགས ཡོད ག  ངེའི དབྱངས སྒྲོན ག དེ སྦེ འདུག གོ  མ པ  ངེའི དབྱངས སྒྲོན འདི ར ལེགས ཤོམ ཡོད པ ཅིནགཞན འདི ལེགས ཤོམ སྦེ མེདཔ རྩ ལས ར མི སྲིད  མཚམས པ གིས ཕྱག ཡིག ཅིག གནང མ བཏང ག  པ སངས  མ གཞི ད རིས ཀྱི གནས ཚུལ འདི ཞུཝ དཁྱོད ཀྱིས ང ལུ ཐུགས དང མི ལྡནམ འོང  ཨིན རུང ཁྱོད ར གིས བཀའ གནངམ བཞིན དུགནས ཚུལ ལེགས རུང ཟོག རུང ཞུ དགོཔ འདིངེའི འགན ཁུར ཨིནམ ལསམ ཞུ བར ཐབས མེདཔ ལོག སོང ཡི  དབྱངས སྒྲོན ཁྱོད དང ཁ བྱལཝ མ ཚདམོ ར གི ལུས དང རྣམ ཤེས ཡང ཁ བྱལ སོང ནུག ལགས  ཁ ཙ ཕྱི རུ མོ གི ཕུངམོཡར དགོན པའི མཇུག ལུ བཏོན སར ང ར གི མིག གིས ར མཐོང སྟེ ང ནཱ ལུ འདི གི སྐོར ལས སྙན འབུལ ཞུ བར འོངས པའི བར ན འོང ལུགས ཡང མེད པར རྟ རྒྱུག རྐྱབ སྟེ ཉིནམ གཉིས ཀྱི ལམ འདིཉིནམ ཕྱེད ལུ ལྷོདཔ སྦེ ཐོན འོངས ཡི  རང གྲོལ  དབའི པ སངས དེ སྦེ ར འདི མི འོང ས ཁྱོད ཀྱིས མི གཞན ཅིག གི ཕུངམོ བཏོན སར མཐོང མཐོངམ མེན ན  མེན མེན འདི རྩ ལས ར མི བདེན ངེའི དབྱངས སྒྲོན ལེགས ཤོམ སྦེ ར ཡོད  ངེའི དབྱངས སྒྲོན ལུའདི བཟུམ གྱི བར ཆད འབྱུང སྲིད ར མི སྲིད  མཚམས པ རིན པོ ཆེ གིས ང ལུ ཕྱག ཡིག ཅིག ཡང མ གནང སྦོ  པ སངས  དབྱངས སྒྲོན གྱོངས སོངམ ཨིནམ ཐད རི སྦ རི ར བདེན གནས ཚུལ འདི འཕྲལ མགྱོགས ར ནཱ ལུ ཞུ དགོ ཟེར མནོ སྟེ ང མཚམས པ བཞུགས སར བཅར ལོང ཡང མ འོངས  རང གྲོལ  མ གཞི ཐག རིང གི གཏམ འདི ཕྱེད བདེན ཕྱེད མི བདེན ཟེར སླབ ནི ཡོད  ད ང ར གི སྲོག གཏའ མར བཙུགས ཏེ ཨིན རུངང གྲོང ཁྱེར ཝ རོ ན ལུ དེ གི སྐོར ལས བརྟག ཞིབ འབད བར ད རིས ར འགྱོ ནི ཨིན  ཁྱོད ཀྱིས ཡི གུ བྲི ནི གི ཤོག ཀུ ཅིག དང སྨྱུ གུ ཅིག ཡང འབག ཤོག དེ ལས ཁྲོམ འདི ནང གི རྟ རའི ནང ལས རྟ གཅིག ཡང བརྙ སྟེ སྒ བཀལ ཏེ ཀྲིག ཀྲི སྦེ བཞག ཤིག རིན གྱི ཐད ཁར ལྷོདཔ ད ག དེམ ཅིག འགྱོ རུང ཨ ནཱ ལས གཏང ད  གསེར ཀྲམ བཏོན བྱིན  པ སངས  ལགས སོ ལགས  པ སངས འཛུལ  དབྱངས སྒྲོན  དབའི གཏམ འདི བདེན པ ཅིནདབྱངས སྒྲོན ང ཡང ཁྱོད དང ཕྱད པར དུར ཁྲོད ལུ འོང ནི འབད དོ སྨོ  ད རུང  ང ཁྱོད དང དུར ཁྲོད ལུ ཕྱད པར འོང ནི ཟེརཝ དངེའི སྲོག དང རྣམ ཤེས ཁ ག དེ སྦེ འཕྱལ ཚུགས ག སྨོ  དབྱངས སྒྲོན ཁྱོད མེད པའི ཤུལ ལུརྒྱལ ཆེན རིགས བཞི དང རྣམ ཐོས སྲས ཀྱི བང མཛོད ང ལུ བྱིན རུངང འཛམ གླིང འདི ནང སྡོད དགོ མནོཝ མེད  ཨ ནཱ ཕར ཚུར སྨན བཙོང མི ཅིག ཡོད ཟེར གོ ཡི ས  ཁོ གི མིང འདི ག ཅི ལོ ད  ཨེང དབང དྲུག ཟེར ཝི ལོ  སྨན ཡོད སར དུག འོང ར འོང  ཁོ ཡང སྨན གྱི ཚོང རྐྱབ རུངདེ ལས འབབ ཁུངས ལེགས ཤོམ མེད པརལྟོ ད རིས ཟ བ ཅིན ནངས པ མེད  ནངས པ བཞག པ ཅིན ད རིས མེདཔ སྦེ ཐ རྡུགས པའི ལོ རྒྱུས ཅིག གོ ཡི  ཁོ གིས ད རིས ངེའི སྲོག དང རྣམ ཤེས ཁ འཕྱལ ཚུགས པའི དུག ཅིག བྱིན པ ཅིནཁོ ལུ ཚེ གཅིག ལུས གཅིག ལུ ལངས པའི དངུལ ང གིས བྱིན ནི ཨིན  དབའི དབང དྲུག དབའི དབང དྲུག དབང དྲུག ཐོན  དབང དྲུག དབའི ཁྱོད ཀྱིས ནེ ཚུན ཚོད སྐད རྐྱབ སྟེ ང ག ཅི སྦེ བོཔ སྨོ  རང གྲོལ  ཤོག ཤོག ལྟོ ཚང ང གིས བལྟ བ ཅིནཁྱོད ལུ ཟ ནི དཀོན སུ ཅིག འོང ནི མས  ཡ ཨ ནཱ གསེར ཀྲམ བརྒྱ ལྷགཔ ཅིག ཡོད འདི ང གིས ཁྱོད ལུ བྱིན ནི ཨིན  འདི ད རིས ལས དགོཔ མིན འདུག ང ལུ དགོཔ ཁག ཆེཝ འདིཤ ཁྲག ཕུང པོ གིས གྲུབ གྲུབ པའི གཟུགས དང རྣམ ཤེས གཉིསཁ འཕྱལ ཚུགས པའི སྨན ཅིག དགོ པས  སྨན འདི འཐུངསམ ཅིགརྣམ ཤེས འདིཤ ཁྲག ཕུང པོའི གཟུགས ནང ལསའཇའ འོད ཡལ དེས ཡལ ཏེ གཏང ཚུགསཔ ཅིག དགོ  འདི བཟུམ གྱི སྨན ལྟོ ཚང ཁྱོད ཀྱིས ང ལུ བྱིན ཚུགས ག  དབང དྲུག མ པ  ནུས པ འདི བཟུམ ཡོད པའི དུག ང འབད སར ཡོད  དེ འབདཝ དགྲོང ཁྱེར འདི གི ཁྲིམས ལུགས དང འཁྲིལཝ དདུག འདི བཟུམ བཙོང མི ལུ སྲོག དང བསྒྲལ བའི ཉེས ཁྲིམས ཕོག རང གྲོལ  ཨའེ སྨོ ལྟོ ཚང ཁྱོད ར ལུས འཚོ བའི ཟས གོས ཀྱིས ཐ རྡུགས ཏེ སྡུག བསྔལ འདི བཟུམ མྱོངས རུངཤི ནི ལུ འདྲོགཔ མས སྦོ ཁྱོད  ཁྱོད བཀྲེས སྐོམ གྱི སྡུག བསྔལ ག དེམ ཅིག མྱོངམ ཨིན ན  ང གིས ཁྱོད ཀྱི མིག ཏོ ལྟཝ ཙམ ཅིག གིས ཤེས ཚུགས པས  འཛམ གླིང འདི དང འཛམ གླིང གི ཁྲིམས ལུགས ཀྱིས ཁྱོད ཁ སྐོམ ནི དང ལྟོ བཀྱེས པའི སྡུག བསྔལ བསལ ནི གིགྲོགས རམ འབད མི བཏུབ  ཁྱོད འབྱོར པ ལྡན པའི ཕྱུགཔོ བཟོ ནི གི ཁྲིམས ལུགས ཅིགའཛམ གླིང འདི གིས བརྩམས ཏེ བྱིན ར མ བྱིན  ད རིས ཚར གཅིག ཁྱོད ཀྱིས ཁྲིམས ལས འགལ བའི ལཱ ཅིག འབད ད པ ཅིནཁྱོད ཕྱུགཔོ འགྱོ ནི མས  རང ཡི དྭགས ཀྱི ལུས སུ མ སྐྱེསཔ ལས དབུལ ཕོངས བཀྲེས སྐོམ གྱི སྡུག བསྔལ ག ཅི སྦེ མྱོངས ཏེ སྡོད དགོཔ  ཡ ཨ ནཱ ལེན ཞིནམ ལས ང དགོ མི འདི བྱིན ད  དབང དྲུག ཁྱོད དུག དགོཔ ཐག ཆོད ར ཨིན པ ཅིནང གིས བྱིན གེ  ཨ ཙི བསྒུགས ཏེ སྡོད མས  ལོག ཐོན  ཨ རྫས སྦྱོར འདི འཐུངས པ ཅིནཁྱོད ལུ མི ཁལ གཅིག གི སྟོབས ཤུགས ཡོད རུངཡུདཔ ཐེངས ཅིག གི བར ན ཁྱོད ཀྱི ལུས དང རྣམ ཤེས གཉིས ཁ འཕྱལ གཏང ཚུགས  རང གྲོལ  ཡ ད ཨ ནཱི གསེར ཀྲམ ཚུ ག ར ཁྱོད ར གི ཨིན  ཁྱོད ཀྱིས ང ལུ བྱིན པའི རྫས སྦྱོར འདི དུག མེན པར སྨན ཨིན  ག ཅི སྨོ ཟེར བ ཅིནརྫས སྦྱོར འདི གིས རང གི སེམས ཁར སྡུག བསྔལ གྱིས ན ཟུག ཕོག སྟེ སྡོདཔ དཕན ཚུགས པའི སྨན ཨིན  དུག དེ ར ང གིས ཁྱོད ལུ བྱིན མིའི གསེར ཀྲམ འདི ཚུ ཨིན  འ ནཱི གསེར ཀྲམ ཚུ ལས བརྟེན ཏེ མི གི རྒྱུད འདོད ཆགས ཞེ སྡང གཏི མུགང རྒྱལ ཕྲག དོག གིས བསྒྲིབ བཅུགཔ ཨིན  དེ འབདཝ ལསགསེར ཀྲམ ཚུམི གི སེམས ལུ སྡུག བསྔལ བཀལ བའི དུག ཨིན མས  ང གིས བལྟ བ ཅིནཁྱོད ཀྱིས ང ལུ སྡུག བསྔལ ཧེང སྐལ བཀལ བའི དུག བྱིན ད ཡི མས ལྟོ ཚང  ཡ དེསན བཀྲིན ཆེ ཡི མས  གཉིས ཆ ར འཛུལ  མཐོང རས བསྡམས  མཐོང སྣང བཞི པ  མཚམས ཁང ནང མཚམས པ བཞུགས  ཕྱི ཁ ལས སྒོ བརྡུངས  གྲུབ པ  ཕྱི ཁ ལས མཚམས པ རིན པོ ཆེ སྒོ ཕྱེ གནང ལགས  མཚམས པ  སྐད ལུ བལྟ བ ཅིནརང གྲོལ ལུ ཡི གུ བསྐྱལ བར གཏང མི ངེའི སློབམ གྲུབ པ བཟུམ ཅིག འདུག སྒོ ཕྱེས  གྲུབ པ ཐོན  ཨེང ཁྱོད མཎྜལ གླིང ལས ལོག ད ཡི སྦོ  རང གྲོལ གྱིས ག ཅི སླབ གཏང དེས  གྲུབ པ  ང ར ལུ སྟབས མ བདེཝ ཅིག བྱུང སྟེང གིས མཚམས པ རིན པོ ཆེ གི བཀའ བསྒྲུབ མ ཚུགས ལགས  མཚམས པ རིན པོ ཆེ གི ཕྱག ཡིག འདིང ལུ གནངམ ཅིག ང ཡང འདི འཕྲོ ལས ཁྲོམ འདི ནང ལས ཐོན ཏེམཎྜལ གླིང འགྱོ སའི ལམ ཁའི གཡུས བཟང གླིང ལུ ལྷོདཔ དབཟང གླིང ཆུ གི རྐང ཟམ བརྒལ ཝི ཟེརརྐངམ ཐོགས འགྱེལ ཏེ ཆུ ནང བུད སོང ཡི  བཟང གླིང གི མི ཅིག གིསང གྲོགས རམ འབད དེཆུ ནང ལས ཕྱི ཁར བཏོན མ ཚུགས པ ཅིནང ཚེ ལས ཡང འདས སོངམ འོང ལགས  དེ གི ཕྱི རུ བཟང གླིང ལུ སྡོད སྦེདེ གི ནངས པ མཎྜལ གླིང ལུ འགྱོ ནི སྦེ བལྟ བའི བསྒང ལསམཚམས པ གིས གནང མིའི ཡི གུ འདིག སོང མེད པར འབྱང ད ནུག ལགས  ལོག སྟེ མཚམས པ ལསཡི གུ སོ སོ ཅིག ཞུ བར འོངས འོངསམ ཨིན ལགས  མཚམས པ  དབའི ད འབདན ཁྱོད ཀྱིས བསྐྱལ སར སྦོམ བསྐྱལ ད ནུག མས  ཡི གུ འདི ག དེ སྦེ ཨིན རུངཁ ཙ ཕྱི རུ རང གྲོལ གྱི ལག པར ལྷོད དགོཔ ཅིག ཨིན  ད སྟབས མ བདེཝ སྦོམ སྦེ ར འཐོན ནི གི ཉེན ཁ ཡོད ཨིན རུངག དེ འབད བ  ཁྱོད ལུ སླབ ནི མེད  ཁྱོད ར ངལ འཚོ བར ཡར སོང འུ སྡུག སྡུགཔ འོང  གྲུབ པ འཛུལ  ད གནམ ཡང བསྲོ ནི འབད དེས  དེ ཡུན མ རིངམོ ཅིག གི རྒྱབ ལས དབྱངས སྒྲོན ལོང རནམ ཨིན  མོ ལོངས པའི བསྒང ལསརང གྲོལ སྦོ ལོགས ཁརམེད པ ཅིནང གིས རང གྲོལ ལུ གནས ཚུལ ཚུ བརྡ སྤྲོད མ འབད བས ཟེརང ལུ མ དགའཝ ཡང ཆགས ནི མས  ད ང ད ལྟོ རདབྱངས སྒྲོན མ ཤི བའི ཕུངམོ གི སྦོ ལོགས ཁར སོང ཞིནམ ལསམོ ལོངསམ ཅིགལོ རྒྱུས ཚུ བཤད དེ སླབ ཞིནམ ལསདོ རུང མོ ཉིནམ གཉིས དེ ཅིག ཤི རྫུ བཏབ སྟེ སྡོད བཅུག དགོ པས  དེ ལསཕམ གཉིས ལུ ཡངགཟའ སྐར འཕྲོད སྦྱོར མི བཏུབ པས ཟེར སླབ ཞིནམ ལསམེ སྦྱང འདི ཡངཉིནམ གཉིས དེ ཅིག ཕར ཕུད རྐྱབ དགོ པས ཟེར སླབ དགོ ནི མས  ནེམ ཅིག གི བར ནརང གྲོལ ལུ དོ རུང ར ཡི གུ ཅིག བསྐྱལ ཏེརང གྲོལ མོ ལེན པར ལྷོད ཚུགས པའི ཐབས ཤེས ཅིགག དེ སྦེ ཨིན རུང འབད དགོ པའི གདུང ཁར ལྷོད ནུག ཡོལ ལི བསྡམས  མཐོང སྣང ལྔ པ  དགོན པའི མཇུག ལུ གུར ཅིག སྤུབས ཏེ ཡོད མིའི ནང ལུ དབྱངས སྒྲོན གྱི ཕུངམོ བཞགརོ སྲུངཔ དག པ ཅིག སྡོད  དཔལ བཟང འཛུལ  དཔལ བཟང  དབའི ཁྱེད ར ཆ ཁྱབ ཨ ཕིའི སྤོ ཏོ འདི གི རྒྱབ ལུ འཛུལ སྡོད ད  ང ངེའི དབྱངས སྒྲོན དང གཅིག ཁར ཚེ ད རེས གཉེན དང གྲོགས སྦེ སྡོད པའི སྐལ བ མ བྱུང རུང ཚེ ཕྱི མ གཅིག ཁར འཛོམ ཚུགས ནི གི སྨོན ལམ ཅིག བཏབ དགོ པས  ཁྱེད ར ཆ ཁྱབ ང གིས ལོག སྟེ ཤོག ཟེར མ བོ ཚུན ཚོད འོང མི དགོ མས  རོ སྲུངཔ འཛུལ  ཨའེ སྨོ དབྱངས སྒྲོན ཚེ ད རེས ང བཅས གཉིས གཉེན དང གྲོགས སྦེ འཛོམས ཏེ སྡོད ནི ཚེ སྔོན ལས ཀྱིས མ བསྐོས པས  ད ཁྱེད ནི ཚེ འདི ལས འདས པའི ཤུལ ལུ ང ནི མཆེཝ མེད པའི རོ ཁྱི བཟུམ སྦེ ལུས སོང ཡི  ཨིན རུང ང བཅས གཉིས ཚེ ཕྱི མ གཅིག ཁར འཛོམ ཚུགས པའི སྨོན ལམ ང གིས ཚེ ད རེས བཏབ ནི ཨིན  ང གནས ཅིག བསྐོར བར འགྱོ རུང ལྷ ཁང དགོན སྡེ ཅིག མཇལ བར འགྱོ རུང དཀར མེ ཏིང ཅུང གང ལས མ ཕུལ རུངའདི ཚུ གི དགེ བ ག ར དབྱངས སྒྲོན ཁྱོད ཀྱི དོན ལུ བསྔོ ནི ཨིན  ཨའེ དབྱངས སྒྲོན ཁྱོད ཡང  མཐོང རས རྒྱབ ལས  རང གྲོལ  དབའི ཨ ཕིའི ཕུངམོ འདི ཐད རི སྦ རི ངེའི དབྱངས སྒྲོན གྱི ཨིན ན སྨོ  པ སངས  ཐད རི སྦ རི ར ཨིན མས རང གྲོལ ད ག དེ སྦེ འབད བ སྟེ དཔལ བཟང  དབའི ངེའི དབྱངས སྒྲོན ཟེར སླབ མི ཅིག ཡང འདུག ག ཨིན ན སྨོ  རང གྲོལ དང པ སངས ཐོན དཔལ བཟང གུར གྱི རྒྱབ ལུ གཡིབས  རང གྲོལ  པ སངས ཨ ནཱིའི ཡི གུ འདི ནངས པ དྲོ པ ངེའི ཕམ གཉིས ལུ སྤྲོད ད མས  ད ཁྱོད ར ཡང འུ སྡུག སྡུགཔ འོང  ཁྱིམ ནང ཉལ བར ཡར སོང  ང ཡང དབྱངས སྒྲོན དང གཅིག ཁར ཡུདཔ ཐེངས ཅིག སྡོད སྦེ ད རིས ནུབ མོ ར མཎྜལ གླིང ལུ ལོག སྟེ འགྱོ ནི ཨིན  པ སངས  ལོག སྟེ མཎྜལ གླིང ལུ ཆ རོགས སྦེ འགྱོ མི དགོ ག ལགས  རང གྲོལ  ཨའི སྨོ པ སངས ཁྱོད ཀྱིས ང ལུ ནེ ཚུན ཚོད ཀྱི ཆ རོགས ཀྱི འདུ ཤེས སྐྱེད མི འདི ལུ ང གིས དགའ ཚོར ནམ ཡང མི བརྗེད མས  ཡ ཁྱོད ངེ གི དོན ལུ གནམ མེད ས མེད དཀའཝ སྤྱད ཅི  ཨ ནཱིའི དངུལ འདི ངེའི བཀའ དྲིན དྲན གསོ གི ཚུལ བཟུམ ཅིག སྦེ ཁྱོད ལུ བྱིནམ ཨིན  ང ལོག སྟེ མཎྜལ གླིང ལུ འགྱོ བ ལུ ཆ རོགས མི དགོ  ད ཁྱོད ར སྐྱིད ཏོང ཏོ སྦེ ཉལ བར སོང  ད ཝ རོ ན ལུ དབྱངས སྒྲོན མེད པའི ཤུལ ལུ ཁྱོད ང འབད སར གནས ཚུལ བསྐྱལ བར འོང མི དགོ  ད འཁོར བ འདི ང ར རྐྱངམ གཅིག གིས འཁྱམ ནི ཨིནདེ འབད ནི འདི གིས ཁྱེད དང ང ལོག སྟེ ཕྱད ཡང མི ཚུགསཔ འོང  པ སངས སོང མས  པ སངས འཛུལ  རང གྲོལ  དབའི ཕུངམོ གི སྦོ ལོགས ཁར སྡོད མི ག ཡང མིན འདུག པ ཡ  དབའི འདི ཐད རི སྦ རི ངེའི དབྱངས སྒྲོན འདི ར ཨིན མས  མོ བྱ བ འདི བཟུམ ཅིག ལུ ག དེ སྦེ ཐུག དཔ ཨིན ན སྨོ  པ སངས  མནོ བསམ ལུ ཁོ གི བློ སླབ ཐངས ལུ བལྟ སྟེ ང བློ ཅིག ཡང མི བདེ བས  ང ནི ད མ སྡོད ཟེར གསུང མས  མི གཅིག མ དགའ བ ཅིན རི གཅིག དོང སྤེད ཟེར དོ བཟུམ སྦེ དབྱངས སྒྲོན མེད པའི ཤུལ ལུ ཁོ གིས དཔྱད རིག རྣམ རྟོག མེད པའི ལཱ ག ཅི བཟུམ འབད འོང ག ཡང མི ཤེས  དེ བ འདི  ཁོ ནཱ ཐོན འོངས ཡི ཟེར ཡར མཚམས པ ལུ ཞུ བར འགྱོ དགོ ནི མས  ཆང ལན ཆང གིས འཇལ མ ཚུགས རུང ཆུ མེནམ ཙམ ཅིག འདི འབད དགོ  རང གྲོལ གྱིས དབྱངས སྒྲོན གྱི ཕུངམོ བལྟ ནི འབདཝ ཅིག རང གྲོལ  ཕུངམོ གི སྦོ ལོགས ཁར མི ཡང ཕུད རྡོག གཅིག ཡང མིན འདུག མ པ  འདི ཀྲིག ཀྲི ར བཏང ནུག ད རིས  དཔལ བཟང  ཁྱོད ཨརཝ བརྐུ ནི གི དོན ལུ ཀྲིག ཀྲི བཏང ནུག ཟེར ཡ འབྲུག སྒྲ པའི ཚ བོ པདྨ སྟག གཟིག བསད པ གིས མ ཚད པར དོ རུང བུམོ འདི ཤི སོང ནུག ཟེར གོཝ ཅིགལུས ཀྱི རྒྱན ཆ ཚུ ཨརཝ བརྐུ ནི སྦེ འོངས འོངསམ ཨིན ན  ངོ ཚ ཨ ཁྱད མེད པའི ལྟས ངན ཁྱོད  ཁྱོད གྲོང ཁྱེར འདི ནང ལས མཐར བཤུད དེ བཏང ཚར བའི ཉེས པ ཅན གྱི མི ཅིག ཨིནཁྱོད ང དང མཉམ  ཁྱོད རྒྱལ སྲས བཞུགས སར བསྐྱལ གེ ནོ  མཐར བཤུད དེ བཏང བའི ཤུལ ལུ ལོག སྟེ ནཱ འོང མི འདི ཤི དགོ མནོ སྟེ འོངས འོངསམ འོང  རང གྲོལ  མ གཞི ང ཤི དགོ མནོ སྟེ ར ནཱ འོངས འོངསམ ཨིན  ཐ རྡུགས རྡུགས པའི མི ང ལུ ཁྱོད ཀྱིས ངོ ཚ བཀལ མ ད ལྟོ ཚང  ཁྱོད ར བྱོན སོང  ང གིས ཁྱོད ལུ གསོལཝ བཏབ གེ  ང ང ར གི སྲོག བ འདི ཁྱོད ཀྱི སྲོག ལུ ཕངས མས  མི ང བཟུམ ཅིག གི མི ཚེ འདི འཇིག རྟེན འདི ནང ལུ སྙིང པོ ཅིག ག ནི ཡང མེདཔ ཡར སོང ཡི  དེ འབད ནི འདི གིས ད རིས ང ར རྐྱངམ གཅིག སྦེ བཞག ད  ཤུལ ལས མི འཆོལ ལོང ང བཟུམ ཅིག གིས སྙིང རྗེ བསྐྱེད དེ ཁྱོད ཚེ ཐར བཏང ད ཡི ཟེར བའི མནོ བསམ ཅིག ཁྱོད ཀྱིས གཏང ནི འོང  ང ནཱ ལུ འོང དགོ མི འདི ཡང ང ང ར གི སྲོག བཅད པའི དགྲ སྦེ འོངས འོངསམ ཨིན  དཔལ བཟང  ཁྱོད ཀྱིས སླབ པའི བློ འདི ལུ ང གིས ཆ བཞག དགོཔ མེད  ཁྱོད ཀྱིས ལྟཝ ད ང ག ནི ཡང མ ཤེས པའི རྩ རྒས བཟུམ སྦེ མཐོང མས སྨོ  དེ བ འདི  རྒྱལ སྲས ཀྱི སྐུ མདུན ལུ བཅར བར འགྱོ གེ ནོ  མ ཉན རུང གྲོང ཁྱེར འདི གི ཁྲིམས ལུ ངོ ལོག པའི མི ཁྱོད བཟུམ ཅིག བསད ད པར སླབ མི མེད  རང གྲོལ  ད རིས ཁྱོད ཀྱིས ང ལུ ངོ ཚ ཐད རི སྦ རི བཀལཝ ཨིན ན ལེགས ཤོམ སྦེ སླབ ད ནི ཁྱོད ཀྱིས མི ཉན པས  ང ཙིགཔ ཟ ར ཟ བཅུག ནི ཨིན ན  དཔལ བཟང  ཁྱོད ཀྱིས བལྟ ཚེ ང ཁྱོད ལུ འདྲོག དོ བཟུམ སྦེ མཐོང མས སྦོ  ཤོག ཤིག དཔལ བཟང གི འཇར རོགས ཐོན  འཇར རོགས  དབའི དབའི སློབ དཔོན གཉིས མ འཛིངས ས མ འཛིངས  དཔལ བཟང  ཁྱོད ར ལྟདམོ བལྟ སྟེ མ སྡོད པར རྒྱལ སྲས དངའབྲུག སྒྲ པའི མི ཆ ཁྱབ ལུ ཨ ནཱི མི ལྟས ངན འདི ལོག སྟེ ནཱ དབྱངས སྒྲོན གྱི ཕུངམོ ལུ མེས མེད བཅོས པར ཐོན འོངས ནུག ཟེར ཞུ བར སོང  འཇར རོགས འཛུལ  རང གྲོལ དང དཔལ བཟང འཛིངས  དཔལ བཟང བསད  དཔལ བཟང  དབའི རང གྲོལ ཁྱོད ཀྱིས ང བསད ད ཡི མས  ཁྱོད མི ཨིན ཟེར སྙིང རྗེ བསྐྱེད ཤེས པ ཅིནང ཤི བའི ཤུལ ལུ ངེའི ཕུངམོ འདིདབྱངས སྒྲོན གྱི ཕུངམོ གི སྦོ ལོགས ཁར བསྐྱལ བཞག གནང མས  རང གྲོལ  མི ཤི བའི ཁ ཆེམས འདིལེགས རུང ཟོག རུང འབད དགོ ཟེར བའི དཔྱེ ཡོད  ཁྱོད ར གིས སླབ དོ བཟུམ སྦེ ང གིས འབད གེ  དཔལ བཟང གི ཕུངམོ འཐུ སྟེ དབྱངས སྒྲོན གྱི སྦོ ལོགས ཁར བསྐྱལ བཞག གནག དུང ནང འབད ནི འདི གིས མི འདི ག ཨིན ན ང གིས ངོ མ ཤེས  དཔལ བཟང གདོང བལྟ  བློ འགྱོད པའི ངང ལས ཡ དབའི ངེའི ལྟོ ཚང སྨིན དྲུག གྱོངས མི འདི གི སྤུན ཆ དཔལ བཟང འདི ཨིན མས  ད རིས མཎྜལ གླིང ལས འོངམ ད པ སངས ཀྱིས དཔལ བཟང དང དབྱངས སྒྲོན གཉེན རྐྱབ ནི ཨིན མས ཟེར བའི ལོ རྒྱུས ཅིག སླབ དོ བཟུམ འབད ཡི ས  ང ནི ང ར གི མནོ བསམ འདི ར བཏང སྡོད དེཁོ གིས སླབ མི ཚུ ལེགས ཤོམ སྦེ ཡང ཉན མ ཚུགས པས  ཨའེ སྨོ དཔལ བཟང ཁྱོད དང ངེའི བར ན ཚེ སྔ མ ལས མ དག པའི འཕྲོ ག ཅི བཟུམ ཅིག ཡོདཔ ཨིན ན སྨོ  དབྱངས སྒྲོན གྱི ཕུངམོ གི སྦོ ལོགས ཁར སོང སྟེ  དབའི ངེའི དབྱངས སྒྲོན ཐད རི སྦ རི ཨིན མས དབའི  དབྱངས སྒྲོན ཁྱོད ཀྱིས ང བཀོ བཞག སྟེ ག ཅི སྦེ ཡར སོངམ སྨོ  དབྱངས སྒྲོན དབའི དབྱངས སྒྲོན ཁྱོད ཤིཝ བདེན ར བདེན ག  ཤི སོང ཡི ཟེར བ ཅིན ཁྱོད ཀྱི གདོང ལུ ལྟཝ དཁྱོད ཀྱིས ད ལྟ ར ཁ སླབ སག ས སྦེ འདུག འཆི བ མི རྟག པ འདི གིས ཁྱོད ཀྱི སྲོག ལུ གནོདཔ བསྐྱལ ད རུངཁྱོད ཀྱི གཟུགས ལུ གནོདཔ ག ནི ཡང བསྐྱལ མ ཚུགས པས  དེ འབདཝ ད སྲོག མེད པའི གཟུགས ལུ སྙིང པོ ག ཅི ཡོདཔ  དབྱངས སྒྲོན ཁྱོད ཉལ ཉལཝ ཨིན པ ཅིནད ལྟོ ར ལོངས ད དབའི  ང དང མཉམ ཡར སོང གེ  མ པ  ཁྱོད ག ཅི སྦེ ཤི སོངམ སྨོ  ང མེད པར ཤི སོངམ ཨིན ན  ཨའེ ང གིས པདྨ སྟག གཟིག མ བསད རུང ཀྲིག ཀྲི བཏང ནུག ང ག ཅི གི ལས མ དགཔ ཨིན ན སྨོ  པདྨ སྟག གཟིག ད རིས ལས ཁྱོད ཡང ང བསྒྱིམས ཏེ སྡོད མི དགོ མས  ཁྱོད ལུ བཤགས པ བཟུམ ཅིག སྦེ ཁྱོད བསད པའི ལགཔ འདི གིས ང ར ཡང གསད ནི ཨིན  ཕོ རྒནམ ཁྱོད ཡང བསམ པའི རེ བ རྫོགསཔ སྦེ འབད ཤིག དབྱངས སྒྲོན ངེའི གཟུགས འདི ནང སེམས ཀྱི རྣམ ཤེས འདི ཡོད རིང ག ལུ ཁྱོད ཀྱི གདོང འདི ཚར གཅིག བལྟ གེ  ཕང མར ཚར གཅིག བཏབ ད གེ  ཁྱོད ལུ འུ ཅིག བཀལ ད གེ  ཕང མར བཏབ འུ བཀལ  དབྱངས སྒྲོན ཁྱོད ངེའི གཉེན དང གྲོགས ཨིན  ང བཅས གཉིས དགའ རུང སྐྱོ རུང སྐྱིད རུང སྡུག རུང ཤི རུང གསོན རུང སོ སོར འབྲལ ས མེད  ད དབྱངས སྒྲོན ང ཡང ཁྱོད ཕྱད པར འོང དོ མས  དུག འཐུངས མཚམས པ དང པ སངས ཐོན  མཚམས པ  ཁོ ད ཅི ལས ནཱ ཐོན འོངས ཡི སྦོ  པ སངས  རང གྲོལ ནཱ ལྷོད དེ དུས ཚོད ལེ ཤ ཡར སོང ཡི  མཚམས པ  དེསན མགྱོགས པར ཤོག ཤིག ང བཅས གཉིས བལྟ བར འགྱོ གེ  པ སངས  ང ནི མ ཤོག ཟེར སླབ དེས  སླབ སླབ པའི མཐའ མར འགྱོ བ ཅིནགོངམ དཔོན གཡོག གི ཐ དམ ཚིག ཡང མེདཔ འགྱོ ནི མས  མཚམས པ  དེསན ཁྱོད ར ནཱ སྡོད ཤིག ང གིས བལྟ སོང གེ  དབའི ག ཅི ཨིན ན ནཱ ལས ཕར ཁྲག ཡང ལེ ཤ བཏོན ནུག པ ཡ  རང གྲོལ གྱི རོ མཐོང  ཡ བླ མ མཁྱེན ནོ རང གྲོལ དབའི རང གྲོལ ད འབདན ངེའི ལཱ འདི ག ར མགོ མཇུག ཡར སོང ནུག རང གྲོལ འདི དུག འཐུངས ཏེ ཤི ཤིཝ འོང ནི མས  གཟུགས ཡང ག ར ཧོནམོ ཡར སོང ནུག དཔལ བཟང གི རོ མཐོང  དཔལ བཟང འདི ཡང གཟུགས ག ར ཁྲག གིས ཞལ ཏེ ཤི སོང ནུག ད རིས འབདན བསྐྱལ སར སྦོམ བསྐྱལ ད ནུག མས  ད ད ལྟ ར དབྱངས སྒྲོན ལོང རནམ ཨིན  བལྟ ཤིག ད མོ སྤར དེས  དབྱངས སྒྲོན ལོངས  དབྱངས སྒྲོན  དྲིན ཅན མཚམས པ རིན པོ ཆེ ངེའི རང གྲོལ ཀྭ ལས  ང ལོངས ད ཡི ད  ང ས ག ཏེ ཧོངས ལུ བསྐྱལ བཞག བཞགཔ ཨིན ན  ངེའི སེམས ཀྱིས ཀྲིག ཀྲི དྲན ཚུགས པས  ཨ ཞང མཚམས པ ངེའི རྨགཔ འོངས ཡི ག  མཚམས པ  དབའི ངེའི བུམོ ང གིས ཁྱོད ཀྱི བློ གི ལན ཚུ ག དེ སྦེ རྐྱབ ནི ཨིན ན མི ཤེས པས  ལཱ འདི ང བཅས གཉིས ཀྱིས མནོ བསམ གཏང དོ བཟུམ སྦེ ར འགྱོ མ བཏུབ  ཤོག ད ཁྱིམ ནང འགྱོ གེ  ང ཡང མནོ བསམ ག གཏང གུ གཏང མེནཔ ཡར སོང ཡི  ཨ ནཱ བལྟ ཤིག ཁྱོད ཀྱི རྨགཔ རང གྲོལ དང ཁྱོད ལུ དགའ མིའི ཕོ རྒྱས དཔལ བཟང གཉིས ཆ ར ཤི སོང ནུག ཤོག ད ནཱ ལས ཡར སོང གེ  ད ཁྱོད ཀྱི ཕམ གཉིས ལུ བློ འདི ཚུ ཕྲང སྟེ སླབ ད གེ  དབྱངས སྒྲོན  དབའི ངེའི རང གྲོལ འདི དབའི རང གྲོལ ག ཅི སྦེ ཤི སོངམ ཨིན ན  མཚམས པ  འདི གི སྐོར ལས མར ཁྱིམ ནང ལྷོདཔ ད སླབ གེ  འགྱོ གེ ཤོག དབྱངས སྒྲོན  རང གྲོལ ངེའི སྙིང དང འདྲ བའི རང གྲོལ ཁྱོད ཀྱིས ལཱ འ ནཱི བཟུམ ག ཅི སྦེ འབད དཔ སྨོ  ང མ ཤི བ སྟེ ཁྱོད ཀྱིས ཡུདཔ ཐེངས ཅིག ཡང བསྒུག མ ཚུགས སྦོ  ཨའེ རང གྲོལ ང དེ མི བློ འཁོལ མི འཁོལ ཨ ནཱི ག ཅི ཨིན ན ངེའི རང གྲོལ དུག འཐུངས སྦེ ཤི ཤིཝ འོང ནི མས  དུག འཐུང ནི འབདཝ ད མཚམས པ གིས དུང ཅུང འཕྱོག མཚམས པ  དབའི དབྱངས སྒྲོན ཁྱོད ག ཅི འབད ནི གི རྩིས རྐྱབ སྨོ  དབྱངས སྒྲོན  རང གྲོལ ཁྱོད ཀྱིས དུག ཐིགས པ གཅིག ཡང ང ལུ མ བཞག སྦོ  ཨིན རུང ཁྱོད ཀྱི ཁ ཡ མཆུ མ མཆུ གཉིས ཀྱི བར ན དུག ཐིགས པ རེ རེ གཉིས གཉིས ཆགས ཏེ ཡོདཔ འོང  འདི ང གིས འཇིབས ཏེ ང ཡང ཁྱོད དང ཕྱད པར འོང ནི ཨིན  འུ བཀལ  ཨའེ སྨོ ད ལྟོ འདི ངེའི རང གྲོལ གྱི གཟུགས དྲོད ར མ གྱང པས  མཚམས པ  དབྱངས སྒྲོན ད དེ སྦེ སྡོད པར དོན དག མེད  ཤོག ད འགྱོ གེ ད  དབྱངས སྒྲོན  ཨ ཞང མཚམས པ ཁྱོད ར བྱོན སོང  ངེའི རྨགཔ ནཱ བཞག སྟེ ང འགྱོ བར འགྱོ ས མེད  མཚམས པ གིས དབྱངས སྒྲོན ལག པ ལས བཤེད དེ ཁྱིད  མཚམས པ  མགྱོགས པར ཤོག མས དབྱངས སྒྲོན  དབྱངས སྒྲོན ལོག སོང སྟེ ཧང གི འོག ལས སྒྲོ གཟུགསམ བཏོན ཏེ  དབྱངས སྒྲོན  དབའི རང གྲོལ ད ང ཡང ཁྱོད ཀྱི རྟིང བདའ སྟེ འོང དོ མས  མཚམས པ  དབའི དབའི དབྱངས སྒྲོན དེ སྦེ འབད མ ད  དབྱངས སྒྲོན གྱིས སྒྲོ གཟུགསམ མོ རའི དོན ཧིང གུ གསོབ སྟེ བརྒྱལ  མཚམས པ  དབའི དབྱངས སྒྲོན ཁྱོད ག ཅི སྦེ རང སྲོག རང གིས བཅདཔ སྨོ ཀྭ ལས ཀྭ ལས  གཟུགས ལྷོག བལྟ  ཡ བླ མ མཁྱེན ནོ  དབྱངས སྒྲོན  མཚམས པ རིན པོ ཆེ ང སེམས ཀྱི ཞི བདེ འཚོལ བར འགྱོཝ ད ཁྱོད ཀྱིས བར ཆད གནང མ ད  དེ བ འདི  ཚེ འདི གི ཤུལ ལས རང གྲོལ ང བཅས གཉིས ཀྱི གནམ བསྐོས གཅིག ཁར བསྐོས ཏེ བཀྲིན བསྐྱང གནང  མཚམས པ  ཨའེ སྨོ ཁྱེད གཉིས གཅིག གིས གཅིག ལུ སེམས ཀྱི དགའ བ དང བརྩེ གདུང རང གི སྲོག ཡང བློས གཏང ནུམ ཨིནམ ང གིས ཡང ད རིས ལས བརྒལ ཏེ མ ཤེས  མཐོང སྣང རྒྱབ ལས  བསམ གྲུབ  དབའི རྒྱལ མཚན དཔལ བཟང འདི ཁ ཙ ནུབམོ ཕྱེད ལས འོངས ཏེ ག ཅི ར འབདཝ ཨིན ན སྨོ  ད གནམ ཡང ནངས དེས  བལྟ བར འགྱོ གེ མེན ན  རྒྱལ མཚན  འགྱོ ཤིག འགྱོ ཤིག བལྟ བར འགྱོཝ དྲག ད  སྤོ ཏོ གི རྒྱབ ཁར ཤ བསིལ སྐམ རྐྱབ སྟེ སྡོད མི ཚུགས པས  བསམ གྲུབ  དབའི དབའི བལྟ ཤིགཨ ཕིའི ཤིང འདི གི རྒྱབ ལུ མི གཅིག གཡིབས སྡོད ནུག ཨརཝ ཨིནམ འདྲས མེན ན  རྒྱལ མཚན  ཟུངས ཤིག ཟུངས ཤིག པ སངས སྦུག ལུ བཙུགས ཏེ ཐོན  ཕུ རྒྱས  རང གྲོལ གྱི འཇར རོགས པ སངས སྤུ སོག འདི ཨིན མས  བསམ གྲུབ  དབའི དབའི དེ མི གི མི ཚོད བལྟ མི བལྟ ལས རོགས ཡང སྐྱིད ཏོང ཏོ སྦེ སྡོད མི སྟེར བས ཡ བླ མ མཁྱེན ནོ བལྟ ཤིག བལྟ ཤིག ཨ ནཱ ད རིས མཚམས པ འདི འཆོལ ར འཆོལ ནུག ཨ ནཱི རང གྲོལ མས  ཨ ནཱི དཔལ བཟང མས  ཁོང གཉིས ཆ ར བསད ད ནུག ཡ བླ མ མཁྱེན ནོ མཚམས པ འདི འཆོལ ར འཆོལ སོང ནུགདབྱངས སྒྲོན ཤི ཤི བའི རོ གུ ཡང སྒྲོ གཟུགསམ གསོབ ད ནུག ཟུངས ཤིག ཟུངས ཤིག མཚམས པ ལགཔ བཅིངས  རྒྱལ མཚན  ད དེ སྦེ སྡོད ལོང མེད  རྒྱལ སྲས ལུ སྙན འབུལ ཞུ བར འགྱོ དགོ པས  དབའི དབྱངས སྒྲོན གྱི གཟུགས བལྟ ཤིགབལྟ ཤིགད ལྟོ ཤི ཤིཝ བཟུམ སྦེ དྲོད ཡང མ གྱང པས  རྒྱལ སྲས  གནམ ནངས ལོང མེད པར དེ ཚུན ཚོད ཀྱི སྤྱགས རྡུགས འཐབ སྟེ ང བོ པར འོང མི འདི ག ཅི འབད དཔ སྨོ  སྐྱིད སྡུག ག ཅི ཕོག ཆིཔ སྨོ  རོ ཚུ མཐོང  དབའི དབའི དབའི དེ ཚུན ཚོད ཀྱི ཐ རྡུགས རྡུགས པའི ལཱ ག གིས འབད དཔ སྨོ  བསམ གྲུབ  རྒྱལ སྲས རིན པོ ཆེ ལགས མདངམ ཕྱི རུ ང བཅས རོ བསྲུངས ཏེ སྡོདཔ ད ནུབམོ ཕྱེད དེ ཅིག ཁར དཔལ བཟང འོངས ཏེ ང བཅས གསུམ ཁོ གིས ལོག སྟེ མ བོ ཚུན ཚོད མ ཤོག ཟེར སླབ སྟེ བདའ བཏང ད ཡི ལགས གནམ ནངས ནི འབད རུང  ང བཅས ལོག སྟེ བོ ནི མེདཔ ལས བློ མ བདེ བར ནཱ བལྟ བར འོངས པའི བསྒང ལས རང གྲོལ དང དཔལ བཟང རོ སྦེ འདུག ལགས  དེ ལས དབྱངས སྒྲོན ཡང ཁ ཉིནམ ལས ཤི སོང རུང ད ལྟོ བསད བསདཔ བཟུམ སྦེ གཟུགས ཀྱི དྲོད ཡང མ གྱང པར ཤི སྡོད ནུག ལགས རོ འདི ཚུ གི སྦུག ལུ ཨ ནཱི མཚམས པ འདི སྡོད ནུག ང གིས བལྟ བ ཅིནཁོ འཆོལ ཏེ ལཱ འདི བཟུམ འབད དཔ འོང ནི མས ལགས  རྒྱལ མཚན  ང བཅས འོངམ ད ཨ ནཱི རང གྲོལ གྱི འཇར རོགས འདི ཡང གདོང ཨརཝ བརྐུ ནི བཟུམ སྦེ ཤིང གི རྒྱབ ཁར གཡིབས ཏེ སྡོད ནུག ལགས  དཔལ ལྡན འབྲུག སྒྲ དང ཨམ འབྲུག སྒྲ ཐོན  དཔལ ལྡན འབྲུག སྒྲ  དབའི བལྟ ཤིགང བཅས གཉིས ཀྱི བུམོ འདི གཟུགས ཡང ག ར ཁྲག གིས ཞལ ཏེ སྡོད ནུག པ ཡ  ངེའི བུམོ ཤི ཤི བའི རོ གུ སྒྲོ གཟུགསམ གསོབ སྟེ བཞག སར མཐོངམ ད འདི ངེའི དོན ཧིང གི ཐགཔ ཡང དོག འགྱོ ནི བཟུམ འབདཝ མས  ཨམ འབྲུག སྒྲ  དབའི ངེའི བུམོ འདི ལུ དེ ཚུན ཚོད ཀྱི ངལ མ རངསམ ག ཅི ཡོདཔ ཨིན ན སྨོ  ང ཚེ སྔ མ ལས ག ཅི མ དགཔ ཨིན ན མ ཤེས  ཚེ ད རེས བུམོ ཤི ཤི བའི རོ གུ ཡང མཚོན ཆ གསོབ བཞག སར མཐོང དགོ པའི ལཱ དབའི ང  དབའི དབྱངས སྒྲོན ངེའི བུམོ འདི དབའི  གྲགས པ རྣམ རྒྱལ དང བཟོད པ དབང ཕྱུགདེ ལས གཞན ཡང ཐོན  རྒྱལ སྲས  ཤོག ཤིག ཤོག ཤིག གྲགས པ རྣམ རྒྱལ  ཁྱོད ཡང ཧ སག སྟེ ལོངས ཏེ ནཱ ལྷོདཔ ད ཕ ཁྱོད ར གི བུ རང གྲོལ ཉལ སར བལྟ བར ཀྲིག ཀྲི ལྷོད ནུག གྲགས པ རྣམ རྒྱལ  རྒྱལ སྲས རིན པོ ཆེ ལགས ངེའི ཨམ སྲུ འདི ཡང བུ འདི གྲོང ཁྱེར འདི ནང ལས མཐར བཤུད བཏང དཔ ལས སེམས ཀྱིས སྡུག བསྔལ བཟོད མ ཚུགས པར མདངམ ཕྱི རུ འབད བའི བསྒང ལས གྱོང སོང ཡི ལགས  དོ རུང ང ལུ སྡུག བསྔལ ཧེང སྐལ ག ཅི མྱོང ནི ཡོདཔ རྒྱལ སྲས རིན པོ ཆེ ལགས  རྒྱལ སྲས  ཁྱོད ལུ སྡུག བསྔལ ཧེང སྐལ ག ཅི མྱོང ནི ཡོད ག ཁྱོད ར ཚར གཅིག ནཱ བལྟ ཤིག གྲགས པ རྣམ རྒྱལ  དབའི ངེའི བུ འདི  དཔྱད རིག རྣམ རྟོག མེད སི སི སྦེ ཁྱོད བྱ བ འདི བཟུམ ཅིག ལུ ཐུག སོང ཡི སྦོ ང དབའི  ད རིས ཚུན ཚོད ཨཔ ངེའི བློ སྤར རི གངམ འདིབུ ཁྱོད ལུ གཏད དེ སྡོད ཅི པན ད རིས ལས ཁྱོད ཀྱིས ཡང ང བཀོ བཞག སྦེ ཡར སོང ནུག རྒྱལ སྲས  ད ཁྱོད ར ཆ ཁྱབ མྱ ངན འབད ནི འདི ད ལྟོ དེ ཅིག སྦེ བཞག ཞིནམ ལསད རིས ཀྱི རྐྱེན ངན འདི གི སྐོར ལས དབྱེ ཞིབ ལེགས ཤོམ སྦེ འབད དེ བློ ཚུ ཧིང སང ས བཟོ དགོ པས  མཚམས པ ཁྱོད ཀྱིས ག ཅི སླབ ནི ཡོདཔ  བློ ཚུ མ གསང པར ང ལུ ཕྲང སྟེ སླབ ཤིག དེ མིན མཚམས པ ཁྱོད དང ང ཡང ཚགས ཁར རྩ ལས མི ཚུད མས  མཚམས པ  མ གཞི ང གིས མནོ བསམ ལེགས ཤོམ ཅིག བཏང སྟེ འབད མིའི ལཱ ཚུ ཤུལ ངན པ འདི བཟུམ ཅིག ལུ གྱུར སོང ཡི  དེ ལས བརྟེན ཏེ ང གིས སྲོག གཅོད ཀྱི བྱ བ ལག ལེན མ འཐབ རུང རོ ཚུ གི སྦུག ལུ ང ར རྐྱངམ གཅིག སྦེ སྡོད སར མཐོང ནི འདི གིས ཁོང ཆ ཁྱབ བསད པའི ཁ ཡང ང ལུ ཕོག ཆི ཡི  མ པ  འདི གི སྐོར ལས ཞུ ནི ལེ ཤ ཡོད  དེ འབདཝ ད ཁྲིམས དང འཁྲིལ བའི ཉེས བྱ བཀལ ནི ཨིན ན  ཁྲིམས ལས ཡངས ཆག གཏང ནི ཨིན ན འདི རྒྱལ སྲས མཆོག གི སྐྱིད སྡུག ཨིན ལགས  རྒྱལ སྲས  སྟེ སླབ མས སྟེ སླབ ནི ཡོད མི ཚུ  མཚམས པ  ང གིས འདི གི སྐོར ལས གསལ བཤད ཞུ བ ཅིནཉིན ཞག བཅད དེ ཞུ རུང ཞུ མི ཚར  མདོར བསྡུས ཅིག སྦེ ཞུ བ ཅིན ཨ ནཱི རང སྲོག རང གིས བསྒྲལ ཏེ འཁོར བའི སྡུག བསྔལ ལས གྲོལ བའི བུཚ རང གྲོལ འདི ཚེ འདས བུམོ དབྱངས སྒྲོན གྱི རྨགཔ ཨིན  དེ ལས ཨ ཕིའི དབྱངས ཅན ལྷ མོའི སྐུ བཟུམ ཅིག ལུ ཤ ཁྲག ཕུང པོ གིས སྒྲོན པའི བུམོ དབྱངས སྒྲོན འདི ཚེ འདས བུཚ རང གྲོལ ལུ དམ ཚིག འགྱུར བ མེདཔ སྦེ བསྲུངས སྡོད མིའི ཨམ སྲུ ཅིག ཨིན  ཁོང གཉིས ཚེ སྔོན ལས ཀྱིས བསྐོས ཏེ གཅིག གིས གཅིག ལུ དགའ བ དང བརྩེ བའི འདུ ཤེས བསྐྱེདཔ ལསང འབད སར གཉེན ག གིས ཡང མ ཤེསཔ སྦེ རྐྱབ གནང ཟེར འོང དེས  སྟེ ང གིས ཁོང གཉིས གཉེན རྐྱབ པའི ཉིན མ ར རྟེན འབྲེལ འཁྲུལ བའི ཤུགས ཀྱིས རང གྲོལ གྱིས པདྨ སྟག གཟིག བསད ད ཡི  འདི ལས བརྟེན ཏེ རང གྲོལ མཐར བཤུད བཏང པའི ཤུལ ལུ དབྱངས སྒྲོན སེམས མ དགའ བར སྡོད པའི བར ནདཔལ ལྡན འབྲུག སྒྲ ཁྱོད ཀྱིས མོ དཔལ བཟང དང གཅིག ཁར གཉེན རྐྱབ བཅུག ནི གི བཅའ སྒྲིག རྐྱབ དདབྱངས སྒྲོན ཀྱིས གཉེན འདི བཀག ནིའི གནས སྐབས ཅིགང གིས སྟོན ནི མེད  པ ཅིནམོ རང སྲོག རང གིས ལྕེབས ཏེ ཤི ནི ཨིན ཟེར ཐོན འོངསམ ལསང ཡང དབྱངས སྒྲོན གྱི མི ཚེ འདི ལུ ཕངས ཏེ མོ ལུ ཉིནམ གཉིས ཟེར མི འདིཤི ཤི བའི རོ དང དབྱེ བ མེདཔ སྦེ གཉིད ཁུག ཚུགས པའི རྫས སྦྱོར ཅིག བྱིན ད ཡི  སྟེ ངེའི རེ བ ལུ འབདནང གིས རང གྲོལ ལུ གནས ཚུལ འདི གི སྐོར ལས ཡི གུ ཅིག བསྐྱལ ཏེརང གྲོལ ཁ ཙ ནུབ མོ དབྱངས སྒྲོན ལེན པར ལྷོད ཚུགས པའི ཐབས ཤེས འབད འབདཝ ཨིན  དེ འབདཝ དངེའི ཡི གུ འབག མི འདི ལུ ལམ ཁར རྐྱེན ངན ཅིག བྱུངམ ལསཡི གུ འདི རང གྲོལ གྱི ལག པར འབྱོར མ ཚུགས པས  དེ གི བར ན རང གྲོལ གྱིས དབྱངས སྒྲོན ཐད རི སྦ རི ཤི བ ལུ ཆ བཞག སྟེཁོ ར ཡང དུག འཐུངས ཏེ ཤི སོང ནུག ང དབྱངས སྒྲོན ལོང རནམ ཅིག གི དུས ཚོད ལུནཱ ལྷོད དེ ལྟཝ དརང གྲོལ དང དཔལ བཟང གཉིས ཆ ར ཤི སོང ནུག དེ ལས དབྱངས སྒྲོན དྲན པ ཚོར ཏེ ལོངས པའི བསྒང ལས ནི ཕྲང ཕྲང ར ང ལུ ངེའི རང གྲོལ ཀྭ ལས ཟེར སླབ སྟེ ཐོན འོངསམ ལསང གིས རང གྲོལ དང དཔལ བཟང ཤི ཤི བའི རོ འདི ཚུ སྟོན བྱིན དགོཔ ཐལ སོང ཡི  སྟེ ང གིས དབྱངས སྒྲོན ལོག སྟེ ཁྱིམ ནང འཁྱིད ནི འབདཝ དམོ གིས རང གྲོལ ཤི ཤི བའི ལག པ ལས དུག གི དུང ཅུང འཐུ སྟེ འཐུང ནི འབདཝ དདྲག ཤོས ར འདི ནང དུག ཐིགས པ ཅིག ཡང མེད པར དྲག ནུག མོ གིས མོ ར ལྕེབས ཏེ ཤི ནི ཨིན མས མནོ སྟེང གིས སྦོ ལོགས ཁར ཡོད པའི མཚོན ཆས ཀྱི རིགས ཚུཕུད རྡོག གཅིག ཡང མ བཞག པར འཐུ སྟེ སྦ བཞག ཅི  དེ ལས ང གིས དབྱངས སྒྲོན བང ཅན སྦེཁྱིམ ནང ལུ འགྱོ ནི སྦེ ཁྱིད དེ གོམ ཐེངས བཅོ ལྔ བཅུ དྲུག དེ ཅིག གི ས ཁར ལྷོདཔ དམོ ཧང གི འོག ལུ ཅ ལ ཅིག ལུས སོང ནུག འདི འཐུ བར འགྱོ དགོ པས ང ཨ ཙི བསྒུགས ཏེ སྡོད ཟེར སླབ སྟེ འབདཝ དང ཡང ཤུལ ངན པ འདི བཟུམ ཅིག འབྱུང འོང མནོ བའི དཔྱད རིག རྣམ རྟོག མེད པརམོ ར རྐྱངམ གཅིག སྦེ བཏང ད ཡི  དེ ལས ང གིས མཐོང པའི བསྒང ལས དབྱངས སྒྲོན གྱི ལག པར སྒྲོ གཟུགསམ ཅིག འབག སྟེ སྡོད ནུག ང རྣམ རྟོག ལངས ཏེ སྒྲོ གཟུགསམ འཕྱོག ནི སྦེ མོ གི སྦོ ལོགས ཁར ལྷོད མ ལྷོད ཅིག གི བར ནདབྱངས སྒྲོན གྱིས མོ ར ལྕེབས ཚར ནུག ལགས  མ གཞི ཁོང ཚེ འདས གཉིས གཉེན རྐྱབ པའི སྐོར ལསང དང དབྱངས སྒྲོན གྱི མ ཚབ དེ ལས པ སངས ལས བརྒལ ཏེགཞན ག གིས ཡང མི ཤེས  སྟེ ཁོང གཉིས ལུ རྐྱེན ངན པ འདི བཟུམ ཅིག འབྱུང མི དེ ཡང མི ང བཟུམ ཅིག ལས བརྟེན ཏེ ཨིན  ད ང ལུ སྲོག དང བྲལ བའི ཉེས ཁྲིམས བཀའ གནང རུང ཕྱག ཞུ ཆོག ཆོ ཨིན ལགས  རྒྱལ སྲས  ཁྱོད ཡང སངས རྒྱས ཀྱི ན བཟའ བཞེས མིའི བླམ ཆོསཔ ཅིག འབད ནི འདི གིསང བཅས ག ར གིས ཆ བཞག ས ཅིག ཨིན  སྟེ རང གྲོལ གྱི འཇར རོགས འདི ཀྭ ལས  པ སངས གདོང ཁར ཐོན  ཁྱོད ཀྱིས འདི གི སྐོར ལས ག ཅི སླབ ནི ཡོདཔ  པ སངས  ངེའི བསམ པ ལུདབྱངས སྒྲོན ཁ ཉིནམ ཕྱི རུཐད རི སྦ རི གྱོངས སོང ནུག ཟེར མནོ སྟེདེ གི ཚེ ར མཎྜལ གླིང ལུ སོང སྟེགནས ཚུལ འདི རང གྲོལ ལུ སླབཔ དཁོ གིས དབྱངས སྒྲོན གྱི ཕུངམོ འདིཚར གཅིག བལྟ ར བལྟ དགོ ཟེར ཏེ ནཱ ཐོན འོངས ཡི  ནཱ ཕུངམ གི སྦོ ལོགས ཁར ལྷོད མ ལྷོད ཅིག ལསཁོ གིས ཡི གུ ཅིག ཨ པ ལུ སྤྲོད ད ཟེར ང ལུ བྱིན དེས  དེ ལས ང ཉལ བར སོང ཟེར སླབ སྟེ ཁོ དང གཅིག ཁ ཡངའོང མ སྟེར ལགས  རྒྱལ སྲས  དེསན ཀྭ ལས ཡི གུ འདི ནཱ གཏང ཤིག པ སངས ཀྱིས ཡི གུ ཕུལ ཡི གུ གཟིགས ཞིནམ ལས  ཨིན མས ཡི གུ འདི ནང འབྲི མི དང མཚམས པ ཁྱོད ཀྱིས སླབ མི འདི གཉིས རྟགས མཐུན པས  དཔལ ལྡན འབྲུག སྒྲ དང གྲགས པ རྣམ རྒྱལ ལུ  དཔལ ལྡན འབྲུག སྒྲ དང གྲགས པ རྣམ རྒྱལ ཁྱེད གཉིསད ལྟོ ཚུན ཚོད ཀྱི བར ནགཅིག གིས གཅིག ལུ དགྲ བྱང ཕྱད ཀྱི འདུ ཤེས བཟུང སྟེ སྡོད མི འདི གིསཁེབ ས ག ཅི ཐོབ ཅི གོ  ཁྱེད གཉིས ཀྱི འབད གཞག འདི གིས མི གཞན དང གཞན འདི ཕར སྦེ ར བཞགད རིས འབད ཚེཁྱེད ར གཉིས ཀྱི ཤ དང རུས ལས མཆེད མཆེད པའི བུ དང བུམོ ཡངབྱ བ འདི བཟུམ ཅིག ལུ ཐུག ཆི ནུག མེན ན  ཁོང གཉིས ཤི བའི ཉེན ཁ ག ལུ ཡང བཀལ ནི མེད  ག ཁྱབ ཟེར བ ཅིནཁོང གཉིས ཚེ ལས འདས དགོ མི འདི ཡངཁྱེད ར ཕམ གཉིས ཀྱི འབད གཞག ལུ བལྟ སྟེ ཨིན མས  ཁྱེད གཉིས ལུ ཁྲིམས དང ཉེས བྱ ཟེར རུངཁྱེད ར བུ གཞི མེད པའི མྱ ངན འདི ཨིན མས  ཁྱེད གཉིས ཀྱི བྱེལཝ འདི གི ཞོར ཁ ལས ངེའི མི ཚན གཉིས ཀྱི སྲོག ཡང ཚུད སོང ཡི མས  དཔལ ལྡན འབྲུག སྒྲ  རྒྱལ སྲས མཆོག གིས གསུང མི འདི ལུ ཐུགས བདེན ཟེར ཞུ ནི ཨིན  གྲངས པ རྣམ རྒྱལ གྱི སྦོ ལོགས ཁར སོང སྟེ  ཨའེ སྨོ ཕོ རྒན མ ད ད རིས ལས ང བཅས གཉིས ཡང ལགཔ མཐུད ད གེ  ལགཔ མཐུད  ཕོ རྒནམ རྣམ རྒྱལ ད རིས ཚུན ཚེོད ཀྱི བར ནཁྱོད དང ངེའི བར ན གཅིག གིས གཅིག ལུཞེ སྡང ལངས ཏེ སྡོད མི འདིམཇུག མཐའ མཇུག ལུ ལྷོདཔ དརྒུད ཅིག མ གཏོགས ཁེ ཅིག ག ནི ཡང མིན འདུག སྨོ  ངེའི བུམོ དབྱངས སྒྲོན འདིཁྱོད ཀྱི བུ རང གྲོལ གྱི མནའམ ཨིནམ ལསཁོང གཉིས མེད པའི ཤུལ ལུ ཁོང གཉིས ཀྱི གཉེན དང གྲོགས ཀྱི ཐ དམ ཚིག དང དགའ བ བརྩེ གདུང གི ཤུལ བཞག བཟུམ ཅིག སྦེད རིས ལསང བཅས གཉིས ཡངའཆམ ཏོག ཏོ སྦེ སྤུན ཆ བ ལྷག པའི འདུ ཤེས བཟུང སྟེ སྡོད གེ  ད རིས ལས ཁྱོད ངེའི ཕོ རྒནམ ཨིན མས  གྲགས པ རྣམ རྒྱལ  ཁྱོད ཀྱིས སླབ དོ བཟུམ སྦེ ར འབྲུག སྒྲ ཁྱོད ཡངངེའི ནུ གཅུང ཨིན མས  ང བཅས གཉིས ཀྱི བར ནའཆམ ཁ འདི བཟུམ ཅིག འབྱུང ཚུགས མི འདི ཡངཁྱོད ཀྱི བུམོ དབྱངས སྒྲོན དངངེའི བུ རང གྲོལ གྱི བཀྲིན ལས ཨིན  ད ང གིས ཁྱོད ཀྱི བུམོ འདི ལུབཀྲིན དྲན གསོ བཟུམ ཅིག སྦེམི ཚེ ལས འདས སོང རུངདབྱངས སྒྲོན ཟེར བའི མིང འདིཇི སྲིད བསྐལ པ མ སྟོང གི བར དུམི བརྗེད ནི གི དོན ལུརྗེས དྲན བཟུམ ཅིག སྦེརྒྱུ རིན ཆེན གསེར ལས གྲུབ གྲུབ པའི དབྱངས ཅན ལྷ མོའི སྐུ ཅིག ཁྲོམ འདི གི སྦུག ལུ ར བཞེངས ནི ཨིན  དཔལ ལྡན འབྲུག སྒྲ  བཀྲིན ཆེ ཕོ རྒན མ ཁྱོད ཀྱིས ངེའི བུམོ དབྱངས སྒྲོན གྱི མཐའ དོན ལུའདི བཟུམ ཅིག མཛད དོ བཟུམ སྦེ ར ང གིས ཡང ཁྱོད ཀྱི བུ རང གྲོལ གྱི རྗེས དྲན ལུདབྱངས ཅན ལྷ མོའི སྐུ འདི གི སྦོ ལོགས ཁརགསེར གྱི རང གྲོལ ཅིག བཞེངས ཏེ བཞག ནི ཨིན  ཨའེ སྨོ མ གཞི ང བཅས ཕམ གཉིས ཀྱིས ཁོང ཚེ འདས གཉིས ཀྱི དོན ལུག ཅི མ ཚད གུ ཅི འབད རུངཁོང གཉིས ཀྱི སྲོག གི རིན འདི རྩ ལས ར འབྱོར མི ཚུགས ནི མས སྨོ  རྒྱལ སྲས  ད རིས གནམ དྲོ པ ཉི མའི རྩེ དང སྦྲགས ཏེ གིས སྦེང བཅས ག ར གི སེམས ཁར མྱ ངན འདི བཟུམ ཅིག ཕོག རུངཁྱེད རྣམ རྒྱལཔ དང འབྲུག སྒྲཔ གི བར ན འཆམ ཁ མཐུན ཚུགས པའི དུས སྐབས འབྱུང ཚུགསཔ ལསང བཅས རའི གྲོང ཁྱེར འདི ནང ལུདགའཝ སྐྱིད པའི ཞི བདེ འབྱུངམ ཟེར རུངདེ ཅིག འོང ནི མས  ད ད རིས ཀྱི རྐྱེན ངན པ འདི གི ཞོར ཁ ལསམི ལ ལུ ལུ ཁྲིམས དངལ ལུ ལུ ཉེས བྱ ཡང ཕོག ནི ཨིན མས  དེ གི སྐོར ལས བློ ཚུ ལྷོད བཏང སླབ གེ  ཨའེ རང གྲོལ དང དབྱངས སྒྲོན གྱི ལོ རྒྱུས ཡ མཚན ཆེ ཏོག ཏོ འདི བཟུམ ཅིགད ལྟོ ཚུན ཚོད ཀྱི བར ནད རིས ལས བརྒལ ཏེ བྱུང ཡང མ བྱུང  ད ལས ཕར ལྟབ ཨིན རུངམི འབྱུངམ འོང མནོཝ གཏང མས  དག པ ཡུལ བཟང ཕྱོགས ལ བལྟས ཙ ན  མ དག མཐའ མེད ཕྱོགས ལ ཞེན པ ལོག  ཡོལ ལི བསྡམས  རྫོགས སོ སརྦ མདྒ ལམ  རྒྱལ ཡོངས ཁྱད རིག གྲོས བསྡུར  མི དབང འབྲུག རྒྱལ བཞི པ མཆོག དགུང ལོ  བཞེས པའི དུས སྟོན བརྩི སྲུང  རྒྱལ གཞུང འཛིན སྐྱོང སློབ སྡེ དང རྫོང ཁ གོང འཕེལ ལྷན ཚོགས  གང འདོད ལོངས སྤྱོད སྟེར ལ དཔག བསམ ཤིང ཕས ཀྱི རྒོལ བ འཇོམས པའི དཔའ བོ མཆོག  འབངས འཁོར བྱམས ཀྱིས སྐྱོང ལ ཟླ བྲལ བའི མི དབང ཆོས རྒྱལ བཞི པའི ཞབས ལ འདུད གང གི ཕྱི ནང གསང གསུམ མཛད པ ཡིས སྨན ལྗོངས བདེ བར བཀོད པའི སྐུ དྲིན དུ ཁྱད རིག གྲོས བསྡུར བྱས པའི དགེ ཚོགས ཀྱིས ལུང བསྟན རྒྱལ པོའི ཐུགས དགོངས རྫོགས པར ཤོག  ཆེད བརྗོད  ཨོྃ སྭསྟི  འགྱུར མེད ཆོས ཀྱི དབྱིངས ལས མ གཡོས བཞིན རྒྱལ བ ཀུན གྱི ཐུགས བསྐྱེད ལས འཁྲུངས པའི ཁ བཞིའི ལྷ མི ཡོངས ཀྱི གཙུག རྒྱན མཆོག  འཇིགས མེད སེང གེ དབང ཕྱུག གཙུག ན རྒྱལ གང གི མཛད བཟང བྱམས བརྩེའི ཐུགས རྗེ ཡིས སྨན ལྗོངས ལྷ དང མི ཡི སྐྱེ འགྲོ ཀུན ཉིན མཚན ཀུན ཏུ གཡེལ མེད ཡོངས གཟིགས ནས ཞི བདེར བཀོད པར མཛད ལའང སྙིང ནས འདུད དེ ཡང རང ལུགས གནམ ལོ ཤིང མོ ལུག ལོསྤྱི ལོའབྲུག རྒྱལ ཁབ ཀྱི རྒྱལ རབས ཅན གྱི ལོ ནངལུང བསྟན ཅན གྱི རྒྱལ པོདཔལ མི དབང འཇིགས མེད སེང གེ དབང ཕྱུག མཆོགདགུང ལོབཞེས པའི དུས སྟོན བརྩི སྲུང ཞུ ཚུགས མི འདིཧིང ལས ར དགའ བ སྦོམ བྱུང ཡི  དུས སྟོན ཁྱད འཕགས ཅན གྱི བརྩི སྲུང དང འབྲེལརྫོང ཁ གོང འཕེལ ལྷན ཚོགས དངརྒྱལ གཞུང འཛིན སྐྱོང སློབ སྡེ གཉིས མཉམ རུབ ཀྱི ཐོག ལས མི དབང འབྲུག རྒྱལ བཞི པ མཆོག ལུ གུས བཏུད ཞུ ནིའི དོན ལུསྤྱི ཚེས མཐོ རིམ གནས ཚད ཅན གྱི གཙུག ལག མཐོ རིམ སློབ གྲྭ དང བཤད གྲྭཀྱི བར ནདོན ཚནཀྱི ཐོག ལུའབྲུག རྒྱང བསྒྲགས གཉིས པའི ནང ལསརྒྱལ ཡོངས ཁྱད རིག གྲོས བསྡུར དངོས མཐོང སྦེ ཕུལ ཏེ བརྩི སྲུང ཞུ ཡི  ལས རིམ འདི འགོ འདྲེན འཐབ དགོ པའི དམིགས ཡུལ འདི ཡངམི དབང འབྲུག རྒྱལ བཞི པ མཆོག གིསསྤྱིར རྒྱལ ཁབ དང འབངས མི སེར གྱི དོན ལུཕྱག ལཱ བསམ གྱིས མི ཁྱབ པར མཛད མི ལུ དང དམིགས བསལ དུ རྒྱལ ཁབ རང བཙན དངཞི བདེའི སྲོག ཤིང རྒྱལ ཡོངས སྐད ཡིག རྫོང ཁ གོང འཕེལ གཏང ནིའི དོན ལུརྫོང ཁ གོང འཕེལ ལྷན ཚོགས གཞི བཙུགས གནང མི དངརྒྱལ ཁབ ཀྱི དཔལ འབྱོར གོང འཕེལ གྱི འཁོར ལོ བསྒྱུར བའི འཛིན སྐྱོང རིག པའི འབྱུང གནས སྦེརྒྱལ གཞུང འཛིན སྐྱོང སློབ སྡེ གཞི བཙུགས གནང མིའི བཀྲིན ལུ དམིགས ཏེ བརྩི སྲུང ཞུ ཡི  དུས སྟོན འདི དང འབྲེལ ཏེའགོ འདྲེན འཐབ ཡོད པའི རྒྱལ ཡོངས ཁྱད རིག གྲོས བསྡུར ནངགསལ བཤད ཕུལ ཡོད པའི ཞིབ འཚོལ གྱི གྲུབ འབྲས ཚུ གཅིག ཁར བསྡུ སྒྲིག འབད དེརྫོང ཁ གོང འཕེལ ལྷན ཚོགས ཀྱི ཁྱད རིག པ ཚུཞུན དག སྡེ ཚན གསུམ བཟོ ཐོག ལས དུས ཡུན ཐུང ཀུ ཅིག ནང ཞུན དག འབད དེཔར སྐྲུན འབད ཚུགས མི འདི ལུརྗེས སུ ཡི རངས ཡོད  ཁྱད རིག གྲོས བསྡུར གྱི ཞིབ བཅུད ཚུཔར སྐྲུན འབད མི འདི གིསམི དམངས ལུ ཕན ཐོགས ཚུགས འོང མནོ བའི རེ བ དང དེའི ནང དོན ཉིད ལསན གཞོན ཚུ ཞིབ འཚོལ འབད ནི ལུརྒྱུད སྐུལ འབད དེསེམས ཤུགས སྐྱེད ཐབས ལུ ཕན ཐོགས འོངམནོ བའི རེ བ སྦོམ སྦེ ཡོད ཟེར ཞུ ནི ཨིན ལགས  ཀརྨ ཚེ རིང  པདྨ དབང འདུས  ཡོངས ཁྱབ མདོ ཆེན  དྲུང ཆེན ངོ ཚབ  རྒྱལ གཞུང འཛིན སྐྱོང སློབ སྡེ  རྫོང ཁ གོང འཕེལ ལྷན ཚོགས  དཀར ཆག རྒྱལ ཡོངས ཁྱད རིག གྲོས བསྡུར ནངབཅའ མར གཏོགས མིའི གཙུག སྡེ དང གསལ བཤདཔ ཚུ  འབྲུག མི དབང པོ སྐྱོན ཅན གྱི གནས སྟངས  མི སྡེའི ནང ཨམ སྲུའི འགན ཁུར  གཡུས ཆུ འཐུངས ན གཡུས ཁྲིམས སྲུང  ཆོས སྲིད ཀྱི འབྲེལ བ  རོགས ཁ མ ཤེསརང ཁ འབྱང  འགན ཁུར དང འགན འཁྲི གི དགོས པ  ཕ རྒས པར བལྟ སྟེ བུ གསོ  ངན ལྷད བཀག སྡོམ གྱི དམིགས དོན བསྒྲུབ དགོ པ ཅིན ལས རྒྱུ འབྲས ལུ བརྩི ཁུངས  བརྡ བརྒྱུད ཀྱི ཁེ ཕན  རྒྱལ ཡོངས དགའ སྐྱིད དཔལ འཛོམས གོང འཕེལ གྱི ཐབས ལམ  ཁྲིམས བསྒྱུར བཅོས ལས སེམས བསྒྱུར བཅོས ཁག ཆེ  འཚོ སྐྱོང སོ ནམ འབད བར ལོག གེ  ཟ ནིའི དོན ལུ སྡོདཔ སྨོ སྡོད ནིའི དོན ལུ ཟཝ སྨོ  རང གཡུས ཟམ པའི འོག ལུ ཨིན རུང དགའ  འབྲུག ལུ ཕོ མོའི དབང ཆ འདྲ མཉམ ག ཅི གིས སྟོནམ སྨོ  ལྟ བཤལ པའི གྱངས ཁ དང སྤུས ཚད གཉིས ཀྱི འོས འབབ  མི སྡེའི བརྡ བརྒྱུད ཀྱི ཕན ཡོན  འབྲུག གི སློབ སྟོན སྐད ཡིག རྫོང ཁ དང ཨིང ལིཤ  བདག སྐྱོང དང འཛིན སྐྱོང ཁག ཆེ ཧེང  བློ ཟེའི རིག རྩལ ཉམས སྲུང  ནང པའི ཆོས དང ཚན རིག གི འབྲེལ བ  གཟུགས ཁམས འཕྲོད བསྟེན གྱི དོན ལུསྨྱོ རྫས ཀྱི རིགས སྤང དགོཔ འདི གལ ཆེ  མི ཚེ སྐྱོང ཐབས ཀྱི དོན ལུ ཤེས རིག རྒྱལ ཁབ གོང འཕེལ གྱི དོན ལུརང བཞིན གནས སྟངས ཉམས པ སོར ཆུད ཀྱི ཐབས ལམ  ལྕོགས གྲུབ ཀྱི དོན ལུ ཤེས ཚད ར དགོ ག བཟོ གྲྭ ཆུང བ ཚུ ཉམས སྲུང གི ཐབས ལམ  ཞི བདེ གི དགྲ དུག ལྔ  ད རེས ཀྱི ན གཞོན མ འོངས པའི འགོ ཁྲིདཔ  ཕྱགས སྙིགས འཛིན སྐྱོང གི ཐབས ལམ  ཡ རབས ཀུན སྤྱོད ཀྱི དོན ལུ སྒྲིག ལམ རྣམ གཞག འདི ཁག ཆེ  སྲོག གི བདུད རྩི ཆུ  འབྲུག དབང པོ སྐྱོན ཅན གྱི གནས སྟངས  རང གཡོག གི དོན ལུ བཟོ གྲྭ ཆེ འབྲིང ཆུང གསུམ  མི སྡེའི ནང ཨམ སྲུའི འགན ཁུར  གཡུས ཆུ འཐུངས ན གཡུས ཁྲིམས སྲུང  ཆོས སྲིད ཀྱི འབྲེལ བ  རོགས ཁ མ ཤེསརང ཁ འབྱང  འགན ཁུར དང འགན འཁྲི གི དགོས པ  ཕ རྒས པར བལྟ སྟེ བུ གསོ  ངན ལྷད བཀག སྡོམ གྱི དམིགས དོན བསྒྲུབ དགོ པ ཅིན ལས རྒྱུ འབྲས ལུ བརྩི ཁུངས  བརྡ བརྒྱུད ཀྱི ཁེ ཕན  རྒྱལ ཡོངས དགའ སྐྱིད དཔལ འཛོམས གོང འཕེལ གྱི ཐབས ལམ  ཁྲིམས བསྒྱུར བཅོས ལས སེམས བསྒྱུར བཅོས ཁག ཆེ  འཚོ སྐྱོང སོ ནམ འབད བར ལོག གེ  ཟ ནིའི དོན ལུ སྡོདཔ སྨོ སྡོད ནིའི དོན ལུ ཟཝ སྨོ  རང གཡུས ཟམ པའི འོག ལུ ཨིན རུང དགའ  འབྲུག ལུ ཕོ མོའི དབང ཆ འདྲ མཉམ ག ཅི གིས སྟོནམ སྨོ  ལྟ བཤལ པའི གྱངས ཁ དང སྤུས ཚད གཉིས ཀྱི འོས འབབ  མི སྡེའི བརྡ བརྒྱུད ཀྱི ཕན ཡོན  འབྲུག གི སློབ སྟོན སྐད ཡིག རྫོང ཁ དང ཨིང ལིཤ  བདག སྐྱོང དང འཛིན སྐྱོང ཁག ཆེ ཧེང  བློ ཟེའི རིག རྩལ ཉམས སྲུང  ནང པའི ཆོས དང ཚན རིག གི འབྲེལ བ  གཟུགས ཁམས འཕྲོད བསྟེན གྱི དོན ལུ སྨྱོ རྫས ཀྱི རིགས སྤང དགོཔ འདི གལ ཆེ  མི ཚེ སྐྱོང ཐབས ཀྱི དོན ལུ ཤེས རིག རྒྱལ ཁབ གོང འཕེལ གྱི དོན ལུརང བཞིན གནས སྟངས ཉམས པ སོར ཆུད ཀྱི ཐབས ལམ  ལྕོགས གྲུབ ཀྱི དོན ལུ ཤེས ཚད ར དགོ ག བཟོ གྲྭ ཆུང བ ཚུ ཉམས སྲུང གི ཐབས ལམ  ཞི བདེའི དགྲ དུག ལྔ  ད རེས ཀྱི ན གཞོན མ འོངས པའི འགོ ཁྲིདཔ  ཕྱགས སྙིགས འཛིན སྐྱོང གི ཐབས ལམ  ཡ རབས ཀུན སྤྱོད ཀྱི དོན ལུ སྒྲིག ལམ རྣམ གཞག འདི ཁག ཆེ  སྲོག གི བདུད རྩི ཆུ  རྒྱལ ཡོངས ཁྱད རིག གྲོས བསྡུར ནངབཅའ མར གཏོགས མིའི གཙུག སྡེ དངགསལ བཤདཔ ཚུ  སྔ འགྱུར མཐོ སློབ ལེགས བཤད ཉི ཟླའི གླིང  ཨ ནེ  ན སྒྲོལ མ  ཨ ནེ པ སྒྲོལ མ  ཨ ནེ བན འཛིན ཆོས སྒྲོན  ཨ ནེ བདེ ཆེན  ནང པའི གསོ བ རིག པའི སློབ ཚོགས  རྡོ རྗེ ལ མཚན  ཕུརཔ བཟངམོ  གསང གས ཆོས འཕེལ  བ ཤིས སྒྲོལ མ  རྟ མགོ ནང པའི ཆེས མཐོ རིག པའི སློབ གྲྭ  དགེ སློང ཚེ དབང ནོར བུ  དགེ སློང དོན གྲུབ རྡོ རྗེ  དགེ སློང ཀུན ལེགས རྡོ རྗེ  དགེ སློང སྤེན པ རྡོ རྗེ  སྐྱིདཔ ཅུ  ཀུན དགའ དོན གྲུབ  པ སངས ཚེ རིང  ཚེ དབང  མོ  སྒང སྟེང མདོ སྔགས ཐོས བསམ རབ རྒྱས གླིང མཐོ རིམ བཤད གྲྭ  དགེ སློང རྡོ རྗེ རབ བརྟན  དགེ སློང པ སངས དབང འདུས  དགེ སློང རིག འཛིན དབང ཕྱུག དགེ སློང འཕྲིན ལས རྒྱ མཚོ  རྒྱལ གཞུང འཛིན སྐྱོང སློབ སྡེ  ཀུན ལེགས དབང མོ  སངས ས དབང འདུས  བསོད ནམས བདེ ལེགས  བསོད ནམས  གསང ཆེན རྡོ རྗེ ལྷུན གྲུབ ཆོས གླིང ཨ ནེའི མཐོ རིམ བཤད གྲྭ  ཨ ནེ ཕུར པ  མོ  ཨ ནེ བསོད ནམས ཆོས སྒྲོད  ཨ ནེ བ ཤིས དབང མོ  ཨ ནེ ཡེ ཤེས  མོ  ཐིམ ཕུག རྒྱལ འཛིན མཐོ རིམ སློབ གྲྭ  མཁས གྲུབ རྡོ རྗེ  ཉི མ རྡོ རྗེ  རྟ མགྲིན དཔལ མོ  ཨོ ན སྒྲོལ མ  འབྲུག མི དབང པོ སྐྱོན ཅན གྱི གནས སྟངས  དོན ཚན ངོ སྤྲོད  དང པ ར དབང པོ སྐྱོན ཅན ཟེར མི འདིག བཟུམ ཅིག ལུ སླབཔ ཨིན ན ཟེར བ ཅིནང བཅས ར ག ར འབད རུང  དུས རྒྱུན གྱི ལཱ འབད ནི ལུ ཡུན རིངམོ ཡང ན གཏན རྐྱང གི སྐྱོན ཞུགས ཏེ ཕྱིའི གཟུགས ཁམས དང ནང སེམས ཁམས ལུ ལྕོགས གྲུབ མེད མི ཅིག ལུ སླབཔ ཨིན  དབང པོ སྐྱོན ཅན དེ ཡང ཕྱིའི གཟུགས ཁམས དང ནང སེམས ཁམས ཚོར བ དང ཚ གྱང ཡང ན འདི ཚུ གང རུང མཉམ བསྡོམས འབདཝ ད འབྱུང མིའི ངན འབྲས ཅིག ཨིན མས ཟེར ཞུ ནི སྐྱོན དེ ཚུ ཡང ལ ལུ ཅིག ལུ སྐྱེཝ ད ར ཡོདཔ དང ལ ལུ ཅིག མི ཚེ ནང རྐྱེན ངན དང བྱ སྟབས མ བདེ མི ལུ བརྟེན ཏེ འབྱུངམ ཨིན མས ཟེར ཞུ ནི  དེ འབད ནི འདི གིས ད རིས ང གིས ང བཅས རའི རྒྱལ ཁབ ནང ཡོད མི འབྲུག མི དབང པོ སྐྱོན ཅན ཚུ གི གནས སྟངས དང དཀའ ངལ འདི ཚུ སེལ ཐབས དང རྒྱབ སྐྱོར ཚུ མཛད གནང དགོ པའི སྐོར ལས དུམ གྲ ཅིག ཞུ ནི ཨིན  བརྗོད གཞི བཅུད དོན  མ གཞི ང བཅས རྒྱལ ཁབ འདི ཆུང ཀུ ཅིག ལས མེད དེ འབད རུངས གནས མཐའ དབུས མེད པར སྔོན བྱོན རྒྱལ བ གོངམ ཚུ གིསཞབས ཀྱིས བཅགས བྱིན གྱིས བརླབས པའི གནས ཁྱད འཕགས ཅན ཅིག ཨིནམ དང འདི ནང གནས མི མི སེར ཚུ ཡངཕྱི སྤྱོད པའི ཡུལ དང ལོངས སྤྱོད ཚུཕུན སུམ ཚོགས ཏོག ཏོ སྦེ ཡོད དེ འབད རུང རང རང སོ སོའི ལས དང རྐྱེན ངན ལུ བརྟེན ཏེ དབང པོ ལུ སྐྱོན ཞུགས མི ལེ ཤ ཅིག ར འདུག ཟེར ཞུ ནི  འདི ཡང ག ཁྱབ ཟེར བ ཅིནསྤྱི ལོ  ནང ཤེས རིག ལྷན ཁག དངརྒྱལ སྤྱིའི ཨ ལུའི མ དངུལགསོ བ ལྷན ཁག དེ ལས རྒྱལ ཡོངས རྩིས དཔྱད བཀོད འཛིན ཚུ གིས མཉམ འབྲེལ ཐོག ལས དབང པོ སྐྱོན ཅན དར ཁྱབ དབྱེ ཞིབ གནས ཚད གཉིས པ འབད མི ཅིག འགོ འདྲེན འཐབ མིའི ནངདབྱེ ཞིབ དེ ཡང ཨ ལུའི དབང པོའི སྐྱོན གྱི གནས ཚད དང འཁྲིལ ཏེསྐྱེས ལོ  གི བར ནའི ཨ ལུ ཚུ གི དོན ལུཀླད ནད མགྱོགས འཕེལ དབྱེ ཞིབ ལག ཆས ལག ལེན དངསྐྱེས ལོ  གི བར ན འབད མི ཚུ གི དོན ལུདབང པོ མགྱོགས སྤྱོད དབྱེ ཞིབ ལག ཆས ལག ལེན འཐབ ཐོག ལས རྫོང ཁག  ཆ མཉམ ནང རཨ ལུ སྐྱེས ལོ  གི བར ན འབད མི ཚུ ཞིབ འཚོལ འབད ནུག ཟེར ཞུ ནི  དེ བསྒང རྩི རང རྫོང ཁག ནང དབང པོ ལུ སྐྱོན ཞུགས མི བརྒྱ ཆ  ཡོད མི དེ མཐོ ཤོས དངདེ གི ཤུལ ལས རབཀྲིས གཡང རྩེ རྫོང ཁག ནང བརྒྱ ཆ  ཡོདཔ སྦེ བྱུང ནུགཉུང ཤོས ར ལྷུན རྩེ རྫོང ཁག ནང བརྒྱ ཆ  ཡོདཔ སྦེ མངོན གསལ བྱུང ནུག ཟེར ཞུ ནི  དེ གིས ཡང མ ཚད པརསྤྱི ལོ  ལོའི རྒྱལ ཡོངས མི རྩིས ཀྱི སྙན ཞུ ཅིག དང འཁྲིལ རུངའབྲུག རྒྱལ ཁབ ཀྱི མི སེར  དེ ཅིགདབང པོ སྐྱོན ཅན སྦེ ངོས འཛིན འབད ནུག ཟེར ཞུ ནི ལགས  དེ ཡང ང བཅས རའབྲུག པའི མི སེར ཡོངས བསྡོམས ལས འབད བ ཅིནབརྒྱ ཆ  གི རྩིས ཨིན མས  དེ གི ནང ལས ཡངམི གྲངས  དེམ ཅིག འདིསྐྱེཝ ད ར དབང པོ སྐྱོན ཅན ཨིནམ དང དེམ ཅིག འདི བརརྐྱེན ངན གྱིས འབད དེདབང པོ ལུ སྐྱོན ཞུགས ཞུགསཔ ཨིན མས  རྒྱལ ཁབ ནངདབང པོ ལུ སྐྱོན ཞུགས མི གི གྱངས ཁ དེ ཅིག ཡོད མི དེ ཡངལོ ངོ  གྱི ཧེ མ ཨིནམ ལསད རེས ནངས པ བཟུམ ཅིག འབད བ ཅིནམི རློབས ཡར འཕར འགྱོཝ དང བསྟུན ཏེདབང པོ ལུ སྐྱོན ཞུགས མི ཡང ཡར སེང འགྱོ འགྱོཝ འོང ཟེར ཞུ ནི  འདི ཡང ག ཁྱབ ཟེར བ ཅིན ཐམས ཅད མཁྱེན པ མཆོག གིས སེམས ཅན ཐམས ཅད ལས ལས སྐྱེས ཟེར གསུང དོ བཟུམ ཨིནམ དངདཔེ གཏམ ལུ ཡངམི དང རྐྱེན གར འགྱོཟེར སླབ དོ བཟུམ སྦེམི མང ནདེ དང བསྟུན པའིརྐྱེན ངན ཡངམང ནི འདི གིསཨིན ཟེར ཞུ ནི ལགས  དཀའ ངལ  སྤྱིར བཏང དབང པོ སྐྱོན ཅན ཚུརང རང སོ སོའི དབང པོའི སྐྱོན ལུ བརྟེན ཏེ བློ རིག གི དཀའ ངལ དང རྩ སྐུམ ནད སེམས ནད ཚ གྱང དང སེམས ཕམ པའི ཀླད ནད དེ ལས ལྷབ སྦྱང འབད མ ཚུགས པའི དཀའ ངལ དང ཁ སླབ མ ཚུགས པའི དཀའ ངལ མིག གིས མ མཐོང བའི དཀའ ངལ རྣམ ཅོ མ གོ བའི དཀའ ངལ ལམ འགྱོ མ ཚུགས པའི དཀའ ངལ འཕྲོད བསྟེན ལུ བསྟེན མ ཚུགས པའི དཀའ ངལ ཚུ ཡོད པའི ཁརལྷག པར དུ མི སྡེའི ནང ལུམི མང ཤོས ཅིག གིས ར དབང པོ སྐྱོན ཅན ཚུ ལུ དམའ ཕབ རྐྱབ མི ལུ བརྟེན ཏེ འདྲ མཉམ སྦེ སྡོད མ ཚུགས པའི དཀའ ངལ ཁོང ཚུ དབང པོ སྐྱོན ཅན སྦེ བརྩིས ཏེ ཕན མ ཐོགས པའི མི ལང ཤོར ངན པ ཅིག སྦེ བཞགཔ ཨིན མས  ཁོང ར གི ལང ཤོར ངན མི ལུ བརྟེན ཏེ སློབ གྲྭ ནངའགྱོ མ ཚུགས པར ལུས ཏེ འདུག ཟེར ཞུ ནི  དེ མ ཚད ཁོང ལ ལུ ཅིག ལུ མཁོ གལ ཆེ བའིབྱམས བརྩེ དང གཅེས སྐྱོང མ ཐོབཔ མ ཚད སྡུག སྦྱོང ཚུ འབད དེ བཞག ནི  འདི བཟུམ སྦེརྒྱལ ཁབ ཀྱི གཡུས མཐའ ཟུར ལས ཕར སྡོད མི འབྲུག པའི ན གཞོན དབང པོ ལུ སྐྱོན ཞུགས ཏེལྕོགས གྲུབ མེད མི ཚུ སློབ གྲྭ ཐག རིང མི ལུ བརྟེན ཏེརྐང ཐང སྦེ འགྱོ མ ཚུགས མི དང ལ ལུ མ དངུལ མེད པའི དཀའ ངལ དེ ལས ལ ལུ ཅིག ཕམ གིས སློབ གྲྭ ནང མ བཙུགས པར གཡུས ཁ ལུ སྣང མེད སྦེ བཞག ནི དེ མ ཚད དབང པོ སྐྱོ དྲགས སྦེ སྐྱོན ཞུགས མི ཚུ ལུ སློབ གྲྭ ནང ལས ཕར ཤེས ཡོན སྦྱང ནི གི གོ སྐབས ཚུ མ ཐོབ པའི དཀའ ངལ ཚུ འབྱུངམ མས ཟེར ཞུ ནི  དེ བཟུམ གྱི དཀའ ངལ ཚུ ཡང གནད དོན ག ཅི ལས བརྟེན ཏེ འབྱུངམ ཨིན ན ཟེར ཞུ བ ཅིན ང བཅས རའི རྒྱལ ཁབ འདིའཛམ གླིང རྒྱལ ཁབ གཞན བཟུམ སྦེ ཡར རྒྱས འགྱོ མ ཚར བའི རྒྱལ ཁབ ཅིག འབད ནི འདི གིས ཁོང ཚུ གི དོན ལུ དམིགས བསལ གྱི ཞབས ཏོག སློབ གྲྭ དང སློབ ཁང གི རྒྱུ ཆས དེ ལས དམིགས བསལ གྱི སློབ སྟོན འབད མིའི སློབ དཔོན ཚུ ལངམ སྦེ མེད མི ལུ བརྟེན ཏེ ཨིན མས ཟེར ཞུ ནི སྤྱིར བཏང དབང པོ སྐྱོན ཅན ཚུ གི དོན ལུ སློབ གྲྭ ཁག དག པ ཅིག ཡོད དེ ར འབད རུང  སློབ གྲྭ དེ ཚུ ནང ལྷབ སྦྱང འབད མིའི སློབ ཕྲུག དབང པོ ལུ སྐྱོན མེད མི ཚུ ཡང མཉམ གཅིག ཡོད མི ལུ བརྟེན ཏེ དེ ཚུ དང མཉམ གཅིགདོ འགྲན སྦེ འགྱོ མ ཚུགས པའི དཀའ ངལ ལེ ཤ ར འབྱུངམ ཨིན མས  དབང པོ སྐྱོན ཅན ཚུ ལུ གཅིག འདི མི ཁྲོམ འཛོམས ས ལས ཕར འགྲོ འགྲུལ འབད བའི སྐབས ཕྱིའི རྒྱལ ཁབ ཚུ ནང བཟུམ སྦེདམིགས བསལ གྱི ཞབས ཏོག ཚུལེགས ཤོམ སྦེ མེད ནི འདི གིས དཀའ ངལ ཚུ མཐོང མས ཟེར ཞུ ནི  དེ ཡང དཔེ འབད བ ཅིནམི མང འཛོམས སར མཆོད རྟེན སྐོར ར རྐྱབ སརབཟུམ ཅིག ལུ འབད རུང  ས གོ དེ ཚུ ནངལམ ཚུ ལུ ཐེམ སྐས ལེ ཤ ཡོད མི དང སྣུམ འཁོར གྱི ལམ ཚུ ལས ཕརརྐང ཁྲི འཁོར ལོ ཅནམ ལག ལེན འཐབ མི ཚུ འགྱོ མ ཚུགས པའི དཀའ ངལ འདུག ཟེར ཞུ ནི  དཀའ ངལ གྱི ནང ལས དཀའ ངལ སྦོམ ཤོས ཅིག ག ཅི འདུག ཟེར ཞུ བ ཅིནདབང པོ སྐྱོན ཅན ཚུ དབང པོ ལུ ལྕོགས གྲུབ མེད མི ལུ བརྟེན ལཱ གཡོག མ འཐོབ མི དང དེ ལས བརྟེནའཚོ བ སྐྱོང མ ཚུགས པའི སྐྱིད སྡུག ཚུ མཐོངམ མས ཟེར ཞུ ནི  དཀའ ངལ སེལ ཐབས  དེ འབད ནི འདི གིས ང བཅས ཚུ གིས ང བཅས རའི རྒྱལ ཁབ ཀྱི མི སེར དབང པོ སྐྱོན ཅན ཚུ ལུ བྱུང སྟེ ཡོད མིའི དཀའ ངལ ཚུ བསལ ནིའི དོན ལུ ང བཅས ཚུ གིས ཅི ལྕོགས གང དྲག གི ཐོག ལས རྒྱབ སྐྱོར དང དཀའ ངལ བསལ ནིའི ཐབས ལམ ཚུག དེ མང མང བཏོན གནང ཟེར ཞུ ནི  དེ ཡང གཙོ བོ ར ང བཅས ཚུ གིས མི སྡེའི ནང ཁོང ཚུ ལུ དམའ ཕབ མི རྐྱབ ནི དང སྡུག སྦྱོང མི འབད ནི  ལྷག པར དུ ཡང བྱམས བརྩེ དང གཅེས སྐྱོང འབད དགོ ཟེར ཞུ ནི  ཁོང ཚུ ཡང མི སེར གཞན དངའདྲ མཉམ སྦེ སྡོད ཚུགས ནིའི དོན ལུ སྣང མེད སྦེ མ བཞག པར སློབ གྲྭ ནང བཙུགས ཏེ སློབ སྦྱོང ཚུ འབད བཅུག ནི  དེ བཟུམ སྦེ ཁོང ལུ མཁོ གལ ཆེ བའི སྨན བཅོས ཚུ བྱིན ནི  དབང པོ སྐྱོ དྲགས སྦེ སྐྱོན ཞུགས མི ཚུ གི དོན ལུ འབད བ ཅིན དམིགས བསལ གྱི སློབ སྦྱོང འབད སའི སློབ གྲྭ དང སློབ དཔོན དེ ལས ཁོང ལུ མཁོ གལ ཆེ བའི མཐུན རྐྱེན ཚུ ལངམ སྦེ གཞི བཙུགས མཛད གནང དགོཔ འདུག ཟེར ཞུ ནི ལགས  དེ དང འདྲཝ སྦེ མི ཁྲོམ འཛོམས ས ལུ དམིགས བསལ གྱི ཞབས ཏོག ཚུ དངརྫོང ཁག ཆ མཉམ ནང ར དབང པོ སྐྱོན ཅན གྱི དོན ལུཤེས རིག གི སློབ གྲྭ དང གསོ བའི སྨན བཅོས ཀྱི མཐུན རྐྱེན དང རྒྱུ ཆས ཚུ ཆ ཚང སྦེ རྒྱབ སྐྱོར གནང པ ཅིན ཁོང གི དཀའ ངལ བསལ ཚུགས ནི མས ཟེར ཞུ ནི ལགས  རྒྱབ སྐྱོར  ད ལྟོ ཚུན ཚོད ཀྱི བར ན འབད རུང  འབྲུག མི དབང པོ སྐྱོན ཅན ཚུ ལུ རྒྱབ སྐྱོར ཚུ ཡང ང བཅས རའི གཞུང ཞབས ལས དབང པོ སྐྱོན ཅན ཚུ ལུ གསོ བའི ལས ཁུངས ཀྱིས གཙོས པའི ལས ཁུངས དང ལས ཚོགས གཞན ཚུ གིས སྨན བཅོས ཀྱི རྒྱབ སྐྱོརདུས རྒྱུན གྱི བརྟག དཔྱད དང ལུས སྦྱོང སྨན བཅོས ཁ སླབ མ ཚུགས མི ཚུ ལུ ངག སྦྱོང སྨན བཅོས བྱིན ནི དངཤེས རིག ལྷན ཁག གིས དབང པོ སྐྱོ དྲགས སྦེ སྐྱོན མེད མི ཚུ ལུ ཤེས ཡོན ཚུ བྱིན ནིའི དོན ལུ དམིགས བསལ གྱི སློབ གྲྭ ཚུ ཡང གཞི བཙུགས འབད དེ འདུག ཟེར ཞུ ནི  དེ ཡང མིག གི དབང པོ ལུ སྐྱོན ཞུགས མི ཚུ གི དོན ལུ ཁ གླིང མུན གསལ གླིང སློབ གྲྭ དང དེ བཟུམ སྦེ ངག ལྐུག པ ཁ སླབ མ ཚུགས མི ཚུ གི དོན ལུ སྤ རོ འབྲུག རྒྱལ ལུ ཡོད མི དབང གསལ སྤེལ ཁང དང ད རུང  དེ བཟུམ སྦེ དུས ཅི ལོ ནང ར དབང པོ སྐྱོན ཅན ཚུ གི དོན ལུ ཀྲོང གསར སློབ གྲྭ ལྟེ བ དང པདྨ དགའ ཚལ རྫོང ཁག ནང ལུ ཡོད མི དགོན པ སིང མ འབྲིང རིམ སློབ གྲྭ ཆུང བ ནང སློབ སྟོན འབད ནི འགོ བཙུགས གནང ནུག དེ བཟུམ སྦེརྫོང ཁག གཞན ཚུ གི ནང ལུ ཡངཧེ མ ལས ར གཞི བཙུགས འབད ཡོད མི དམིགས བསལ གྱི སློབ གྲྭ  དེ ཅིག འདུག ཟེར ཞུ ནི  དེ གིས ཡང མ ཚད པར ཆུང ཀུའི བསྒང ལས སློབ གྲྭ ནང ཡོན ཏན ལྷབ སྦྱང འབད མ ཚུགས མི ཚུ གི དོན ལུ གཞི རྟེན ཤེས ཡོན གྱི ལམ ལུགས ཡངའགོ བཙུགས གནང སྟེ འདུག ཟེར ཞུ ནི  རྒྱལ ཁབ ནངདབང པོ ལུ ཐོ ཕོག མི ཨ ལུ དང ན གཞོནདེ ལསན ལོན ཚུ ལུ རྒྱབ སྐྱོར གནང མི གཞུང མིན ལས ཚོགས ཡང གསུམ དེ ཅིག འདུག ཟེར ཞུ ནི  དེ ཡངགཅིག འདི སྤྱི ལོ མི དབང རྒྱལ བཙུན མཆོག གིས སྦྱིན བདག མཛད ཐོག ལསའབྲུག ལྕོགས གྲུབ མི སྡེ ཟེར མི ཅིག འགོ འབྱེད མཛད གནང མི འདི ཨིནམ དང དེ ནངཁོང ལུ དུས རྒྱུན གྱི འཚོ བའི རིག རྩལ རྒྱུན འབྲེལ རིག རྩལ མི མང དང གཅིག ཁར འབྲེལ བ འཐབ ནིའི རིག རྩལ དེ ལསསྤྱོད ལམ འཛིན སྐྱོང ལ སོགས པའི ཞབས ཏོག ཚུ བྱིནམ ཨིན མས  དེ བཟུམ སྦེ གཅིག འདི སྤྱི ལོ ཨམ རྡོ རྗེ དབང མོ གིས དབང པོ ལུ ལྕོགས གྲུབ མེད མི ཚུ གི དོན ལུ བྲག མཚོ ལག ཤེས སྦྱོང བརྡར ལྟེ བ ཟེར མི ཅིགགཞི བཙུགས མི འདི དང ལྟེ བ འདི གིསདབང པོ ལུ སྐྱོན ཞུགས མིའི ཨ ལུ དངན གཞོན ཚུ ལུ མ འོངས པའི ནང ལཱ གཡོག འབད ནིའི དོན ལུ ལག ཤེས སྦྱོང བརྡར ཚུ གནངམ ཨིན མས  གཞན གཅིག འདི དབང པོ ལུ སྐྱོན ཞུགས མི དག པ ཅིག གིས དབང པོ སྐྱོན ཅན མཐུན ཚོགས ཟེར མི ཅིག སྒོ ཕྱེས ཏེ ཡོད མི ཨིནམ དང ཚོགས པ འདི གིས དབང པོ སྐྱོན ཅན ཚུ སློབ གྲྭ ནང འགྱོ ནི ལུ རྒྱབ སྐྱོར ཚུ འབདཝ ཨིན མས ཟེར ཞུ ནི  ད རིས ནངས པ ཡང གཞུང དང གཞུང མིན ལས ཚོགས ཚུ གིས དབང པོ སྐྱོན ཅན ཚུ མི སྡེ ནང འདྲ མཉམ སྦེ སྡོད ཚུགས ནིའི དོན ལུ དམིགས ཏེ ཤེས ཡོན དང གསོ བའི སྨན བཅོསདེ ལས རིག རྩལ སྦྱོང བརྡར གྱི རྒྱབ སྐྱོར ཚུ གནང དང གནང བཞིན ཡོདཔ དང ང བཅས མི སེར ཚུ གིས ཡང ཁོང ལུ ནང སེམས ཀྱིས བྱམས སྐྱོང དང ཕྱི ལུས ངག གིས བརྩི བཀུར འབད དེ རྒྱབ སྐྱོར མཛད གནང ཟེར ཞུ ནི  དེ མ ཚདསྤྱིར བཏང རང ལས ཞན པའི སེམས ཅན དངལྷག པར དུ སྐྱིད སྡུག ཕོག སྟེ ཡོད མི འདི ཚུ ལུ ང བཅས ཚུ གིས སེམས ཀྱི སྙིང རྗེ བསྐྱེད ཐོག ལས ལུས ངག གི རྒྱབ སྐྱོར འབད དགོཔ འདིསྟོན པ བཅོམ ལྡན འདས དང རྗེས འཇུག མཁས པ ཚུ གིས གསུངས ཏེ འདུག ཟེར ཞུ ནི  དེ ཡངམི ཕམ རིན པོ ཆེའི ཞལ ལས རྣམ པ ཀུན ཏུ སེམས ཀྱིས ཡོངས བརྟགས ཀྱངབདག ལས ཆེས སྡུག ག ཡང མ མཐོང བསདེ ལྟར སོ སོར གཞན ལའང རང སྡུག པདེ ཕྱིར བདག དགས གཞན ལ གནོད མི བྱབདེ བ འདོད དང སྡུག བསྔལ མི འདོད པརསྐྱེ བོ ཀུན ཀྱང ཤིན ཏུ མཉམ པའི ཕྱིརབདག གི ཚུལ ལ བལྟས ནས འགྲོ བ གཞནཤིན ཏུ ཕོངས པར གྱུར ལ སྙིང རྗེར བྱེདཟེར གསུང དོ བཟུམ སྦེསྤྱིར བཏང ང བཅས སེམས ཅན ག ར འབད རུང  རང གིས རང ལུ མ དགའ མི དང མ ཕངས མི ག ཡང མེད རང གིས རང ལུ གཅེས མི དང དགའ མི ཅིག ཨིན པ ཅིནརང ལས གཞན དུ གྱུར པའི སེམས ཅན ལུ གནོད པ བཀལ ནི མི འོང  ག ཅི སྦེ ཟེར བ ཅིནང བཅས ག ར དགའ བ དང བདེ བ དགོ མི འདྲ མཉམ དང སྡུག བསྔལ དང མི བདེ བ མ དགོ མི འདྲ མཉམ ཨིནམ དང  ལྷག པར དུསེམས ཅན དབང པོ ལུ ཐོ ཕོག སྟེ གཞན དང འདྲ མཉམ སྦེ དོ འགྲན འབད མ ཚུགས མི ཚུ ལུ ང བཅས ཚུ གིས སྙིང རྗེ འཐེབ ཅིག ར བསྐྱེད དགོ ཟེར གསུང དོ བཟུམ ཨིན ཟེར ཞུ ནི  དེ མ ཚདམགོན པོ ཀླུ སྒྲུབ ཀྱིས མ ཡི ཐུག མཐའ རྒྱ ཤུག ཚི གུ ཙམ རིལ བུར བགྲངས ཀྱང ས ཡིས ལང མི འགྱུར ཟེར གསུང དོ བཟུམ དང ཀུན མཁྱེན ཀློང ཆེན རབ འབྱམས ཀྱིས ཡང ཚེ རབས བགྲང ཚེ སེམས ཅན རེ རེས ཀྱང མཛའ བཤེས དགྲ དང བར མའི ཁུར ཁྱེར ནས བདེ སྡུག ཕན གནོད སྦྱིན པ གྲངས མཐའ ཡས ཕ ཉིད མར གྱུར མ ཉིད སྲིང མོ ཉིད དེ ཉིད བུ གྱུར ངེས པ མ མཆིས ཤིང མཛའ བོ དགྲར གྱུར པ ཡང ཐུག པ མེད ཟེར གསུང དོ བཟུམ སྦེ ང བཅས ག ར འཁོར བ འདི ནང གཅིག གིས གཅིག ལུ ཕམ དང གཉེན མ འབདཝ ག ཡང མེད ཟེར ཞུ ནི  དེ འབད ནི འདི གིསང བཅས ཚུ དྲག ཞན དང བཟང ངན མེད པར འདྲ མཉམ ཨིནམ མ ཚདལྷག པར དུ སེམས ཅན ཐམས ཅད རང གི ཕ མ མ གྱུར པ མེད  དེ འབད ནི འདི གིསད ལྟོ རྐྱེན གྱིས མི ཚེ འདི ནང དཀའ ངལ བྱུང སྟེ ཡོད མི གདོང ལེན ཅན གྱི མི འདི ཚུ ལུཆ རོགས ག དེ དྲག དྲག འབད དགོ ཟེར ཞུ ནི ཨིན  དཔྱེ གཏམ ལུ  མི གཅིག དགའ བའི བསོད ནམས རྟ གིས འབག རུང མི ཐེག ཟེར སླབ སྲོལ ཡོད དོ བཟུམ སྦེམི གཞན གྱི དཀའ ངལ བསལ ནི དང གཞན ལུ ཕན པ བསྒྲུབ ནི འདིརང བསོད ནམས བསག པའི གཞི ཅིག ཡང ཨིན ཟེར ཞུ ནི  མཇུག བསྡུ  ད ང གིས གོང ལུ ཞུ མིའི གནད དོན ཚུ བཅུད བསྡུ སྟེ ཞུ བ ཅིནང བཅས དཔལ ལྡན འབྲུག པའི རྒྱལ ཁབ ཀྱི ལྟ བ འདི རྒྱལ ཡོངས དགའ སྐྱིད དཔལ འཛོམས ཨིནམ དང ལྟ བ འདི འགྲུབ དགོ པ ཅིན དེ གི གཞི རྩ གཅིག འདི ང བཅས འབྲུག པའི མི སེར ག ར དྲག ཞན མེད པར འདྲ མཉམ བཟོ ནི འདི འབདཝ ལསང བཅས འབྲུག པའི མི སེར ཕོ མོ ག ར གིས འབྲུག པའི ཨ ལུ དང ན གཞོན དེ ལསན ལོན དབང པོ ལུ སྐྱོན ཞུགས ཏེ ཡོད མི ཚུ ལུ ཤེས ཡོན དེ བཟུམ སྦེཁོང གི ལྕོགས གྲུབ དང འཁྲིལ བའི ལཱ གཡོག གི སྦྱོང བརྡར སྤྲོད ནི  དེ བཟུམ སྦེབྱམས བརྩེ དང གཅེས སྐྱོང ཚུ ག དེ དྲག དྲག བྱིན ཏེ མི སྡེའི ནངདབང པོ ལུ སྐྱོན ཞུགས མི དང མ ཞུགས མི གཉིས འདྲ མཉམ སྦེ སྡོད ཚུགས པའི དམིགས ཡུལ ཨིན ཟེར ཞུ ནི ལགས  མཇུག རད རིས ང གིས འབྲུག མི དབང པོ སྐྱོན ཅན གྱི སྐོར ལས གསལ བཤད འབད མི འདིང བཅས རའི འབྲུག རྒྱལ ཁབ ཀྱི ཕྱིའི ལྕགས རི དང ནང གི ནོར བུ ཟེར རུང ང བཅས འབྲུག པའི མི སེར ཡོངས ཀྱི དྲིན ཅན གྱི ཕམ ཟེར ཞུ རུང སྤྱི གཙུག གི ཉི ཟླ ཟེར རུང བྱང ཆུབ སེམས དཔའ བསམ བཞིན དུ འཇིག རྟེན གྱི ཁམས འདི ནང མིའི གཟུགས སུ སྤྲུལ ཏེ འབྱོན མི ཆོས ཀྱི རྒྱལ པོ འབྲུག རྒྱལ བཞི པ དཔལ མི དབང འཇིགས མེད སེངྒེ དབང ཕྱུག མཆོག དགུང ལོ  བཞེས པའི དུས སྟོན བརྩི སྲུང ཞུ ཚུལ ཅིག ཨིན ཟེར ཞུ ནི  འདི ཡང ག ཁྱབ ཟེར ཞུ བ ཅིན ང བཅས མི སེར ཚུ གིས དུས ཨ རྟག ར མངའ བདག རྒྱལ པོ སྐུ ཚེ ཆུ ལས རིང ཚེ སྲོག བྲག ལས བརྟན མཛད པ ཕྲིན ལས ནམ མཁའ དང མཉམ པར ཤོག ཅིག ཟེར ལེགས སྨོན གྱི ཚིག ཞུ བ རྐྱངམ གཅིག མི བཏུབ གཙོ བོ རང བཅས མི སེར ཆེ འབྲིང ཆུང གསུམ ག ར སེམས དང མནོ བསམ གཅིག སྦེ བཏང སྟེ མི དབང རྒྱལ པོའི ཐུགས དགོངས ཚུ འགྲུབ ནི འདི བརྩི སྲུང ཞུ ཚུལ ངོ མ ཅིག ཨིན ཟེར ཞུ ནི  དེ འབདཝ ལས མངའ བདག རྒྱལ པོའི ཐུགས ཀྱི བཞེད དོན མང རབས ཅིག ཡོད ས ལས ཐུགས ཀྱི དགོངས པ གཅིགཔོ འདི ང བཅས འབྲུག པའི མི སེར ཚུ འདྲ མཉམ སྦེ སྡོད ཚུགས ནི དེ ཨིནམ དང བརྗོད གཞི འདིའི དམིགས ཡུལ ཡང དེ ཨིནམ ལས དུས སྟོན བརྩི སྲུང ཞུ ཚུལ ཅིག ཨིན ཟེར ཞུ ནི  མི རྗེ ཚངས པ ལྷ ཡི གདུང གི བརྒྱུད མཚོ སྐྱེས མ ཧཱ གུ རུའི སྤྲུལ པ དངོས མངའ འབངས ཐམས ཅད བྱམས པས སྐྱོང མཁས པའི མི དབང མངའ བདག འཇིགས མེད སེངྒེ མཆོག ཁྱོད ཀྱི སྐུ དྲིན བསམ བརྗོད ལས འདས པ རྗེས སུ དྲན ཞིང གསོལ བ བཏབ པའི མཐུས སྐུ ཚེ བརྟན ཅིང མཛད ཕྲིན དར ཞིང རྒྱས མི དབང རྒྱལ པོའི ཐུགས དགོངས རྫོགས པར ཤོག བཀའ དྲིན ཆེ  ཨ ནེ པདྨ སྒྲོལ མ འཛིན གྲྭ སྔ འགྱུར མཐོ སློབ ལེགས བཤད ཉི ཟླའི གླིང  རང གཡོག གི དོན ལུ བཟོ གྲྭ ཆེ འབྲིང ཆུང གསུམ  ཨོཾ སྭསྟི མཚར མཚར མཚན དཔེའི དཔལ དུ འབར བའི སྐུ སྙན སྙན ལྷར བཅས འགྲོ བ འདྲེན པའི གསུང བཀྲ བཀྲ ཤེས བྱ ཐམས ཅད མཁྱེན པའི ཐུགས ཡང ཡང དང པོའི སངས རྒྱས གཙུག ན མཆོད དེ རྗེས ལྷོ ལྗོངས འབྲུག ཡུལ སྐྱོང བའི མགོན ཆོས རྒྱལ འཇིགས མེད སེང གེ མཚན ཅན མཆོགདགུང གྲངས དྲུག ཅུ བཞེས པའི དུས སྟོན ཆེད བཟོ གྲྭ དང འབྲེལ གསལ བཤད འདིར དགོད བྱ ངོ སྤྲོད  དང པ རརང གཡོག ཟེར བའི གོ དོན དེ ཡང  མཁས མཆོག དབྱིག གཉེན གྱིས ཆོས མངོན པ མཛོད ལས འགྲོ བ ཟས ཀྱིས གནས པ ཡིན ཟེར གསུང དོ བཟུམ སྦེ རང གི ཕོཝ བཀང ནི དངབཟའ ཚང གསོ ནི གི དོན ལུ ལཱ ཕྲ ལ ཕྲན ཚེགས ག ཅི བཟུམ ཅིག འབད རུང དེ ལུ རང གཡོག ཟེར སླབཔ ཨིན  དེ འབད ནི འདི གིསརང རྐྱངམ གཅིག གི མཐའ དོན ལུ མནོ བསམ མ བཏང པར རྒྱལ ཁབ དང མི སེར ག ར ལུ ཕན ཐོགས ཚུགས པའི འཆར གཞི སྦོམ བརྩམ དགོཔ འདི ག ནི བ གལ ཆེ  དེ འབདཝ ལསརང གཡོག གི དོན ལུ ཐབས ལམ ཐུན མོང མ ཡིན པ ཅིག བཟོ གྲྭ ཆེ འབྲིང ཆུང གསུམ གོང འཕེལ གཏང དགོཔ འདི ཨིནམ ལསབཟོ གྲྭ དེ ཚུའི སྐོར ལས དུམ གྲ ཅིག ཞུ བ ཅིནདེ ཡང ཞབས ཏོག གི བཟོ གྲྭ དང བཟོ སྐྲུན གྱི བཟོ གྲྭ ཁག འབག གི བཟོ གྲྭ གསུམ ནང བསྡུཝ ཨིན  དེ ཚུ ཡངཕར ཕྱེ བ ཅིནགསོ བ དང ཤེས རིགརང བཞིན སླར འབྱུང ཐོན སྐྱེད ས གཏེར དང ནུས ཤུགས བརྡ དོན བརྒྱུད འབྲེལ གྱི བརྡ བརྒྱུད ཁྲོམ དང ཁྱིམ བཟོ གོང འཕེལདེ ཚུ གཞི བཙུགས ཀྱི མ དངུལ ས ཡ ཚུན དང མི གྲངས འབད བ ཅིན ཚུན ལཱ གཡོག གི ས སྟོང ཡོད མི ཚུ ལུ བཟོ གྲྭ ཆུང བ ཟེར སླབཔ ཨིན  དེ བཟུམ སྦེམ དངུལ ས ཡ ཚུན ཚོད དང མི གྲངསཚུན ལཱ གཡོག གི ས སྟོང ཡོད མི ལུ བཟོ གྲྭ འབྲིང མ དངུལ ས ཡཡན ཆད དང མི གྲངསལྷག སྟེ གཡོག གི ས སྟོང ཡོད མི ལུ བཟོ གྲྭ ཆེ བ ཟེར སླབཔ ཨིན  དེ བཟུམ སྦེནང པའི ཆོས ལས འབད རུངརིག པའི གནས བཅོ བརྒྱད དང བཅུ ཟེར ཡོད མི ཚུ ནང ཡང བཟོ རིག པ འདི གདུལ བྱ སྤྱིར བཏང རྗེས སུ བཟུང བའི རིག གནས ཁྱད པར ཅན ཅིག སྦེ གསུངས ཏེ ཡོད  བཟོ འདི ལུ དབྱེ བ ཅིན ལུས བཟོངག བཟོཡིད བཟོ ཟེར གསུམ ཡོདཔ དངགོང གི བཟོ གྲྭ ཆེ འབྲིང ཆུང གསུམ ག ར ལུས བཟོའི ནང ལུ བསྡུཝ ཨིནམ ལསནང པའི ཆོས དང ཡང འབྲེལ བ སྦོམ སྦེ ར ཡོད ཟེར ཞུ ནི  དེ ཡང སངས རྒྱས དང བྱང ཆུབ སེམས དཔའ ཚུ གིས སྤྱིར བཏང སེམས ཅན ག ར ཐབས རྣམ པ སྣ ཚོགས ཀྱི སྒོ ལས རྗེས སུ གཟུང ནིའི དོན ལུ བཟོ ཡི གནས ཚུ ལུ མཁས པ སྦྱངས པ གིས མ ཚདསྨོན ལམ ཡང དེ སྦེ ར བཏབ གནངམ ཨིན  དཔེར ནའགྲོ བའི མགོན པོ གཙང པ རྒྱ རས བཟུམ ཅིག འབད རུང  མགར བའི མགར ཚང ནང བྱོན ཞིནམ ལས ཐོཝ དབུ ལུ བཀལ གནང སྟེ འ ནཱི བཟུམ མའི བཟོ ལུ ཡང མཁས པ གྱུར ཏེ སེམས ཅན ག ར ལུ ཕན ཐོགས པར ཤོག ཟེར སྨོན ལམ བཏབ གནང བའི ལོ རྒྱུས ཡོད ཟེར ཞུ ནི ཨིན  བཅུད དོན  ལྷ དང བླ མའི ལུང བསྟན དགུང འཛོམས ཤིང བསོད ནམས སྟོང ལས བསྐྲུན པའི ཆོས རྒྱལ ཆེ མི དབང འཇིགས མེད སེང གེའི དྲིན དྲན ནས སླར ཡང གུས བཏུད ཞུ འོ རྗེས སུ ཟུངས བཟོ རིག ཆུ གཏེར རྣམ མང བསྲུབས པའི འབྲས སྙིང པོའི བཅུད དོན ལེགས བཤད ཟླ བའི ཟེར སྨན ལྗོངས ནགས མོའི གླིང དུ གསལ བར བྱའི ཤེས ལྡན ཀུ མུད ཚོགས རྣམས མཉེས གྱུར ཅིག  གཉིས པ བཟོ གྲྭ ཆེ འབྲིང ཆུང གསུམ གྱི བཅུད དོན དེ ཡང  དོན ཚན ཁག གསུམ གྱི ཐོག ལས ཞུ ནི ཨིནའཆར སྣང དང དཀའ ངལདཀའ ངལ གྱི རྒྱུ ངོས འཛིན དཀའ ངལ སེལ ཐབས ཀྱི སྐོར ལས ཞུ ནི ཨིན  དང པའཆར སྣང གི སྐོར ལས ཞུ བ ཅིན དེ ཡངདབང ཕྱུག བརྒྱུད འཛིན གྱི རྒྱལཔོ རིམ བྱོན ཚུ གི སྐབས ལས ཕྱིའི རྒྱལ ཁབ ཚུ དང མཐུན ལམ བཟོ གནངམ མ ཚད དུས ཀྱི འཕོ འགྱུར དང བསྟུན ཕྱི རྒྱལ དང འབྲེལ བའི བཟོ གྲྭ འགོ དང པ ར མི དབང འབྲུག རྒྱལ གསུམ པ འཇིགས མེད རྡོ རྗེ དབང ཕྱུག མཆོག གིས སྤྱི ལོལུ གཞི བཙུགས མཛད གནངམ མ ཚད ལྷག པར དུགཏེར སྟོན འབྲུག སྒྲ རྡོ རྗེའི གཏེར ལུང ལས བུ སྙིང སྟོབས མ ཆུང ད རུང  ཉོན ༔ལྷོ སྦས ཡུལ རོང གསུམ རྒྱུ བའི ནགས ༔ཉམས ཆགས འཛིན འོ གྲོང མིང འཛིན ནང ༔གནས དེ རུ སྐྱེ བའི ཤིང ལུག པ ༔བཞིན དམུལ བའི འཛུམ དཀར སོ ལེགས པ ༔ཁྲི འཕང དུ བརྟན ན ལོ བཅུ གཉིས ༔གེགས མེད ཀྱི བསྟན པ ཆེར རྒྱས ཤིང ༔ལར སེམས ཅན བདེ སྐྱིད ལན གཅིག གདའ ༔ཟེར ལུང གིས ཟིན པའི ང བཅས འབྲུག མི ཡོངས ཀྱི བསོད ནམས སྤྱི མཐུན ལས འཁྲུངས པའི མི དབང འབྲུག རྒྱལ བཞི པ དཔལ འཇིགས མེད སེང གེ དབང ཕྱུག མཆོག གི ཐུགས དགོངས ལས འཁྲུངས པའི རྒྱལ ཡོངས དགའ སྐྱིད དཔལ འཛོམས ལུ ཀ ཆེན བཞི ཡོདཔ ཨིན  དེ ཡངཀ ཆེན དང པ མི སྡེའི དཔལ འབྱོར གོང འཕེལ  མཐའ འཁོར གནས སྟངས ཆོས དང ལམ སྲོལ  གཞུང སྐྱོང ལེགས ལྡན ཚུ ཨིནམ ལསདེ ཚུ གི དམིགས ཡུལ འགྲུབ དགོ པ ཅིན བཟོ གྲྭ ཆེ འབྲིང ཆུང གསུམ གང རུང ལུ མ བརྟེན པར འགྲུབ མི ཚུགས ཟེར ཞུ ནི ཨིན  དེ འབདཝ ལས མི དབང འབྲུག རྒྱལ བཞི པ མཆོག གིས ཡང སྤྱི ལོལུ འབྲུག ཚོང དང བཟོ གྲྭའི གོང འཕེལ ཚུ སྔར ལས ལྷགཔ སྦེ གཞི བཙུགས མཛད གནང སྟེ ཡོད  དེ ལུ བརྟེན འབྲུག གཞུང གི ཁ ཐུག ལས བཟོ གྲྭ བཙུགས ནིའི སྲིད བྱུས ཚུ བརྩམས གནང བ གིས མ ཚད རྒྱུ དངོས འཕྲུལ སྤྱོད ཀྱི སྦྱོང བརྡར ཚུ ཡང མ བཏུབ བཏུབཔ སྦེ གནང དང གནང བཞིན པར ཡོད མི འདི གིས འབྲུག གཞུང གི ཁ ཐུག ལས རྒྱབ སྐྱོར ཧྲིལ བུམ སྦེ ཡོདཔ ཨིནམ ཧ གོ ཚུགས པས ཟེར ཞུ ནི  དཀའ ངལ གྱི སྐོར  ཆོས སྲིད གཉིས ཀྱི འབྱོར པས ཕྱུག པའི དཔལ དཔལ ལྡན དབྱར རྔའི ཞིང གི མི དབང མཆོགམཆོག གསུམ ཀུན འདུས འཇིགས མེད སེངྒེའི སྐུ སྐུ ཚེ བསྐལ བརྒྱའི བར དུ བརྟན པར སྨོན འཛམ གླིང དུས ཀྱི ཡར རྒྱས འཕོ འགྱུར དང མཐུན པར རང ལྗོངས ལྷོ སྨན འབྲུག འདིར ཡང བཟོ གྲྭའི གནས རྣམས དར བཞིན ཡོད པ ལས དེ དང འབྲེལ བའི དཀའ ངལ རྣམ གཞག གསོན དེ འབདཝ ལསརང བཞིན གནས སྟངས ལུ གནོད པ མེད པའི བཟོ གྲྭ དང གཞན ཡང དཔེར ནགཡུས སྒོ སོ སོ ལས ཐོན པའིཚར བཟོ དང ཤིང བཟོ ལ སོགས པའབྲུག ནང འཁོད ཀྱི རང བཞིན སླར འབྱུང ཐོན སྐྱེད དང འབྲེལ བ ཡོད མི ཚུ རྒྱ ཆེ ཏོག ཏོ སྦེ ཡར རྒྱས བཏང པ ཅིནདེ ལས བརྟེན ཕྱིའི རྒྱལ ཁབ ཀྱི ཅ ཆས ཚུ ལུ རེ མི དགོ ནི དང གཡུས ཁ ལས ཁྲོམ ཁར འགྱོ མིའི གྱངས ཁ མར ཕབ ཚུགས ནི  ན གཞོན ཚུ ལུ ལཱ གཡོག སྤྲོད ཚུགས ནི དང ལྕོགས གྲུབ ཡར རྒྱས གཏང ཚུགས ནི ལ སོགས པའི ཁེ ཕན བསམ གྱིས མི ཁྱབ པ ཡོདཔ ལས རྒྱལ ཡོངས དགའ སྐྱིད དཔལ འཛོམས ཀྱི ཀ ཆེན གཉིས པ རང བཞིན གནས སྟངས ཀྱི དམིགས ཡུལ ཡང དེ གིས འགྲུབ ཚུགས ཟེར ཞུ ནི ཨིན ན གཞོན ཚུ ལུ ལཱ གཡོག མ ཐོབ པའི དཀའ ངལ ག དེ སྦེ བསལ ནི སྨོ ཟེར བ ཅིན  དེ ཡང འཇིག རྟེན པའི དཔྱེ གཏམ ལས གསིག པ ལྷ གིས གསིགས རུངམ པ  རང གིས གསིག དགོ ཟེར སླབ དོ བཟུམ སྦེ ན གཞོན ཚུ གིས ཨིན ཅི མིན ཅི ལཱ གཡོག འདི འབྲུག གཞུང གི ཁ ཐུག ལས གནང དགོཔ བཟུམ སྦེ མ སྡོད པར རང རང སོ སོའི ཤེས ཚད དང ལྕོགས གྲུབ ཐབས ཤེས གནས སྐབས མ འདྲཝ ཚུ བཏོན ཞིནམ ལས སྒེར སྡེ སོ སོ གིས བཟོ གྲྭ ཆེ འབྲིང ཆུང གསུམ གང རུང གཞི བཙུགས འབད ཚུགས པ ཅིནརང གཞན གཉིས ཆ ར ལུ ཁེ ཕན སྦོམ འབྱུང ནི ཨིན མས  ན གཞོན ཚུ ཆོས ཡོན ཏན སྦོམ སྦྱངས ཚར བའི མཐའ མར དེ སྦེ ར མ བཞུགས པར མི རེ རེ གིས འཆར གཞི རེ རེ བརྩམས ཡར སོང པ ཅིནདེ དང བསྟུན པའི གྲུབ འབྲས རེ འཐོན ཚུགས ནི ཨིན མས  དེ ཡངང བཅས རའི སྤྱི ནོར དམ པ མི དབང མངའ བདག རིན པོ ཆེ མཆོག གིས ག དེ སྦེ གསུངས ཡི ཟེར བ ཅིནའབད ཚུགས མ ཚུགས པའི ཁྱད པར མེན པར འབད མ འབད ཀྱི ཁྱད པར ཨིན ཟེར གསུང དོ བཟུམ དང དེ བཟུམ སྦེ ཨ མི རི ཀའི སྲིད འཛིནཇཱོན ཨེཕ ཀེ ནི ཌི གིསགཞུང ལས ཁྱོད ལུ ག ཅི འཐོབ ཚུགས ག རེ བ མ བསྐྱེད པརཁྱོད ཀྱིས གཞུང ལུ ཕྱག ཕྱིད ཞབས ཏོག ག ཅི ར ཞུ ཚུགསཔ ག གི མནོ བསམ གཏང དགོ ཟེར གསུང དོ བཟུམ སྦེན གཞོན རེ རེ གིས སྙིང སྟོབས བསྐྱེད དེ སྔོན དང ཕུ ཕམ ཚུ གི སྐབས ལས ར དར ཏེ འོངས པའི ལམ སྲོལ བཟང པོ ཚུ མི ཉམས རྒྱུན སྐྱོང དང ཉམས པ སོར ཆུད ཀྱི ཕྱག ལཱ ཚུ མཛད ཚུགས པ ཅིན ང བཅས རའི རྒྱལ ཁབ འདི རང བཞིན གྱིས ཡར རྒྱས འགྱོ བའི གཞི རྩ ཅིག ཨིནམ ལས རྒྱལ ཡོངས དགའ སྐྱིད དཔལ འཛོམས ཀྱི ཀ ཆེན གསུམ པ ཆོས དང ལམ སྲོལ གྱི དམིགས ཡུལ ཡང དེ གིས འགྲུབ ཚུགས ཟེར ཞུ ནི ཨིན མི ཡོན ཏན ཅན དང ལྕོགས གྲུབ ཅན ཉུང བའི  དཀའ ངལ འདི ཚུ བསལ ནིའི ཐབས ལམ འདི ཡང ས སྐྱ ལེགས བཤད ལས མང པོ གཅིག ཏུ བློ མཐུན ནཉམ ཆུང གིས ཀྱང དོན ཆེན གྲུབསྲོག ཆགས གྲོག མོའི ཚོགས འདུས པསསེངྒེའི ཕྲུ གུ བསད ཅེས གྲགསཟེར གསུང དོ བཟུམ སྦེ ལཱ ག ཅི ར ཨིན རུང ང བཅས ག ར སྤྱི མཐུན གྱི ཐོག ལས འབད དགོཔ འདི ཁག ཆེ བས ཟེར ཞུ ནི ཨིན  དཔེ འབད བ ཅིན ད རེས ནངས པ ང བཅས རའི འབྲུག པའི ན གཞོན མང རབས ཅིག མཐོ རིམ ཤེས ཚད སྦྱང པར ཕྱིའི རྒྱལ ཁབ ཚུ ལས ཕར འགྱོཝ མས  དེ ཚུ གཞུང དང སྒེར ག གིས བཏང སྟེ འབད རུང ཐོ འདི རྒྱལ ཁབ ཀྱི དཔལ འབྱོར ལུ ར ཕོག སྟེ ཡོདཔ ལས དཀའ ངལ དེ ཚུ བསལ ནིའི ཐབས ལམ འདི རང གིས ར བཏོན དགོཔ གལ ཆེ བས ཟེར ཞུ ནི ཨིན འཇིག རྟེན པའི དཔྱེ གཏམ ལས ཡང གཟུགས རང གིས སྦོམདྲནམ རོགས ཀྱིས བཙུགས&gt;ཟེར དོ བཟུམ སྦེ ང བཅས འབྲུག མི ཆེ འབྲིང ཆུང གསུམ ག ར གིས དྲན པ འཐེབ ཅིག བཏོན ཞིནམ ལས ཡོདཔ རང ལས བཏོན མེདཔ རོགས ལས འཚོལ ཏེ ཕྱིའི རྒྱལ ཁབ ཚུ ལས ཕར འགྱོ མ དགོ པར ང བཅས རའི རྒྱལ ཁབ ནང ར ཞབས ཏོག དེ ཚུ གཞི བཙུགས འབད ཚུགས པ ཅིན རྒྱལ ཁབ ཀྱི དཔལ འབྱོར ཚུ ཕྱི ཁར མི འགྱོ ནི དང ལྷག པར དུ ཞབས ཏོག དེ ཚུ གྲུབ འབྲས ཅན ཅིག སྦེ ཡར སོང པ ཅིནཕྱིའི རྒྱལ ཁབ ཚུ ལས ཡང ཞབས ཏོག སྤྱོད མི ལེ ཤ འབྱུང ནི ཨིནམ དང རྒྱལ ཁབ ནང འཁོད ལས ཡང མི ཡོན ཏན ཅན དང ལྕོགས གྲུབ ཅན ལེ ཤ འཐོན ནི ཨིནམ ལས རྒྱལ ཡོངས དགའ སྐྱིད དཔལ འཛོམས ཀྱི ཀ ཆེན བཞི པ གཞུང སྐྱོང ལེགས ལྡན གྱི དམིགས ཡུལ ཡང དེ གིས འགྲུབ ཚུགས ཟེར ཞུ ནི ཨིན  མཇུག རརང གཡོག གི དོན ལུ བཟོ གྲྭ ཆེ འབྲིང ཆུང གསུམ ཟེར བའི བཅུད དོན ངོ མ འདི ར གསོ བ དང ཤེས རིགརང བཞིན སླར འབྱུང ཐོན སྐྱེད ས གཏེར དང ནུས ཤུགས བརྡ དོན ཁྲོམ དང ཁྱིམ བཟོ གོང འཕེལ དང གཞན ཡང ལཱ ཆེ ཆུང ག ཅི བཟུམ འབད རུང དེ ལུ ག ར གིས བརྩོན ཤུགས བསྐྱེད དེ འབད བ ཅིན ད ལྟོ ཡོད པའི ན གཞོན ལཱ གཡོག མ འཐོབ མི ཚུ ལུ ལཱ གཡོག གི གོ སྐབས སྤྲོད ཚུགསཔ མ ཚདབཟོ གྲྭ འདི ཚུ གིས མ འོངས འབྲུག པའི ན གཞོན ཚུ གི ལཱ གཡོག གི བཀའ ངལ ཡང བསལ ཚུགས ནི ཨིནམ ལསང བཅས རའི རྒྱལ ཁབ འདི རང མགོ རང འདྲོང བཟོ ཚུགས པའི ཁར དབུལ ཕོངས ཀྱི དཀའ ངལ ཡང འདི གིས ར བསལ ཚུགས ཟེར ཞུ ནི ཨིན  དེ མ ཚདརྒྱལ ཁབ གཞན ཚུ གི གདོང ཁ ཡང དཔེ བཟང པོ ཅིག སྟོན བཏུབ པའི ཁར ང བཅས འབྲུག མི ཡོངས ཀྱི སྤྱི གཙུག གི ཉི ཟླ མི དབང འབྲུག རྒྱལ བཞི པ དཔལ འཇིགས མེད སེངྒེ དབང ཕྱུག མཆོག གི ཐུགས ཀྱི དགོངས གཏེར ལས འཁྲུངས པའི རྒྱལ ཡོངས དགའ སྐྱིད དཔལ འཛོམས ཀྱི དམིགས ཡུལ ཡང འདི གིས འགྲུབ ཚུགས ཟེར ཞུ ནི ཨིན  མ གཞིསྐྱབས རྗེ རིན པོ ཆེ གིས ངེད ཅག སྐལ ལྡན ཕོ མོསསྟོང གསུམ ནོར གྱིས གཞལ ཡངམི དབང ཆོས རྒྱལ དམ པའིསྐུ དྲིན འཁོར ཐབས མིན འདུག ཟེར གསུང དོ བཟུམ སྦེམི དབང མཆོག གི སྐུ དྲིན འདིསྟོང གསུམ གྱི སྟོང ཆེན པོའི འཇིག རྟེན གྱི ཁམས ག རརིན ཆེན སྣ བདུན གྱིས བཀང སྟེ བསྐལ པ ལས བསྐལ པའི བར ན ཕུལ རུང དྲིན ལན འཁོར མི ཚུགས ནི ཨིན མས  ཨིན རུངམེ ཏོག ཆུང རུང མཆོད པའི རྫསཟེར སླབ དོ བཟུམ སྦེ ང གིས ཕུལ མིའི གསལ བཤད འདི གིས ཡང རྒྱལ ཁབ དང མི སེར ལུ ཕན ཐོགསཔ དང རྒྱལ ཡོངས དགའ སྐྱིད དཔལ འཛོམས ཀྱི གཞི རྩ འགྲུབ ཐབས ཅིག ཡོད པ ཅིན མི དབང ཆོས རྒྱལ ཆེན པོ བྱང ཆུབ སེམས དཔའི རྣམ འཕྲུལ ཨིནམ ལསཐུགས དགོངས རང བཞིན གྱིས ར རྫོགས འོང ཟེར ཞུ ནི ཨིན  དེ འབདཝ ལསརང གཡོག གི དོན ལུ བཟོ གྲྭ ཆེ འབྲིང ཆུང གསུམ ཟེར མི འདི འཛམ གླིང སྤྱི དང ལྷག པར དུ ང བཅས རའི རྒྱལ ཁབ ནང ལུ མེད ཐབས མེད པའི ཡིད བཞིན གྱི ནོར བུ ཅིག ཨིནམ ལསག ར གིས བརྩི མཐོང དང དག སྣང བསྐྱེད དགོཔ འདི ག ནི བ གལ ཆེ  དཔལ ལྡན འབྲུག པའི ཆབ སྲིད ཡུན དུ བརྟནམི དབང ཆོས རྒྱལ བཞི པའི སྐུ ཚེ བརྟན རང ལུགས བཟོ གྲྭའི གནས རྣམས མི ཉམས བརྟནའབངས འཁོར བདེ སྐྱིད དཔལ འབྱོར རྟག ཏུ བརྟན སྲིད དང ཞི བའི རྣམ འགྱུར ལུས ཀྱི བཟོབརྟན དང གཡོ བའི སྒྲ དབྱངས ངག གི བཟོ མཐའ ཡས ཤེས བྱའི རྗེས འགྲོ ཡིད ཀྱི བཟོཇི ལྟ ཇི སྙེད མཁྱེན པའི རང བཞིན གྱིས རིག པའི གནས རྣམས རྟག ཏུ རྒྱས གྱུར ཅིག ཟེར སྨོན ལམ དང ལྷན ཅིག མཇུག ཡོངས སུ རྫོགསཔ ཨིན ནོ བཀའ དྲིན ཆེ  རྒྱབ རྟེན ཡིག ཆ ཆོས མངོན པ མཛོདས སྐྱ ལེགས བཤདརྒྱལ ཡོངས རྩིས དཔྱད བཀོད འཛིནའབྲུག གི ནོར བུབཟོ རིག ཀུན བསྡུས མེ ལོངམི དབང འབྲུག རྒྱལ གསུམ པའི རྟོགས བརྗོདམི དབང འབྲུག རྒྱལ བཞི པའི རྟོགས བརྗོདབཟོ རིག བཅུ གསུམ གྱི བཤད པ མཁས པའི དགའ སྟོནཆོས འབྱུང བསྟན པའི ཉིན བྱེདརྫོང ཁའི ཚིག མཛོདདཔྱེ གཏམ ཚིག གི ལྡེ མིགམཐའ འཁོར གནས སྟངས ཀྱི ཞིབ དཔྱད བཅའ ཁྲིམསཀྲུང བོད རིག གནས སྒྱུ རྩལ ཀུན འདུས ཞལ ཐང ཆེན མོབཟོ གནས སྦྲང རྩིའི ཆུ ཐིགསཞབས དྲུང རྣམ ཐརདྲིས ལན བརྒྱད ཅུ མ  དགེ སློང སྤེན པ རྡོ རྗེ འཛིན གྲྭ རྟ མགོ ནང པའི ཆེས མཐོ རིག པའི སློབ གྲྭ  མི སྡེའི ནང ཨམ སྲུའི འགན ཁུར  བརྗོད གཞི ངོ སྤྲོད  དེ ཡང ང བཅས རའི མི སྡེའི ནང ཨམ སྲུ ཚུ གི ལཱ དང འགན ཁུར ཚུག ཅི བཟུམ ཅིག ཨིན ན ཟེར ཞུ བ ཅིན སྔོན དང ཕུ བཟུམ ཅིག འབད བ ཅིནང བཅས ག ར གིས མཁྱེན གསལ ལྟར དུ གཙོ བོ ར ཁྱིམ ནང སྡོད ཞིནམ ལསཨ ལུ བལྟ ནི དང ལྟོ འབད ནི གོ ལ ཆུ འཁྱུ ནི དང ལྡུམ རའི ལཱ འབད ནི ཚུ ཨིནམ དངམིང ཡང ནང གི ཨམ ཟེར སླབ སྲོལ འདུག ཟེར ཞུ ནི  ད རིས ནངས པབཟུམ ཅིག འབད བ ཅིནདུས ཀྱི འཕོ འགྱུར དང ལྷག པར དུ ཡངང བཅས རའི སྐྱིད སྡུག གི ཕམ སྤྱི ནོར དམ པ མི དབང འབྲུག རྒྱལ བཞི པ མཆོག གི ཐུགས དགོངས བླ ན མེད པ ལུ བརྟེནདམངས གཙོའི རིང ལུགས གསརཔ འདིང བཅས འབྲུག པའི མི སེར ག ར ལུ གསོལ ར སྦེ གནངམ ལསང བཅས ཨམ སྲུ ཚུ གིས ཡང ཧེ མ དང ཕྱདཔ ད འགན ཁུར འཐེབ ཅིག ར ཕོག སྟེ ཡོད ཟེར ཞུ ནི ཨིན  བརྗོད གཞི བཅུད དོན  ད རིས ནངས པའི ཨམ སྲུ ཚུ མང ཤོས ཀྱིས མི སྡེའི ནང ལུ འགན ཁུར བཞེས ཐངས ཀྱི གནས སྟངས བཟུམ ཅིག གུ གཞི བཞག སྟེ ཞུ བ ཅིན ང བཅས འབྲུག རྒྱལ ཁབ ནང ཨམ སྲུ ཚུ གིས གཞུང གཡོག ནང ཕྱག ཞུ སྟེ རྒྱལ ཁབ ཡར རྒྱས གཏང ནི ལུདམིགས གཏད སྐྱེད མི ལེ ཤ ར འདུག ཟེར ཞུ ནི ཨིན  དཔེ འབད བ ཅིནཤེས རིག ལྷན ཁག ནང སློབ དཔོན སྦེ ཕྱག ཞུ མིདེ ཅིག འདུག ཟེར ཞུ ནི  དེ བཟུམ སྦེ གསོ བའི ལྷན ཁག དངདེ ལསལྷན ཁག གཞན ཚུ ནང ཡང ཕྱག ཞུ མི མང རབས ཅིག ར ཡོདཔ ཨིནམ ང བཅས འབྲུག མི ཀུན གྱིས མཁྱེན ས དང གཟིགས ས ཨིན ལགས  དེ གིས ཡང མ ཚདརང རང སོ སོའི སྤྲོ བ དེ ལསལྕོགས གྲུབ དང འཁྲིལ བའི ལཱ ཚོང འབྲེལ འཐབ ནི དངདེ དང འབྲེལ བའི སྒེར སྡེའི ལཱ ཚུ ནང ཡང ཕྱག འགན བཞེས ཏེརྒྱལ ཁབ ཀྱི དཔལ འབྱོར གོང འཕེལ གཏང ནི ལུ བརྩོན ཤུགས དངལྷག བསམ བསྐྱེད གནང མི ལེ ཤ ར འདུག ཟེར ཞུ ནི ཨིན  འདི ཚུ ཡང ཨམ སྲུ ཚུ གི འགན ཁུར གྱི གྲས ཁར མི ཚུད ག ཟེར མནོ བ ཅིན  འདི རྐྱངམ གཅིག གིས མི སྡེའི ནང ལུ ཨམ སྲུ གི འགན ཁུར ཆ ཚང སྦེ མི མཐོང མས ཟེར ཞུ ནི ཨིན དེ ལས ང བཅས ཨམ སྲུ ཚུ གིས འདི ཚུ འགན ཁུར ལེན ས མཐོང རུང མི སྡེའི ནང ལུ ཕན ཐོགས ཚུགས པའི འགོ ཁྲིདཔ བཟུམ ཅིག གི ཕྱག འགན ཚུ བཞེས ཏེ མི སྡེ ནང ལུ ཕན ཐོགས མཛད སར གངམ ར མི མཐོང མས ཟེར ཞུ ནི དང འདི བཟུམ གྱི འགན ཁུར ཚུ ང བཅས ཀྱིས ལེན དགོ ཟེར ཐུགས འདོད སྐྱེད མི ཡང མིན འདུག ཟེར ཞུ ནི ཨིན  དཔྱེ འབད བ ཅིན ང བཅས རའི རྒྱལ ཁབ ནང ལུ རྒྱལ པོའི ལམ ལུགས དར ཏེ ལོ ངོ མང རབས ཅིག སོང ཡོད རུང ཨམ སྲུ གིས བློན པོ འབད མི ད ལྟོ ཚུན ཚོད ཀྱི བར ན མི ངོམ གཅིག ལས ལྷགཔ མིན འདུག ཟེར ཞུ ནི དང རྒྱལ ཁབ ཀྱི རྒེད འོག  འི ནང རྒཔོ  ཡོད ས ལས ཨམ སྲུ གིས རྒཔོ འབད མི ཕུད རྡོག གཅིག རྐྱངམ གཅིག ཨིནམ དང དེ བཟུམ སྦེགཞུང གཡོག འདི ཚུ ནང ལས ཕར འབད རུང  འགོ ཁྲིདཔ མང ཤོས ར ཕོ རྒས ཚུ ཨིན མི ལུ བལྟ བ ཅིན ང བཅས འབྲུག རྒྱལ ཁབ ནང ཨམ སྲུ གི གྱངས ཁ ར ཉུངམ སྦེ ཡོདཔ ཨིན ནཡང ཅིནཕོ རྒས ཚུ དང དོ འགྲན སྦེ འགྱོ མ ཚུགསཔ ཨིན ན ང བཅས ཨམ སྲུ ཚུ གིས མནོ བསམ གཏང དགོཔ འདུག ཟེར ཞུ ནི  འདི བཟུམ སྦེང བཅས ཆོས ཕྱོགས ཀྱི ཁ ཐུག ལས འབད རུང  ཨམ སྲུ ཚུ གིས དགོན པ དང གྲྭ ཚང བཤད གྲྭ ཚུ ནང ལས ཕར དབུ ཁྲིདཔ ལ སོགས པ གནང ཐོག ལས འཁོར སློབ མ ཚུ སྐྱོང ནི དང བསྟན པ དང སེམས ཅན ལུ ཕན ཐོགས ཚུགས པའི ཕྱག ལཱ ཚུ མཛད ས འདི གནམ ཉིན མའི སྐར མ ལས ཡང དཀོན དྲགས སྦེ མཐོང མས ཟེར ཞུ ནི ཨིན  དཀའ ངལ  གནས སྟངས འདི ཚུ རྒྱུ ག ཅི ལས བརྟེན ཏེ འབྱུངམ སྨོ ཟེར བ ཅིན འབྱུང ཁུངས གསུམ སྦེ མཐོངམ མས ཟེར ཞུ ནི དང པ ར མི སྡེ ནང ཨམ སྲུ ཚུ ལུ ཆ བཞག མེད མི དེ ཡང  ང བཅས མི ཚུ གིས ཕོ མོ འདྲ མཉམ ཀྱི ལྟ བ ཧ མ གོ ནི འདི གིསང བཅས ཨམ སྲུ ཚུ ལུ དམན པར འཛིན ནི དང བློ གཏད མ ཚུགས མི འདི བཟུམ སྦེ ཕོ མོའི བར ན རིགས རུས བཟང ངན གྱི དབྱེ བ ཕྱེས ཏེ ཨམ སྲུ ཚུ ལུ མཐོང ཆུང གཏང ནི ལ སོགས པ ཚུ ལུ བརྟེན ཏེ ཨིན མས ཟེར ཞུ ནི  འདི བཟུམ གྱི ཕོ མོའི བར ན བཟང ངན གྱི ལྟ བ ཕྱེ ནི འདི སྔོན དང ཕུ བཟུམ ཅིག འབད བ ཅིན ཕོ མོ གཉིས ཀྱི བར ན འདྲ མཉམ མེད པའི ལྟ བ ཚུ མེདཔ ཨིན མས  ཨིན རུང དུས ཚོད རིམ གྱིས འགྱོཝ ད ལུ མི ཚུ གི མནོ བསམ གཏང ཐངས ཡང རིམ གྱིས འགྱུར བ འགྱོ སྟེ ཐོབ གོ ས གི མནོ བསམ དང རང རྐྱངམ གཅིག གི མནོ བསམ ཚུ ཡང རྒྱ ཆེ དྲགས སྦེ འགྱོ སྟེ མི སྡེ ནང ལུ དམག འཁྲུག ཚུ རིམ གྱིས བྱུང  དེ ལས འགོ བཟུང ཨམ སྲུ ཚུ ལུ ཐོ ཕོག ནི འགོ བཙུགས ནུག ཟེར ཞུ ནི དེ ལས བཟུང ཆོས ལུགས པ ཚུ གིས ཡང ཨམ སྲུ ཚུ ལུ གཏམ ངན འདྲ མི འདྲ གི ཐོག ལས འགྲེལ བཤད སྣ ཚོགས པ རྐྱབ མི ལུ བརྟེན མཐའན མཇུག ཟེརཝ ད ཕོ མོ གཉིས ཀྱི བར ན ཁྱད པར ས དང གནམ བཟུམ ཅིག ཡོད དོ བཟུམ སྦེ ཡར སོང ནུག ཟེར ཞུ ནི  གཉིས པ ཕོ མོ གཉེན རྐྱབ ཞིནམ ལསརྨགཔ ལ ལུ ཅིག གིས བརྩེ བ ལེགས ཤོམ མ བྱིན པའི ཁར རྡུང རྫོབ འབད བཞག ནི དང ལ ལུ ཅིག གིས བར ན བུ གཞི ལེ ཤ ཚུད རུང ཁ ལས གནམ བསྐོས རྫོགས པའི གུ ཁག བཀལ ཞིནམ ལས རང གི ཤ རུས ལས མཆེད པའི ཨ ལུ ཚུ ལུ ཡང མ ཕངས པར ཁ བྱལ འགྱོ སྟེ ཨའི རྐྱངམ གཅིག གིས ཨ ལུ ཚུ ལུ ལྟོ གོས ཆོས གསུམ སྤྲོད མ ཚུགས པར མི སྡེའི ནང ལུ གདོང ལེན ཅན གྱི ཨམ སྲུ ལེ ཤ ཅིག ཡོདཔ ཨིནམ ང བཅས ག ར གིས མཁྱེན ས དང གཟིགས ས ཨིན ཟེར ཞུ ནི ལགས  དཔེ སྦེ ཞུ བ ཅིན ཐིམ ཕུག རྫོང ཁག ནང ཡོད མི ཨམ སྲུའི ཆ བཞག དང ལྕོགས གྲུབ ཡར རྒྱས ལས སྡེ ཟེར བའི ཞབས ཏོག གི སྙན ཞུ དང འཁྲིལ བ ཅིན ད ལྟོ ཚུན ཚོད ཀྱི བར ན ཨམ སྲུའི གྱངས ཁ  ལྷགཔ ཅིག རྨགཔ ཚུ གིས རྡུང རྫོབ ཤུགས སྦེ ར འབད དེ བཟོད མ ཚུགས པར རྒྱབ སྐྱོར ལེན པར ལྷོད ཅི ཟེར བའི སྙན ཞུ འདུག ཟེར ཞུ ནི ཨིན  ཕམ ལ ལུ ཅིག གིས ཁོང ར གི བུམོ ཚུ སློབ རིམ མཐར འཁྱོལཝ སྦེ བལྟ མ བཅུག པར སློབ སྦྱོང འབད བའི བར ན ལས བཏོན ཏེ ཁྱིམ ནང ཁོང ར དང གཅིག ཁར ཆ རོགས སྦེ བཞག མི ལུ བརྟེན ཏེ སློབ སྦྱོང གི གོ སྐབས ལེགས ཤོམ མ ཐོབ  དེ མ ཐོབཔ ད ར ཡོན ཏན མེདཔ ལས ཉེན སྲུང མེད ནི དང བློ སྟོབས ཞུམ སྟེ ལཱ འགན སྦོམ ཚུ འབག ནི ལུ འཚེར སྣང འབྱུངམ མས ཟེར ཞུ ནི  དཔེ འབད བ ཅིནཁྱིམ ཚང རྒྱལ ཁབ རྒྱ གར བཟུམ ཅིག ནང འབད བ ཅིན ས གནས མང ཤོས ནང ར ད ལྟོ ཚུན ཚོད སྔོན དང ཕུ ལས ར ཡོད པའི ལུགས སྲོལ ལུ གཙོ བོར འཛིན ནི འདི གིས ཨམ སྲུ གི རིགས ཚུ ཚར གཅིག གཉེན རྐྱབ ཞིནམ ལས ཁྱིམ ནང གི ལཱ ར འབད སྡོདཔ མ གཏོགས ཕྱི ཁ ལས ཕར གཞན དང སྤྱི མཐུན སྦེ ལཱ ཚུ འབད མ ཚུགས པའི དཀའ ངལ ཡོད དོ བཟུམ ཨིན ཟེར ཞུ ནི  གསུམ པ ཟེརཝ ད ལུ ཨམ སྲུ རང གིས རང ལུ མནོ བསམ ཞན དྲགས གཏང ནི དང བློ སྟོབས ཆུང མི དེ ལས ཕྱག འགན ཚུ བཞེས ནིའི སྤྲོ བ ཞན མི ལུ བརྟེན ཏེ ཨིན མས ཟེར ཞུ ནི  དཀའ ངལ སེལ ཐབས  འདི བཟུམ གྱི དཀའ ངལ ཚུ བསལ དགོ པ ཅིན དང པ ར ང བཅས ཚུ གིས གོང ལུ ཞུ མི དཀའ ངལ གྱི འབྱུང ཁུངས ཚུ བསྒྱུར བཅོས གཏང དགོཔ འདུག ཟེར ཞུ ནི  ང བཅས ཀྱིས མནོ བསམ གཏང ཐངས འདི ཚུ བསྒྱུར བཅོས འབདཝ འདྲཝ ཅིག འབད བ ཅིན མི སྡེའི ནང ལུ ཨམ སྲུ ཚུ གིས འགན ཁུར འདྲ མཉམ སྦེ བཞེས མ ཚུགས པར ལུས མི ཚུ བསལ ཚུགས ཟེར ཞུ ནི  དེ ཡང ག ཁྱབ ཟེར ཞུ བ ཅིན ཕོ མོའི བར ན རིགས རུས ཀྱི བཟང ངན ཕྱེ ནི དང དྲག ཞན བརྩི ཚུལ ཚུ འདི ཚུ མནོ བསམ ལེགས ཤོམ བཏང སྦེ བརྟགས ཤིང དཔྱད པ ཅིན འཇིག རྟེན པའི རྣམ རྟོག རྐྱངམ གཅིག ཨིན པའི ཁར ང བཅས རའི མཁྱེན རྒྱ ཆེ བའི ཆོས རྒྱལ བྱང ཆུབ སེམས དཔའ མཆོག གི ཐུགས དགོངས དང ཡང འགལཝ མས ཟེར ཞུ ནི  དེ ཡང ག དེ སྦེ སྨོ ཟེར བ ཅིན ང བཅས རའི འབྲུག རྩ བ གསུམ གྱི ལྟ བ ཚུ ལས གཙོ ཆེ ཤོས ར དྲང བདེན དང འདྲ མཉམ རྒྱལ ཡོངས དགའ སྐྱིད དཔལ འཛོམས ཚུ ཨིནམ ལས འདི ཚུ ལེགས ཤོམ སྦེ འགྲུབ དགོ པ ཅིན ཕོ མོའི བར ན རིགས རུས ཀྱི ཉེ རིང རྩ ལས ཕྱེ མ བཏུབཔ སྦེ མཐོངམ མས  དེ སྦེ ཕོ མོའི བར ན རིགས རུས ཀྱི བཟང ངན ལ སོགས པ ཕྱེཝ འདྲཝ ཅིག འབད བ ཅིནཕོ ཚུ རིགས རུས བཟང པོ དང མོ ཚུ རིགས རུས སྐྱོ དྲགས སྦེ འཛིན པའི བག ཆགས ངན པ ཚུ བསགས པ ཅིན ད ལྟོ རྐྱངམ གཅིག མ ཚད མ འོངས བུ རྒྱུད ཚུ ལུ ཡང གནོད ནི དང ཨམ སྲུ ཚུ རང དབང མེད པར བློ སྤོབས ཚུ ཉམས འགྱོ འོང ཟེར ཞུ ནི ཨིན  དེ འབད ནི འདི གིས ང བཅས རའི རྒྱལ ཁབ ཀྱི ལྟ བ ཚུ གཞན དང མ འདྲཝ ཅིག ཡོད ཟེར བཤད ནི རྐྱངམ གཅིག མེན པརདངོས སུ ལག ལེན འཐབ པ ཅིན ཕན ཐོགས འབྱུང ར འབྱུང འོང ཟེར ཞུ ནི  དེ ཡང དཔེ ཅིག ཞུ བ ཅིན སྨན གྱིས ནད དྲག ནི ལུ ཕན ཐོགས འོང ཟེར ཤེསཔ ད སླབཔ ཙམ ཅིག གིས མི བཏུབ དྲུང འཚོའི བཀོད རྒྱ དང འཁྲིལ ཏེ སྨན འདི དངོས སུ སྦེ བཞེས དགོཔ འདི ང བཅས ག ར གིས མཁྱེན གསལ ལྟར ཨིན ཟེར ཞུ ནི  འདི བཟུམ སྦེ ཆུ དང ཤིང གི བསྟན བཅོས ལས ཡང ལུགས ངན པ ཕ སྲོལ ཡིན ཀྱང སྤོངསྲོལ བཟང པོ དགྲ ཡིས འཇུག ཀྱང གཟུངདུག མ ཡིས བྱིན ཀྱང བཟའ མི འོསགསེར དགྲ ཡིས བྱིན ཀྱང ལེན པ ཡིསཟེར གསུང དོ བཟུམ སྦེ ཕན གནོད ལུ མ བལྟ བར སྔོན དང ཕུའི ལུགས སྲོལ ཨིན ཟེར མ སྤངས པར བཞག ནི དང ཨའི གིས བྱིན བྱིནམ ཨིན ཟེར རང སྲོག ལུ ཕོག པའི དུག ཨིན རུང ཟ དགོ ཟེར མནོ མི འདི ང བཅས དཔལ ལྡན འབྲུག པའི བུ རྒྱུད བཟང པོའི གྲལ ཁར མི ཚུད ཟེར ཞུ ནི  དེ བཟུམ སྦེ ལུགས སྲོལ བཟང པོ ཚུ དགྲ གི ཨིན པས ཟེར བཀོ བཞག ནི དངགསེར འདི དགྲ གིས བྱིནམ མས ཟེར མ ལེན པ ཅིན མཐའན མཇུག ལུ ག ལུ ཡང མི གུད རང ལུ ར གུད འོང ཟེར ཞུ ནི ཨིན  ཨིན རུང གཙོ བོ ར ཨམ སྲུ ཚུ རང རང སོ སོའི སེམས ཁར བློ སྟོབས བསྐྱེད དགོཔ འདི གལ ཆེ དྲགས ཅིག འབདཝ ལས དེ ཡངག དེ སྦེ བསྐྱེད ནི ཟེར ཞུ བ ཅིན རྒྱལ ཁབ ཡར རྒྱས འགྱོཝ ད ང བཅས ཨམ སྲུ ཚུ ཁྱིམ ནང གི ལཱ རྐྱངམ གཅིག གུ བཀལ མ སྡོད པར ཕྱི ཁའི ལཱ ཚུ ཡང ཕོ རྒས བཟུམ སྦེ འབད དགོ ཟེར མནོ དགོ  ང བཅས རའི རྒྱལ ཁབ འདི ཡར རྒྱས འགྱོ དགོ པ ཅིནཡར རྒྱས གཏང ཐབས ལུ འགན ཁུར ཕོ རྒས རྐྱངམ གཅིག ལུ ཕོགཔ མེན  ང བཅས ག ར དཔལ ལྡན འབྲུག པའི མི སེར འབད ཞིནམ ལས འགན ཁུར ཕོ མོ གཉིས ཆ ར ལུ ཕོགཔ ཨིན ཟེར ཞུ ནི  ཨམ སྲུ འདི ཚུ འབད རུང  མནོ བསམ ཞན དྲགས མ བཏང པར ང དཔལ ལྡན འབྲུག པའི མི སེར ཨིན ཟེར རྒྱལ དར གནམ ལུ ཕྱར ཏེ རང གིས རང ལུ དབང ཚད ལེན ཏེ ཕྱི ནང གཉིས ཆ ར གི ལཱ ག བཟུམ འབད རུང  འགན ཁུར བཞེས དགོ པའི དུས ཚོད ཁར ལྷོད སོ ཡི ཟེར ཞུ ནི  ཁོང ཕོ རྒས ཚུ གིས རང རང སོ སོའི ཐབས དང གནས སྐབས བཏོན ཏེ གཞུང དང རྒྱལ ཁབ ལུ ཕྱག ཞུཝ ད ང བཅས ཨམ སྲུ ཚུ གིས ཡང ཕྱག ཞུ ནིའི མནོ བསམ སྒྲིང སྒྲི གཏང དགོ  དེ བཟུམ གྱི ལཱ དང གཡོག ནང ཕོ རྒས རྐྱངམ གཅིག མེན པར ཨམ སྲུ དང ཕོ རྒས གཉིས ཆ ར ཡོད པ ཅིན རང སོའི ཐབས དང ཤེས རབ རེ བཏོན ཏེ འབད བའི བསྒང ལས ནི རྒྱལ ཁབ ཡར རྒྱས ཀྱི དོན ལུ ཕྱག ལཱ ག བཟུམ མཛད དགོ རུང མཛད ཚུགས ཟེར ཞུ ནི  དེ ཡང ག ཁྱབ ཟེར ཞུ བ ཅིན དམ པའི ཆོས ཀྱི ཁ ཐུག ལས ཡངསྐྱེས པ ཐབས ཀྱི རང བཞིནབུད མེད ཤེས རབ ཀྱི རང བཞིན ཟེར གསུང དོ བཟུམ སྦེ ཐབས དང ཤེས རབ གཉིས གཅིག ཁ སྦེ འབད བ ཅིན ལཱ ག ཅི བཟུམ ཅིག འབད དགོ རུང འགྲུབ མི ཚུགས ཟེར བའི དཔེ མེད ཟེར ཞུ ནི  འཕགས པ ཐོགས མེད ཀྱི ཞལ ལས ཡང སྙིང སྟོབས ལྡན པའི སྐྱེས བུ ཡིསབསྒྲུབ ན མི འགྲུབ གང ཡང མེདདཀའ ཡང བརྣག པར མི དོར བསརི བོ རྣམས ཀྱང ཐལ བར བརླག ཟེར སྔོན བྱོན རྒྱལ བ གོངམ ཚུ གི ཞལ ལས ཡང འབད ཚུགས དང མི ཚུགས ཟེར མི འདིགཙོ བོ རང གི སེམས ལུ རག ལས ཟེར གསུང དོ བཟུམ སྦེ ཨིན ཟེར ཞུ ནི ལགས སྤྱིར བཏངནང པའི ཆོས ཀྱི ལོ རྒྱུས ཚུ ནང འབད བ ཅིན སངས རྒྱས རང གིས ཡང ཨམ སྲུ དང ཕོ རྒས ཚུ གི བར ན འགན ཁུར འབག ཚུགས མ ཚུགས ཀྱི ཁྱད པར ཕྱེ དོ བཟུམ སྦེ མཇལ ནི ཡོད  དཔེར ན དམ ཆོས འདུལ བའི ནང ལུ སངས རྒྱས རང གི གསོ བའི མ སྐྱེ དགུའི བདག མོ དང ཤཱཀྱའི བུ མོ ལྔ བརྒྱ གིས དགེ སློང མའི སྡོམ པ ཞུ བར འོངམ ད སངས རྒྱས ཀྱིས མ གནང བར ལོག བཏང དེ བཟུམ སྦེ ད རུང  ཚར གསུམ དེ ཅིག འོངས རུང མ གནང བར ལོག གཏངམ ད ཤུལ ལས ཀུན དགའ བོ གིས ཨུ ཚུགས རྐྱབ སྟེ ཞུཝ ད རྐྱངམ གཅིག གནང སྟེ ཡོད མིའི ལོ རྒྱུས ཚུ གོཝ ད ད རེས ནངས པའི མི འདི ཚུ གིས སངས རྒྱས ཀྱིས ཡང ཨམ སྲུ དང ཕོ རྒས ཀྱི བར ན ཉེ རིང ཕྱེས ནུག ཟེར ཐུགས བསམ བཞེས མི ལེ ཤ ར འདུག ཟེར ཞུ ནི ཨིན  དེ སྦེ ཐུགས བསམ བཞེས མི འདི ནོར འཁྲུལ བཟུམ ཅིག སྦེ མཐོངམ མས ཟེར ཞུ ནི དེ ཡང སངས རྒྱས ཀྱིས དེ སྦེ མཛད དགོ མི འདི སྐྱེ དགུའི བདག མོ སོགས སོ སོའི རྒྱུད སྨིན བཅུག ནི གི དོན ལུ མཛད མཛདཔ མ གཏོགས སངས རྒྱས ཀྱིས ཨམ སྲུའི རིགས ཚུ ལུ དམན པ དང ལྕོགས གྲུབ མེདཔ སྦེ བརྩིས ཏེ སྡོམ པ མ གནང པར བཞག བཞགཔ མེན ཟེར ཞུ ནི  དེ སྦེ ཨིན མི འདི ཡང དགེ སློང མ ཆོས སྦྱིན གྱིས སྡོམ པ གནང ཟེར མ ཞུ རུང སངས རྒྱས ཀྱིས མོ ལུ སྡོམ པ གནང ཡོད པའི ལོ རྒྱུས དང དགེ སློང མ ཨུཏྤལ ལའི ཁ དོག ལུ འཕྲིན ཡིག གི ཐོག ལས སྦེ བསྙེན པར རྫོགས དགོ པའི བཀའ གནང ཡོད པའི ལོ རྒྱུས ཚུ མཇལ བ ཅིན མཁྱེན ཚུགས ཟེར ཞུ ནི ལྷག པར དུ ང བཅས གསང སྔགས ཀྱི གཞུང འདི ཚུ ནང ལས འབད རུང  ཨམ སྲུ ཚུ དམན པ སྦེ བརྩི མ ཆོགཔ སྦེ གསུངས ཏེ ཡོདཔ ཨིན  སློབ དཔོན དཔའ བོ མཆོག གིས བུད མེད ཤེས རབ རང བཞིན ལསྨད པར བྱེད པ བཅུ བཞི པབཅུ བཞི ཕོག པ མཐོལ ལོ བཤགསཟེར གསུང དོ བཟུམ སྦེ ཨིན ཟེར ཞུ ནི ལགས  བཅུད བསྡུས  ད ང གིས གོང ལུ ཞུ མིའི གནད དོན ཚུ བཅུད བསྡུས ཏེ ཞུ བ ཅིན ང བཅས ཨམ སྲུ ཚུ གིས ཆོས དང འཇིག རྟེན ག ཅི གི ནང ལུ འབད རུང  སེམས དཔའ མ ཞུམ པར ཕྱག འགན ཚུ བཞེས དགོ ཟེར ཞུ ནི ཨིན  སྤྱིར བཏངམི སྡེའི ནང ལུ ཨམ སྲུ ཚུ ག ཅི གི ཐད ལས འབད རུང  གཞན དང ཕྱདཔ ད ཤུལ མར ལུས དོ བཟུམ ཚོར སྣང འབྱུངམ མས ཟེར ཞུ ནི  འདི ཚུ ལུ ང བཅས ཨམ སྲུ གིས མནོ བསམ འཐེབ ཅིག ར བཏང སྟེ མི སྡེ ནང གི སྤྱི ཚོགས ལུ ཕན ཐོགས ཚུགས པའི ཕྱག འགན ཚུ བཞེས ཏེ རང གཞན ག ར གིས དཔའ ཉམས དང ཡི རངས ཀྱི གཞི ལུ འགྱུར ཐབས ལུ ག ར མནོ བསམ གཅིག ཁར བཏང ཐོག ལས བརྩོན ཤུགས བསྐྱེད དགོཔ འདུག ཟེར ཞུ ནི  ད མཇུག ར འདི བཟུམ གྱི བརྗོད གཞིའི ཐོག ལས གསལ བཤད དུམ གྲ ཅིག ཞུ དགོ མི འདི ཡང ང བཅས འབྲུག མི ཡོངས ཀྱི གཙུག ནོར དམ པ དཔལ མི དབང འབྲུག རྒྱལ བཞི པ འཇིགས མེད སེངྒེ དབང ཕྱུག མཆོག དགུང ལོ དྲུག ཅུ བཞེས པའི དུས ཆེན ཁྱད པར ཅན ཅིག འབདཝ ལས མངའ ཞབས མཆོག གི འཁྲུངས སྐར དུས ཆེན བརྩི ནི དང འབྲེལ ད ལྟོ ཚུན ཚོད ཁོང གི ཐུགས རྗེ དང བཀའ དྲིན ལུ བརྟེན ཏེ ང བཅས འབངས མི སེར ག ར དགའ བ དང སྐྱིད པའི ངང ལུ གནས ཡོད ནི དེ གིས སྐུ དྲིན རྗེས སུ དྲན ནི དང རྒྱལ པོ མཆོག གི ཐུགས ཀྱི དགོངས པ མཐའ དག འབད མེད དུ འགྲུབ ནིའི དོན ལུ དམིགས ཏེ ཞུ ཞུཝ ཨིན  དེ ཡང ག ཁྱབ ཟེར བ ཅིན ང བཅས ཨམ སྲུ ཚུ གིས ཡང མི སྡེ ནང གི ཕྱག འགན ག བཟུམ ཅིག རང གིས བཞེས དགོ རུང འདི ལུ འཚེར སྣང དང རྒྱབ བཤུད རྐྱབ ནི གི ཐུགས བསམ མ བཞེས པར ཕོ རྒས ཚུ དང དོ འགྲན སྦེ འགྱོ ཚུགས པ ཅིན ང བཅས རའི སྤྱི ཚོགས ཡར རྒྱས ཟེར རུང དཔལ འབྱོར གོང འཕེལ ཟེར རུང འདི ཨིན ནི འདི གིས གཏན གཏན མངའ ཞབས མཆོག གི ཐུགས དགོངས ཚུ འགྲུབ ནི དང བདག ཉིད ཆེན པོ ཁོང གི བཀའ དྲིན རྗེས སུ དྲན ཚུལ ཅིག ཨིན ཟེར ཞུ ནི  བཀའ དྲིན ཆེ  ཨ ནེ བསྟན འཛིན ཆོས སྒྲོན འཛིན གྲྭ སྔ འགྱུར མཐོ སློབ ལེགས བཤད ཉི ཟླའི གླིང  གཡུས ཆུ འཐུངས ན གཡུས ཁྲིམས སྲུང  གང གི ཆོས སྲིད ལུགས གཉིས སྟོན ཟླ ཡིསལྗོངས འདིར བདེ སྐྱིད ཀུ མུད འབྱེད མཛད ཅིངཁ བཞིའི རྒྱལ ཁབ ཟླུམ པོར བསྒྱུར བའི མགོནབཀའ དྲིན ཟླ མེད དཔལ ལྡན འབྲུག པར འདུདཞེས ཡུལ དམ པ ལུ མཆོད པར བརྗོད ཞིནམ ལསད ད རེས གཟའ སྐར རྟེན འབྲེལ ཕུན སུམ ཚོགས པའི ཉིནམ དང འབྲེལ ཏེ དེ ཡང  གསང ཆེན རྙིང མའི རྒྱུད ལས ལོ རྒྱུས དོན གྱིས མ བཤད ནཡིད མི ཆེས པའི སྐྱོན དུ འགྱུརཟེར གསུང དོ བཟུམ སྦེ གཏེར སྟོན རྒྱལ པོ ལྔའི ནང གསེས གཏེར སྟོན པདྨ གླིང པའི གདུང ལས བྱོན པའི ས སྐྱོང མི ཡི དབང པོ འབྲུག མི ཡོངས ཀྱི སྤྱི གཙུག གི ནོར བུ དྲིན ཅན གྱི ཕམ སྐྱིད སྡུག གི གོངམ མི རྗེ འཇིགས མེད རྣམ རྒྱལ ལས དབུ གཙོས ཆོས རྒྱལ རིམ བྱོན ཚུ གི བཀའ དྲིན དང ལྷག པར ཨྱོན རིན པོ ཆེ དང ཞབས དྲུང ངག དབང རྣམ རྒྱལ མཆོག སྤྱིར འཛམ གླིང ཡོངས དང སྒོས སུ ང བཅས ལྷོ ལྗོངས པའི སེམས ཅན ཚུ ལུ ཐུགས སྙིང རྗེ གིས གཏོང མ ཕོད པར ངོ བོ གཅིག ཏུ བསྡུས ནས བསམ བཞིན དུ སླར ཆོས རྒྱལ བཞི པའི སྐུ ལུ བྱོན ཏེ རྒྱལ ཁབ ཀྱི མཐའ དོན རྐྱངམ གཅིག ལུ དམིགས ཏེ རྒྱལ སྲིད ཆོས བཞིན དུ སྐྱོང གནང བའི དགའ ཚོར དང དྲིན ལན ལུ རིན པོ ཆེ གསེར གྱི འབུལ བ སྟོང གསུམ འཇིག རྟེན གྱི སྣོད ནང ཕུལ རུང ཡོན དུ ཆུང སྲིད པ གསུམ གྱི སྐྱེ བོ ཀུན གྱིས བསྐལ པའི བར དུ ལྕེ བརྒྱ སྦེ སྤྲུལ ཏེ བསྟོད བསྔགས ཕུལ རུང ཕུལ མི ཚར ཟེར ཞུ ནི ཨིན རུང གོང མའི ཞལ རྒྱུན ལུ བྱས པ ཤེས ཤིང དྲིན གཟོ བཡ རབས དམ པའི སྤྱོད པ ཡིནཟེར གསུང དོ བཟུམ སྦེ ཐུགས རིག ནམ མཁའ ལས ཡངས པ རྒྱ མཚོ ལས ཟབ པ རྣམ པར བཀྲ བའི སྒོ ལས བཞེས ཏེ མཁས རིག གྲོས བསྡུར གྱི ལས རིམ འགོ འདྲེན འཐབ གནང མི འདི ལུ རྒྱལ གཞུང འཛིན སྐྱོང སློབ སྡེ དང རྫོང ཁ གོང འཕེལ ལྷན ཚོགས གཉིས ལུ བཀའ དྲིན དགའ ཚོར ཧིང དྭངས མའི དཀྱིལ ལས ཕུལ ནི ཨིན དེ དང འབྲེལདུས སུ བབས པའི ཆརཔ དངསྐབས སུ བབས པའི གཏམཟེར བའི དཔྱེ བཟུམ སྦེ སྐབས སུ བབས པའི ལོ རྒྱུས ངེ གི དོན ཚན འདི ཡང ནང གསེས དབྱེ བ  སྦེ བཞག སྟེ ཡོད དེ ཡང དང པ དོན ཚན ངོ སྤྲོདགཉིས པ བརྗོད གཞིའི བཅུད དོནགསུམ པ མཇུག གི བཅུད དོན སྦེ བཞག ཡོད  དང པ དོན ཚན ངོ སྤྲོད ཞུ བ ཅིན གཡུས ཆུ འཐུངས ན གཡུས ཁྲིམས སྲུངཟེར མི དཔྱེ གཏམ འདི དོན དག ག ཅི བཟུམ ཅིག ལུ གོཝ ཨིན ན ཟེར བ ཅིན དཔྱེ འབད བ ཅིན མཐུན པ སྤུན བཞི བཟུམ སྦེ མ མཐའ དུད འགྲོ སེམས ཅན གྱི རིགས གཅིག ལས འགོ བཟུང འགྲོ བ མིའི རིགས མ འདྲཝ ཡུལ ཕྱོགས དང ལུང ཕྱོགསབཟའ ཚང དང མི སྡེཕར ར དབྱེ བ ཅིན འཛམ བུ གླིང ནང རྒྱལ ཁབ  དེ ཅིག འདུག དེ ཚུ ནང ཆོས ལུགས དང ལམ སྲོལ མ འདྲཝ ཁག ལེ ཤ ཅིག འདུག ཟེར ཞུ ནི  གོང ལུ བཀོད མིའི རྒྱལ ཁབ ཚུ ནང གི མི ཁུངས ཀྱི གྲལ ཁར ཚུད དེ ནང གི ཐོབ ལམ ཚུ ལོངས སྤྱོད དགོ པ ཅིན རྒྱལ ཁབ འདི ནང གི ཁྲིམས འདི ངེས པར དུ བདག འཛིན འབད དེ ཁྲིམས ལུ གནས མི ཅིག ལུ གོཝ ཨིན མས  དེ འབད ནི འདི གིསཁྱི གིས ཡང ཟ ས ལས ཧབཟེར བའི དཔྱེ བཟུམ ད ལྟོ ང ར འབྲུག པའི མི ཁུངས ཅིག འབདཝ ལས འབྲུག རྒྱལ ཁབ ལུ ཆ བཞག སྟེ ཞུ བ ཅིན གཙོ བོ འབྲུག གི རྩ ཁྲིམས ཆེན མོའི རྩ ཚན དྲུག པའི དོན ཚན དང པ དང གཉིས པའི ནང བཀོད ཡོད པའི དཔལ ལྡན འབྲུག པའི མི ཁུངས ཅིག ཨིནམ སྦེ ནང གི ཐོབ ལམ ཚུ ལོངས སྤྱོད དགོ པ ཅིན གཙོ བོ ར གོང གི རྩ ཚན འདི གི དོན ཚན པའི ནང གསེས དབྱེ བ བདུན ཡོད མི ཚུ ཆ མཉམ གྲུབ པའི ཁར ལྷག པར དུདཔལ ལྡན འབྲུག པའི ཆོས དང ལམ སྲོལ འདི ཉམས པ སོར ཆུད དང མི ཉམས རྒྱུན སྐྱོང གནང སྟེ ཚུལ བཞིན དུ ལག ལེན འཐབ མི ཅིག ལུ གོཝ ཨིན མས ཟེར ཞུ ནི ཨིན  གཉིས པ བརྗོད གཞིའི བཅུད དོན འདི ཞུ བ ཅིནདཔྱེ གཏམ ལུ རྒྱལཔོ ལུ གཅེསཔ འབངསའབངས ལུ དགོཔ བདེ སྐྱིད ཟེར སླབ དོ བཟུམ སྦེ ང བཅས དཔལ ལྡན འབྲུག པའི མི སེར ཚུ གངས བར ན གི ཆུ འཐུངསྤྲིན བར ན གི ཉིམ བསྲོ རྐངམ ཕར བརྐྱངཉིམ ཚུར བསྲོ སྡོད ནི ཡོད མི འདི གཙོ བོ ར མི ལོ  དེ ཅིག གི ཧེ མ སྤྱི ལོ  གི ལོ ལུ ཆོས རྩེ དཔོན སློབ ཀྱི ཁྲི ཐོག ཁར བྱོན  དེ ལསརིམ པ བཞིན དུསྤྱི ལོ རྒྱལ རབས བཞི པའི གསེར ཁྲི གུ འབྱོན མིའབྲུག པའི མི སེར ཡོངས ཀྱི སྤྱི མཐུན གྱི བསོད ནམས ཤར རིའི རྩེ ལས བྱོན པའི ཆོས སྲིད གཉིས ཀྱི མངའ བདགའཇིགས མེད སེངྒེ དབང ཕྱུག མཆོག གི ཁྲི གདུགས ཉི མའི འོད ཟེར གྱིས རྒྱལ ཁབ འདིའི སྐྱིད སྡུག གི མུན པ ཕར བསལ ཞི བདེའི པདྨ ཁ ཕྱེས ཏེ གནངམ ལས འབྲུག མི རྐང དྲུག བུང བའི ཚོགས རྣམསཕྱི དགྲའི འཇིགས པ དང ནང གོངམ དཔོན གཡོག ཐུགས མི མཐུན པའི ནང འཁྲུགསརྒྱུ ཁྲལ དང སྦུང ཁྲལ ལ སོགས པའི སྐྱིད སྡུག དང ལས ངན པའི རླུང སྒྲམིང ཙམ ཡང མེད པར བཟོ གནངམ མ ཚདལྷག པར རྒྱལ ཁམས ཀུན ལུ དཔའ ཉམས དང དཔེ སྟོན བཏུབ པའི ལྟ བརྒྱལ ཡོངས དགའ སྐྱིད དཔལ འཛོམས ཀྱི ལམ སྲོལ གཞི བཙུགས གནང ཡོདཔ ལས བརྟེན ཏེ ཨིན  དེ འབད ནི འདི གིསང གིས ཡང དགའ སྐྱིད དཔལ འཛོམས ཀྱི ཀ ཆེན བཞི དང སྦྱར ཏེ མདོར བསྡུས ཅིག སྦེ ཞུ ནི  དེ ཡངཀ ཆེན དང པ གཞུང སྐྱོང ལེགས ལྡན གྱི དོན ལུ མི སྟོབས གོང འཕེལ གཏང ཐབས ལུ དམིགས ཏེ རྫོང ཁག ཉི ཤུ ནང སློབ གྲྭ ཆེ ཆུང ཁག ཡོངས བསྡོམས དང སློབ དཔོན སྦྱོང བརྡར འབད ས  ཤེས རིག ལྷན ཁག གི ཡིག ཚང ལྟེ བ དང ཡན ལག ཚུ བཙུགས གནངལས གཡོག ལྷན ཁག གི ཞི གཡོགཔ ཉུང སུ དང ལྕོགས གྲུབ ཅན བཟོ ཐབས ལུ ཞི གཡོག ལྷན ཚོགས དང རྩིས ཞིབ དབང འཛིན བཙག འཐུ ལྷན ཚོགས ངན ལྷད བཀག སྡོམ ལྷན ཚོགས ཚུ བཙུགས གནང སྟེ འདུག ཟེར ཞུ ནི  ཀ ཆེན གཉིས པ དཔལ འབྱོར གོང འཕེལ གྱི དོན ལུ ཕྱི འབྲེལ ལྷན ཁག གཞི བཙུགས གནང སྟེ རྒྱལ ཁབ རྒྱུ སྟོབས ཅན ཚུ དང མཐུན ལམ བཟོ ཚོང འབྲེལ འགོ འབྱེད མཛད གནང བརྒྱུད འབྲེལ ལྷན ཁག གཞི བཙུགས གནང སྟེ མཁའ འགྲུལ གྱི ཞབས ཏོགཆུ ཁ གློག མེ ལས འཛིན ལས འགོ བཙུགས གློག མེ ལས འཛིན  དེ ཅིག དང སྨན ཁང ལྟེ བ  དང ཡན ལག  དང བཟོ གྲྭ འཕྲུལ ཁང ཆེ ཆུང ཡོངས བསྡོམས  དེ ཅིག འདུག ཟེར ཞུ ནི  ཀ ཆེན གསུམ པ རང བཞིན གནས སྟངས ལུ སྤྱིར གྱིས ང བཅས རའི རྒྱལ ཁབ འདི བརྒྱ ཆ ལས འབད བ ཅིན  དེ ཅིག ནགས ཚལ གྱིས གང སྟེ འདུགདེ ཚུ ནང ལས ཡང ལོགས སུ སྦེ གླིང ག ལྔ སོ སོ སྦེ ངོས འཛིན མཛད གནང ཡན ལག གྲོང སྡེའི ནགས ཚལ དང མི སྡེའི ནགས ཚལ ཟེར བཟོ གནང ནགས ཚལ དང སོ ནམ ལྷན ཁག གཞི བཙུགས གནང ནུག ཟེར ཞུ ནི  ཀ ཆེན བཞི པ སྔར སྲོལ ལམ ལུགས ཀྱི ཐད ལུ རྗེ བཙུན མི ལའི ཞལ ལས བདེ སྐྱིད ནང ནས མ ཤར ནཕྱི ཡི བདེ སྐྱིད སྡུག བསྔལ རྒྱུཟེར གསུང དོ བཟུམ འབྲུག རྒྱལ ཁབ ནང ཆོས སྲིད གཉིས ཀྱི གཞི མ གྲྭ ཚང དང སློབ གྲྭ བཤད གྲྭ དང སྒྲུབ སྡེ ཨ ནེ གི སྡེ དང སྒོམ སྡེ ཡབ འབྲུག རྒྱལ གསུམ པ གིས བཙུགས གནང མི ནང སྲིད དང སྲོལ འཛིན ལྷན ཁག རྫོང ཁག གོང འཕེལ ལ སོགས པ ཚུ ལུ ཡར རྒྱས དང མདོར ན ཀ ཆེན བཞི དང འབྲེལ བ ཡོད པའི ཡིག ཚང ལྟེ བ དང ཡན ལག བསྡོམས སྟོང ཕྲག ལས ལྷགཔ སྦེ གཞི བ ཙུགས གནང སྟེ དཔྱེ གཏམ ལུ དགྲ ཐབས ཀྱིས བཏུལ ན དཔའ བོགཉེན བྱམས ཀྱིས སྐྱོང ན མཁས པ ཟེར བའི དོན དང མཐུནམ སྦེ ཕྱི ནང གཉིས ཀྱི དགྲ སྡེ ཕྲིན ལས རྣམ པ བཞི གིས ཐབས མཁས ཀྱི སྒོ ལས ཐལ བར བརླགས ནང འབངས མི སེར བྱམས ཀྱིས སྐྱོང གནང སྟེ དགའ སྐྱིད དཔལ འཛོམས ཀྱི དཔག བསམ གྱི ལྗོན ཤིང འདི བཙུགསཔ ད མངའ བདག རིན པོ ཆེ ཁོ ར སྐུ ཉག གཅིག གིས བཙུགས གནང རུང ཞི བདེ གི རྡོག མ འདི འབྲུག པའི མི སེར ཡོངས ཀྱིས བཏོགས ཟ མི འདི ལུ གཡུས ཆུ འཐུངམ ཟེར ཧ གོ དགོ ཟེར ཞུ ནི  ད གཡུས ཁྲིམས སྲུང ཟེརཝ ད དེ ཡང བདེ སྐྱིད ཀྱི རྩ བ ཁྲིམསཟེར སླབ སྲོལ ཡོདཔ བཟུམ སྦེ ང བཅས རའི རྒྱལ ཁབ འདི ནང པ ཆོས ལྡན གྱི རྒྱལ ཁབ ཅིག འབདཝ ལས དེ ནང གི ཆོས དང ལམ སྲོལ ཚུ ཡང རྒྱལ ཁབ གཞན དང མ འདྲ བའི ཁྱད ཆོས དང ལྡནམ སྦེ ཡོད དེ ཡང ཆུ འགོ གངས ལུ ཐུག ཟེར བའི དཔྱེ བཟུམ སྦེ སངས རྒྱས ཀྱིས གསུངས པའི ཆོས འདུལ བ ལུང སྡེ བཞི ཚུ ལུ ཁུངས གཏུགསཔ ཨིན  དེ གིས ཡང མ ཚད སྤྱི ལོ  གི ལོ ལུ ཆིབས ཁ ལྷོ ལུ བསྒྱུར གནང མིའི ཞབས དྲུང རིན པོ ཆེ མཆོག གིས ལྷ ཆོས དགེ བ བཅུ དང མི ཆོས གཙང མ བཅུ དྲུག ལས བརྩམས ཏེ ལྷོ ཁྲིམས མེད ལུ ཁྲིམས དངརྫ ལུང མེད ལུ ལུང བཏགསཆོས སྲིད ལུགས གཉིས ཀྱི སྲོལ བཏོད གནང ནུག ལྷག པར དུམི དབང འབྲུག རྒྱལ བཞི པ མཆོག གིས མི ལོ  འི རིང ཆབ སྲིད སྐྱོང གནང པའི སྐབས བཅའ ཡིག དང ཁྲིམས ཡིག མང རབས ཅིག གསར བརྩམས གནང ཡོདཔ མ ཚད སྤྱི ལོ  ལུ རྩ ཁྲིམས ཆེན མོ འདི ལྷན རྒྱས གཞུང ཚོགས ལུ གནང སྤྱི ལོ  ལུ རྫོང ཁག སོ སོའི མི དམངས ལུ གནང ནུག དེ འབདཝ ལས ཆོས སྲིད ལུགས གཉིས ཀྱི ཁྲིམས ལུགས འདི སྔར བ ཡང ལྷགཔ སྦེ རྒྱལ ཁྲིམས གསེར གྱི གཉའ ཤིངཆོས ཁྲིམས དར གྱི མདུད ཕུདཟེར གཟི བརྗིད ཆེ ཏོག ཏོ དང མི ཉམས གོང འཕེལ གྱི ངང ལུ གནས ཏེ ཡོད  ཨིན རུངཨྱོན རིན པོ ཆེ མཆོག གིསསྤྱོད ངན རང གིས བྱས ནས དུས ངན ཟེརདུས ནི མི འགྱུར མི རྣམས འགྱུར བས ལོནཟེར གསུངམ བཟུམ སྦེ ད རེས ནངས པ དུས དང བསྟུནདེ གཉིས ཀྱི གནས སྟངས ལུ དཀའ ངལ ག ཅི འདུག ཟེར བ ཅིན གཡུས ཆུ འཐུང མི ག ར གིས གཡུས ཁྲིམས བསྲུང མ བཏུབ པའི གནས སྟངས མགུ ལས ཕར ལྷོད དེ འདུག ཟེར ཞུ ནི དེ ཡང ཆོས ཕྱོགས ཀྱི ཁ ཐུག ལུ མནོ བསམ བཏང བལྟ བ ཅིན དགེ སློང ནང འཛུལ མི ཡང དཀོན དྲགས སྦེ མཇལཝ མས  དེ མ ཚད ཁ སྐད དང གྱོན ཆས ཡི གུ ཚུ ཕམ ཚུ གིས འབད ནི ཡོད པའི ལམ སྲོལ ཚུ བདག འཛིན མི མཛད པར སྣང མེད རྒྱབ ལུ བསྐྱུར བཞགཔ མ ཚད ཞན མདོག མནམ ནི དང ངོ ཚའི གཞི ཅིག སྦེ མཐོངམ མས  དཔྱེ གཅིག ཞུ བ ཅིན མེ རག སག སྟེང ལ ཡག དང བསམ རྩེ རྡོ རོ ཁ ལས ཕར གྲོ ཡ ཚུ གིས གྱོན མིའི གྱོན ཆས ཚུ རང སོའི གཡུས ཀྱི ལུགས སྲོལ རྙིངམ ཅིག དང གྱོན ཆས བཟང པོ ཅིག ཨིན རུང ད རེས ནངས པའི ན གཞོན ཚུ གིས དེ ལུ གུས བཀུར དང ཡིད ཆེསསྤྲོ བ ཚུ མི བསྐྱེད པས  མ གཞི འབྲུག མི ཆུང ཀུ ཅིག ལས འགོ བཟུང སྟེ གྱོན ཆས ཚུལ མཐུན བཞེས དགོ པའི བཅའ ཁྲིམས བཟོ ཡོད རུང འབྲུག མི ཆེ འབྲིང ཆུང  ག ར ཨིན རུང མཁྱེན བཞིན དུ སྐུ སྒེར དངསྒེར སྡེའི ལས མིསྣུམ འཁོར གཏང མིཚོང པཁྲོམ སྡེ ཚུ ནང འབྱོན མི ཚུ གིས གྱོན ཆས ཚུལ མཐུན མ བཞེས པར ཁྲིམས ལུ མ གནས མི འདི ཕམ བཟངམོ ཚུ གི ཕྱག རྗེས ལུ བརྩི བཀུར དང རང ལུགས གྱོན ཆས ལུ སྤྲོ བ མ བསྐྱེད པའི རྟགས མཚན དང ཁྲིམས ལུ ངོས ལེན མེད པའི དཀའ ངལ ཅིག ཨིན དེ བཟུམ སྦེ ཁ སྐད རྫོང ཁ འདི ག དེ སྦེ ཉམས ཆག ཤོར ཡར སོ ནུག ཟེར བ ཅིན དཔྱེ ཅིག ཞུ བ ཅིན ཁྱིད འོངས ཡི ཟེར མི འདི ཁྱིད འབག ཡིབརྒྱུད འཕྲིན ནང ཆ རོགས ཅིག གིས ཁྱོད ག ཏེ ཡོད ཟེར དྲི བ ཅིན ཐིམ ཕུག ནང ཡོདའདི འཕྲོ ལས ཟེར མི འདི ཀྲིག ཀྲི འདི གི ཐོག ཁ ལསལེགས ཤོམ སོང ཡི ཟེར མི འདི པ ཀ ཡར སོ ཡིབརྗེད སོང ནུག ཟེར མི འདི དཔྱད རིག བརྗེད སོང ནུག ཟེར བ དངཡི གུ འབད རུང  ཨིང ལིཤི ནང ོrལྡན ཟེར ཨིང ལིཤི ཡི གུ གསལ བྱེད མེད པའི དབྱངས ན རོ བཀལ ཏེ བྲི ནི འདུགདེ མ ཚད གཞུང དང སྒེར སྡེའི ཡིག ཚང མང ཤོས ཅིག ནང གཏང ཡིགསྙན ཞུགསལ བསྒྲགསཁྲིམས ལུགསཞལ འཛོམས ཀྱི གྲོས གཞི དང གྲོས ཆོད ག ཅི བཟུམ ཨིན རུང ང བཅས རའི རྫོང ཁ སྐད ཡིག ཐོག ལས ཕྱག ལཱ མཛདཔ ད སྟབས བདེ ཏོག ཏོ ཡོད རུང ཨིང ལིཤ སྐད ཡིག ནང གནང ནི དེ གིས རྒྱལ ཁབ ཀྱི ལམ སྲོལ ཀུན གྱི གཞི རྩ ངོ མ ཨིན མི ཁ སྐད དང ཡི གུ འདི སྣང བ ར མེད པར བཞགཔ མ ཚད རང ག བདེ གུ བདེ སྦེ མཛདཔ ལས ཨ ལུའི རྩེདམོ ལས ཡང སྣང ཆུང སྦེ འགྱོ མི འདིམགུ རུལ བ ཧང གིས མ ཚོརཟེར བའི དཔྱེ བཟུམ སྦེ གནས སྟངས འཁྲུལ སི སི ཅིག སྦེ མཇལཝ མས  དཀའ ངལ དེ རྒྱུ ག ཅི ལས འབྱུངམ ཨིན ན ཟེར ཞུ བ ཅིན ད རེས ནངས པ ང བཅས རའི རྒྱལ ཁབ འདི ཡང དཔལ འབྱོར ཡར རྒྱས ཀྱི གོམ པ གདོང ཁར སྤོ བའི དུས ཚོད ཅིག འབདཝ ལས བརྡ བརྒྱུད དང རྒྱང མཐོང ཚུ ནང ལས འཐོན མིའི གྱོན ཆས མ འདྲཝ དང སྤྱོད ལམ ངན པ དེ ཚུ ལུ དགའ ཚོར བསྐྱེདཔ མ ཚད རང གཞན གཉིས ཀྱི རྒྱལ ཁབ ག ཏེ ཨིན རུང མི རིགས སོ སོ དང འབྲེལ བ འཐབ ད རང གི ཆོས དང ལམ སྲོལ ལུ ཚ གྱང འབག སྟེ ཚུལ བཞིན དུ ལག ལེན མ འཐབ ལས སྤྱིར བཏངལམ སྲོལ དངལྷག པར དུཁ སྐད དང གྱོན ཆས ཚུ ལུ གནོད པ འབྱུངམ ཨིན མས  དེ བཟུམ སྦེདོརམ ཁེན འཇར གྱི རིགས སྟབས བདེ ཏོག ཏོ དང འཇའ ཆི ཆི རྒྱུ རྣམ པ སྣ ཚོགས ཀྱི སྒོ ལས འཐོན ནི དེ གིས རང ལུགས གྱོན ཆས ལུ ཐོ ཕོག པའི རྒྱུ ཅིག དེ ཨིན མས  དེ མ ཚདམཁྱེན བཞིན དུ རང གི ལམ ལུགས སྲོལ ལུ ཡིད ཆེས དང བརྩི བཀུར མེད མི ནང པའི ཆོས དང ལམ སྲོལ ཚུ རྒྱལ ཁབ རང བཙན གྱི ངོ རྟགསགཞན དང མི འདྲ བའི ཁྱད ཆོས དཔའ ཉམས ཀྱི གཞི བྱིན རླབས འཇུག པའི རྟེན གོངམ མི དབང མངའ བདག རིན པོ ཆེའི ཐུགས དགོངས འགྲུབ ནིའི ཐབས རྒྱལ ཡོངས དགའ སྐྱིད དཔལ འཛོམས ཀྱི དམིགས དོན འགྲུབ ནི གི ལམ རྒྱལ ཁབ རང དབང རང བཙན སྦེ བཞག ནི གི རྟེན འབྲེལ ང བཅས འབྲུག པའི མི ཁུངས ཨིན མི ཅིག ལུམེད ཐབས མེད པའི ནོར བུ བཟུམ ཅིག ཨིན པའི གོ བརྡ མ སྤྲོད པའི སྐྱོན ཚུ ལུ ཐུགཔ ཨིན མས  ཨིན རུང དཀའ ངལ དེ བསལ བའི ཐབས ཤེས ཡང མེདཔ མེན མས འདུག ཟེར ཞུ ནི  འདུལ བ ཡུལ དུས དང བསྟུན ཟེར དོ བཟུམ ཁྲིམས བསྒྱུར བཅོས མཛད ནི གི དབང ཆ ཡོད མིའི ལྷན ཚོགས ཚུ གིས གྱོན ཆས ཀྱི ཁྲིམས ལུགས བསྒྱུར བཅོས དང ཁྲིམས ལས འགལ མི ཚུ ལུ ཉེས ཆད བཀལ ནིའི སྲོལ བཙུགས བརྡ བརྒྱུད དང རྒྱང མཐོང ཚུ གིས ཁྲིམས ལུགས ཚུ གོ བརྡ སྤེལ ནི དང ལེགས བཅོས ཀྱི འགྱུར བ གཏང དགོཔ ཡོད པའི ཁར ན གཞོན སློབ ཕྲུག ཚུ སློབ གྲྭ ནང བཙུགས ཞིནམ ལས ཡོན ཏན བྱིན ནི འདི སློབ དཔོན གྱི འགན ཁུར རྐྱངམ གཅིག མེན པར དཔྱེ གཏམ ལུ ཟ ལུགས འགྲོ ལུགས སྡོད ལུགས གསུམདྲིན ཅན ཕ མའི བསླབ བྱ ཨིན ཟེར དོ བཟུམ ཐ ན ཁ སླབ ཐངས ཅིག ལས འགོ བཟུང དཔྱེ བཟང པོའི ལམ སྟོན འདི ཕམ དང སློབ དཔོན མཉམ རུབ ཀྱི ཐོག ལས གནང པ ཅིན སྨྲས ཤིང བསྐུལ བར གྱུར པ ནདུད འགྲོ ལ ཡང གོ བ སྐྱེསཟེར གསུངས ཏེ འདུག དེ བཟུམ མའིདུད འགྲོ སེམས ཅན ལུ ཡང གོ བའི དུས ཡོད པ ཅིན ང བཅས འདི ཕར སླབ ཤེསཔ ཚུར ཉན ཤེས མིའི མི ཅིག འབདཝ ལས གོང གི དཀའ ངལ ཚུ འབྱུང ར མི འབྱུང ནི དང འབྱུང མི ཚུ ཡང བསལ ནིའི ཐབས ལམ སྦོམ སྦེ ར འདུག ཟེར མནོཝ མས  ད མཇུག ར བཅུད བསྡུ སྦེ ཞུ བ ཅིན གོང ལུ ཞུ མི གཡུས ཆུ འཐུངས ན གཡུས ཁྲིམས སྲུང ཟེར བའི དཔྱེ དོན གཉིསཔོ འདི ང གིས ཞུ མི ཁ གིས ཞུ མ ཤེས རུང བློ སླབ ལུགས མི གཙོ ཉན ལུགས གཙོ ཟེར བའི དཔྱེ དང མཐུནམ སྦེ ནཱ གཟིགས མི ཡོངས མཁྱེན པའི བདག པོ མཁས པའི བློ གྲོས དང ལྡནམ ལས ཚིག དོན ཡ མ བྲལ བར མིང དོན རྟགས མ ཐུན པ ཅིག སྦེ མཛད གནང ཟེར འབྲུག མི ཆེ འབྲིང ཆུང  ག ར ལུ ལགཔ གཉིས ཐལ མོ སྦྱར ཏེ གསོལ འདེབས སྦེ ཞུ ནི ཨིན  དེ སྦེ ཞུ དགོ མི དེ ཡང  ང གིས གོང ལུ བཀོད ཡོད མིའི དོན ཚན འདི གཡུས ཆུ འཐུངས ན གཡུས ཁྲིམས སྲུང ཟེར ཨིན པས  དེ གོང ལུ བཀོད དོ བཟུམ སྦེ དཔལ ལྡན འབྲུག པའི ཆོས དང ལམ སྲོལ སྒྲིག ལམ ཆོས གསུམ བཟའ བཅའ འགྲོ གསུམ ཚུ ཨིན མདོར བསྡུ བ ཅིན སྤྱི ལོ  ལུ མི དབང མངའ བདག རིན པོ ཆེའི ཐུགས བསྐྱེད བླ ན མེད པའི རྒྱ མཚོའི ནང ལས འཁྲུངས པའི སྤྱིར འཛམ གླིང ཡོངས དང སྒོས སུ འབྲུག ཡུལ འདི ནང སྐྱེས པའི མནོ ཅན མི དང མནོ མེད འབུཔ གྱོག མོ ཡན ཆད ལུ ཕྱི ནང གཉིས ཀྱི ཞི བདེ དང དགོས འདོད ཀྱི ནོར བུ བྱུང བའི གཞི རྒྱལ ཡོངས དགའ སྐྱིད དཔལ འཛོམས འདི ཡང རང བཞིན གྱིས འགྲུབ ཚུགས ཟེར ཞུ ནི ཨིན  དཔྱེ གཏམ ལུ ཁ བཤད ཆུའི ལྦ གལག ལེན གསེར གྱི ཐིགས པཟེར དོ བཟུམ སྤྱན གྱིས གཟིགས ཞལ ལས གསུངས ཏེ བཞུགས མ ད པར ལག ལེན གསེར གྱི ཐིགས པ འདི མཛད གནང ཚུགས པ ཅིན འབྲུག པའི མི སེར ཡོངས ལུ བཀའ དྲིན འཁོར ཐབས མེད པའི དྲིན ཅན གྱི ཕམ མཚན བརྗོད པར ཕངས པའི མི དབང འབྲུག རྒྱལ བཞི པ མཆོགདགུང ལོ  བཞེས པའི དགུང སྐག ཟློག ཐབས དང དེ མ ཚད འབྲུག རྒྱལ ཁབ ཀྱི སྲིད བྱུས ཚུ ཡངརྩ ཁྲིམས ཆེན མོའི ནང བཀོད དོ བཟུམ སྦེ ཆོས སྲིད གཉིས དང མཐུནམ སྦེ རང བཞིན ལྷུན གྱིས འགྲུབ ཚུགས དེ འབདཝ ལས ང བཅས ག ར ཕ ཤུལ བུ གིས འཛིན ཏེ ཡ རབས སྐྱེས བུ དམ པའི གྲངས སུ ཚུདཔ ལས ཕ སྡོད སར བུ འཁྱམས ཏེ རྒྱལ བློན འབངས  ཐུགས མཐུན ཁྲིམས གཙང གི རྟེན འབྲེལ དང ལྷ ཆོས སྐྱོང སྲུང མའི ནུས མཐུ ལུ བརྟེན དྲིན ཅན གྱི ཕམ མི དབང འབྲུག རྒྱལ བཞི པ མཆོག དང སྐྱབས རྗེ སྤྲུལ སྐུ འཇིགས མེད ཆོས གྲགས མཆོགམི དབང རྒྱལ ཡུམ རྡོ རྗེ དབང མོ དབང ཕྱུག མཆོག འབྲུག ཡུལ འདི ནང བསྟན པ དང འགྲོ བའི དོན ལུ སྐུ ཚེ ལུ སྒྲིབ གུད ཀྱི བར ཆད ཐམས ཅད ཞི ཕྱོགས ཐམས ཅད ལས རྣམ པར རྒྱལ ཏེ འབྲུག མི ཡོངས ཀྱི སྐྱབས མགོན སྦེ སྐུ ཚེ ཁྲི ཕྲག ལས ཁྲི ཕྲགབསྐལ པ ལས བསྐལ པའི བར དུ སྐུ ཚེ ཞབས པད བརྟན ཏེ བཞུགས བཅུག ཟེར བའི སྨོན ལམ ང བཅས འབྲུག མི ཆེ འབྲིང ཆུང  ག ར སྒོ  གུས པ དང བཅས ས སྐྱོང མི དབང ཆབ སྲིད བརྟན པ དངའབངས རྣམས བདེ སྐྱིད དཔལ ལ ལོངས སྤྱོད ཅིངལུགས གཉིས བསྟན སྲིད འཕྲིན ལས དར ཞིང རྒྱསལྗོངས འདི འཛམ གླིང རྒྱན དུ མཛེས པར ཤོག ཟེར བའི སྨོན ཚིག མགྲིན དབྱངས གཅིག ཏུ ཕུལཝ ཨིན  བཀའ དྲིན ཆེ  དགེ སློང ཚེ རིང ནོར བུའཛིན གྲྭ  རྟ མགོ ནང པའི ཆེས མཐོ རིག པའི སློབ གྲྭ  ཆོས སྲིད ཀྱི འབྲེལ བ  རྒྱལ བ ཀུན གྱི གསང ཆེན མཛོདབླ མེད མཆོག གི བསྟན པ འདི ཇི ལྟར མཁའ ལ ཉི ཤར བཞིནརྒྱལ ཁམས ཡོངས ལ དར རྒྱས ཤོག  ཕོ མོ ཟུང དུ འཇུག ན འཇིག རྟེན པའི བྱ བ འགྲུབ ཚུགསཆོས སྲིད ཟུང དུ འཇུག ན ཐར པའི གོ འཕང འཐོབ ཚུགས རྐང པ གཉིས ཀ མ བཏེག ནཡ གཅིག བཏེག པས འགྱེལ བའི གཞིཟེར སླབ སྲོལ ཡོད དོ བཟུམཆོས དང སྲིད གཉིས ཡངཟུང དུ འབྲེལ དགོཔ ངེས བདེན ཨིནམ ལསང གིས ནཱ ལས མརཆོས ཀྱི དོན དང འབྲུག ལུ ཆོས བྱུང ཚུལསྲིད ཀྱི དོན དང འབྲུག ལུ སྲིད བྱུང ཚུལ ཆོས སྲིད འབྲེལ བ ཕན གནོད རྣམ གསུམ ལས དང པ ར ཆོས སྲིད ཀྱི ངོ བོ ཆོས སྲིད འབྲུག ལུ བྱུང ཚུལ ཆོས སྲིད ཟུང འབྲེལ ཡོད པའི སྒྲུབ བྱེད ཆོས སྲིད འདི འགོ ཐོག རྒྱལཔོ ག གི སྐབས ལུ བྱུང ཡི ག དང ཆོས སྲིད ཟུང འབྲེལ ཡོད དགོ པའི ར ཁུངས དང འདི ཡོད པ ཅིན ཕན པ དངམེད པ ཅིན གནོད པ ག ཅི བཟུམ ཅིག འབྱུང འོང གས བཅད རྣམ པ ལྔ གི ཐོག ལསཆུ གསལ བ ཉ དྭངསམ མེད རུང མགོན པོ ཀླུ སྒྲུབ ཀྱིས རྡོ ཐལ ལས བགྱིས གུང ཟླའི འོད ཀྱིས ནིཆེས དཀར ཉིད དུ ཅི སྟེ མི བགྱི ལགསཟེར བའི དཔེ ལུ བཞག སྟེ ཞུ ནི ཨིན  དང པ ཆོས ཀྱི ངོ བོ  ཆོས ཟེར མི འདི སེམས ལྡན གྱི གང ཟག ལུ གནས སྐབས དང མཐར ཐུག གཉིས ཆ ར ལུ བདེ བ བྱིན ཚུགས པའི ཐབས ལམ ཅིག ལུ སླབཔ ཨིན  ལྷག པར དུགཞུང འབྲེལ སྤྱི དོན ལས ངན པ བཅོ ཁ རྐྱབ པའི ལམ བཟང པོ ཅིག ལུ ངོས འཛིན འབདཝ ཨིན པས  དཔྱིད ཀྱི ཕོ ཉ ལསཆོས ཟེར མི འདི རང གིས མནོ བའི རེ བ དང རང ལུ དགོ པའི དངོས པོ མཐར ཐུག ག ཅི ཨིན ན ལེགས ཤོམ སྦེ མནོ བསམ བཏང ཞིནམ ལས དེ བསྒྲུབ ནི གི ཐབས ལམ ཡང དག པ ཅིག དང སེམས འགྱུར བ འགྱོ མི ཅིག ལུ ཆོས ཟེར སླབཔ ཨིན མདོར བསྡུ བ ཅིན ཆོས ཟེར མི འདི གཞན ལུ གནོད པའི སེམས དང སྤྱོད ལམ སྤངས ཏེ བསམ པ བཟང པོ བསྐྱེད དེ ཕན བཏགས ནི ཅིག ལུ གོཝ ཨིན  དེ བཟུམ གྱི ཆོས ཀྱི ཉིམ དེ འབྲུག ལུ ནམ ཤར ནུག ག ཟེར ཞུ བ ཅིནཧེ མ སངས རྒྱས བཅོམ ལྡན འདས ཀྱིས མ འོངས པ ན ངའི བསྟན པ དེ བྱང ནས བྱང དུ དར བར འགྱུར རོཟེར བ ལ སོགས པའི ལུང བསྟན དོ བཟུམ དང དེའི ཤུལ མ དུས རབས བརྒྱད པའི ནང ལུ ཨོ རྒྱན གྱི སློབ དཔོན ཆེན པོ པདྨ འབྱུང གནས མཆོག འབྲུག ལུ ཞབས ཀྱིས བཅགས གནང སྟེ གསང སྔགས རྫོགས པ ཆེན པོའི ཆོས ཀྱི འཁོར ལོ ཡང བསྐོར ཏེ ཆོས གཏེར དང རྫས གཏེར སོགས བསམ གྱིས མི ཁྱབ པ མ འོངས པའི གདུལ བྱའི དོན ལུ གཏེར ལུ སྦས ཏེ སངས རྒྱས ཀྱི བསྟན པའི སྣང བ འགོ དང པ དུས དེའི ཚེ ལུ བྱུང ནུགདེ ལས རིམ པ བཞིན དུ དུས རབས པའི ནང ལུ འབྲི གུང པའི ཆོས བརྒྱུད དང དེ ལས བཀའ བརྒྱུད ཀྱི ཆོས བརྒྱུད སོགས རིམ པ བཞིན དུ སྦེ ད ལྟོའི བར ན ཡང སྐྱབས རྗེ རྗེ མཁན རིན པོ ཆེ མཆོག གིས དབུ གཙོས མཁས གྲུབ བསམ གྱིས མི ཁྱབ པ ཚུ གིས བསྟན པའི བདག རྐྱེན མཛད དེ མ ཉམས པར དར ཞིང རྒྱས ཏེ ཡོདཔ ཨིན  གཉིས པ སྲིད ཀྱི ངོ བོ  སྲིད ཟེར མི འདི ཀུན སློང བཟང ངན ག ཅི གི ཐད ལས འབད རུང  སེམས ལྡན གྱི གང ཟག ལུ གནས སྐབས ཀྱི ཕན པ དང གནོད པ གང རུང བསྒྲུབ ནིའི ཐབས བྱུས ཅིག ལུ སླབཔ ཨིན མས  མ གཞི སྲིད ཟེར མི འདི ལུ འགྲེལ བཤད རྐྱབ ཐངས མ འདྲཝ ལེ ཤ མཐོང རུང གནས སྐབས དོན ཚན དང འཁྲིལཝ ད སྲིད བྱུས ཟེར མི འདི འཇིག རྟེན ཡར རྒྱས གཏང ནིའི ཐབས ལམ ཅིག ལུ སླབ ནི དང ཀུན མཁྱེན འཇིགས མེད གླིང པ གིས འབད བ ཅིན གཞན མགུ སྐོར གཏོང བའི ཐབས ལམ ཅིག ལུ སྲིད བྱུས ཟེར གསུངས ནུག འབྲུག ལུ སྲིད ཀྱི རིང ལུགས ག དེ སྦེ བྱུང ནུག ག ཟེར བ ཅིན མཐུ ཆེན ཆོས ཀྱི རྒྱལ པོ ཞབས དྲུང ངག དབང རྣམ རྒྱལ མཆོག ལྷ དང བླ མའི ལུང བསྟན ལུ བརྟེན ཏེ ཆིབས ཁ ལྷོ ལུ བསྒྱུར ཏེ སྤྱི ལོ  ལུ འབྲུག ལུ ཕེབས གནང སྟེ སྨན ལྗོངས རྒྱལ ཁབ འདི གི ཆོས སྲིད གཉིས ཀྱི དབུ ཁྲིད སྦེ ཞབས དྲུང རིན པོ ཆེ མཆོག ཁྲི མངའ གསོལ མཛད དེ བཞུགས ནུག ཞབས དྲུང རིན པོ ཆེ མཆོག གིས རྒྱལ ཁབ ནང ལུ ཆོས ཀྱི བསྟན པ སྐྱོང ནིའི ཐབས ལམ ལུ རྗེ མཁན པོའི ཁྲི རབས ཟེར དང པ རྗེ མཁན པད དཀར འབྱུང གནས དང སྲིད ཀྱི བསྟན པ སྐྱོང ནིའི དོན ལུ སྡེ སྲིད ཁྲི རབས ཟེར སྡེ སྲིད དང པ དབུ མཛད བསྟན འཛིན འབྲུག རྒྱལ ལས འགོ བཟུང ལོ ངོ ལྔ བཅུ ང བཞིའི བར ན ཚུན ཚོད ལུ ཆོས སྲིད ཀྱི ཕྱག ལཱ རིམ པ བཞིན དུ གནང ནུག དེ གི ཤུལ ལས དུས རབས པའི སྤྱི ལོ  ལུ འབྲུག གི བླ དཔོན སྡེ པ ཚུ མགྲིན དབྱངས གཅིག མཐུན གྱི སྒོ ལས འབྲུག དབང ཕྱུག བརྒྱུད འཛིན གྱི རྒྱལ ཐོག དང པ གོང ས ཨྱོན དབང ཕྱུག མཆོག ཁྲི མངའ གསོལ མཛད ཞིནམ ལས བཟུང སྟེ འབྲུག མངའ བདག རིམ བྱོན ཚུ གིས སྦེ ད ལྟོའི བར ན ཡང ཆོས སྲིད ཀྱི བསྟན པ དེ སྐྱོང བཞིན བཞུགས ཏེ ཡོད  སྤྱིར བཏངཆོས སྲིད གཉིས ལྡན ཟེར མི འདི ཡང སྐལ བཟང ཡིད ཀྱི དགའ སྟོན ལས ཆོས སྲིད གཉིས གཅིག གིས གཅིག ལུ ཕན ཐབས ཀྱི རྒྱབ སྐྱོར གྲོགས རམ འབད མི ཅིག ལུ སླབཔ ཨིན དེ ཡང དཔྱེ སྦེ ཞུ བ ཅིན ཆོས ཕྱོགས ཀྱི ཁ ཐུག ལས འབད རུང  དམ པའི ཆོས ལུ ཐོས བསམ འབད ནི དང སྒོམ ཉམས ལེན འབད ནི ཚུ གཙོ བོར བཏོན རྒྱལ ཁམས ལུ འཕྲལ ཕུགས གཉིས ཀར ཕན པའི བསྟན སྤྱིའི སྐུ རིམ བསྒྲུབ ནི སོགས ཀྱི ཕྱག ལཱ གཙོ བོར བཏོན གནང སྟེ སྲིད ཀྱི ཁ ཐུག ལུ རྒྱབ སྐྱོར ཕུལ མི དེ ལུ ཆོས ལུ སྲིད ལྡན དང དེ བཟུམ སྦེ སྲིད ལུ ཆོས ལྡན ཚུལ ཡང སྲིད ཀྱི ཕྱག ལཱ གནང མི ཚུ གིས འབད རུང  བྱམས སྙིང རྗེ བྱང ཆུབ སེམས ཀྱི ཐོག ལས རང གི འབངས མི སེར ལུ སྐྱིད སྡུག གཟིགས གནང མི དང རྒྱལ ཁམས ཀྱི ཞི བདེའི རྩ བ དམ པའི ཆོས དང ལམ སྲོལ ཁྱད པར ཅན ཚུ མར ཉམས མ བཅུག པར རྒྱབ སྐྱོར ཕུལ མི འདི ལུ སྲིད ལུ ཆོས ལྡན ཟེར སླབཔ ཨིན  མདོར བསྡུ བ ཅིན འབྲུག པའི མི སེར ག ར ཞི བདེའི ལམ ལས ཚེ འདི ཕྱི གཉིས ཀ ལུ ར དགའ སྐྱིད ཀྱི ཉིམ ཤར བའི ཞི བདེའི ལམ ལུགས འཛམ གླིང གཞན ཁར མེད པའི ཁྱད ཆོས འབྲུག མི ཡོངས ཀྱི བསོད ནམས ཀྱི བགོ སྐལ སྦེ ཐོབ ཡོད མི ཅིག ལུ ཆོས སྲིད གཉིས ལྡན གྱི ལམ ལུགས ཟེར གོཝ ཨིན པས ཟེར ཞུ ནི  སྤྱིར ཆོས དང སྲིད ཟེར མི འདིལུས ངག ཡིད གསུམ གྱི སྒོ ལས ཧ གོ དགོཔ ཨིན  དེ སྦེ ཨིནམ དཆོས སྲིད ཟུང འབྲེལ གྱི གཞུང ཅིག ངོས འཛིན འབད དགོ པ ཅིནགཞུང འདི གིས ཆོས སྲིད གཉིས ཀྱི སྒྲིག ཁྲིམས ཀྱི ཐོག ལསཆ གནས འབད དགོཔ ཅིག ལུཆ བཞག དགོཔ ཨིན  གཞུང དེ ཆོས སྲིད ཟུང འབྲེལ གྱི གཞུང ག བཟུམ ཅིག ལུངོས འཛིན འབད ནི སྨོ ཟེར བ ཅིནད ཅི གོང ལུ ཞུ དོ བཟུམ སྦེཆབ སྲིད སྐྱོང ནིའི ལས འགན ནང ལུཆོས དང སྲིད གཉིས ཀྱི འགན ཁུར འདྲ མཉམ སྦེ སྐྱོང མིའི གཞུང ཅིག ལུཆོས སྲིད ཟུང འབྲེལ གྱི གཞུང ཟེར ངོས འཛིན འབད དགོཔ ཨིན  གསུམ པ ཆོས སྲིད ཟུང འབྲེལ འདི རྒྱལཔོ ག གི སྐབས ལས འགོ བཙུགས ཏེ དར ཁྱབ མཛད ནུག  སྤྱིར བཏངཆོས རྒྱལ སྲོང བཙན སྒམ པོའི སྐབས ལསསངས རྒྱས ཀྱི ཆོས ཁྲིམས དང ཆབ སྲིད ཀྱི ཁྲིམས གཅིག ཁ སྦེསྐྱོངམ ལས ཆོས སྲིད ཟུང འབྲེལ འགོ བཙུགསཔ ཨིན ཟེར བཤད ནི འདུགལ ལུ ཅིག གིས འབད བ ཅིནའགྲོ མགོན ཆོས རྒྱལ འཕགས པ ལས འགོ བཙུགས ཏེཆོས སྲིད ཟུང འབྲེལ འགོ བ ཙུགས ཅི ཟེར བཤད དོ ཡོདཔ ཨིན རུངསྔོན མབདག ཅག གི སྟོན པ སངས རྒྱས བཅོམ ལྡན འདས ཀྱི དུས སྐབས ལས རཆོས ཆོས བཞིན དུ སྐྱོང སྲིད ཆོས དང འབྲེལ བ སྦེ སྐྱོང ཡོད པའི ལུང དང སྒྲུབ བྱེད ལེ ཤ གོང ལུ ཞུ དོ བཟུམ སྦེ ཨིན པས ཟེར ཞུ ནི ཨིན  ལྷག པར དུ ཡངཆོས རྒྱལ སྲོང བཙན སྒམ པོ གིས ཁྲིམས ཡིག ཚུ ནང ཡངལྷ ཆོས དགེ བ བཅུ དང མི ཆོས གཙང མ བཅུ དྲུག ལ སོགས པ ཆོས ཁྲིམས ཀྱི སྲོལ བཏོད ནུག ཟེར ཞུ ནི ཨིན  བཞི པ ཆོས སྲིད གཉིས ཀྱི འབྲེལ བ ཡོད པའི སྒྲུབ བྱེད བཀོད པ ཅིན བོད ལྗོངས བདེན ཚིག སྨོན ལམ ནང རིང ནས སྙིང དུ བརྣགས པའི འདོད པའི དོནཟེར འཐོན དོ བཟུམ སྔོན མབདག ཅག གི སྟོན པ བཅོམ ལྡན འདས ཀྱི དུས ཚོད ལས ར ཆོས སྲིད ཟུང འབྲེལ ཡོད པའི ལུང བསྟན ཚུལ གཅིག བཀོད པ ཅིནསྟོན པ བཅོམ ལྡན འདས ཀྱིསསྡོམ གསུམ བསྟན པ ལས གང འཇིག རྟེན ལ ཡོད པར འདོད པ དེ ནི ངས ཀྱང ཡོད པར བཞེད དོ གང འཇིག རྟེན ལ མེད པར འདོད པ དེ ནི ངས ཀྱང མེད པར བཞེད དོ ཟེར འཐོན དོ བཟུམ ཅིག དང མགོན པོ ཀླུ སྒྲུབ ཀྱིས ཡང མི ཡི ཆོས ལུགས ལེགས སྤྱད ནལྷ ཡུལ བགྲོད པར ཐག མི རིངའཛེགས ན ཐར པའང གམ ན འདུག ཟེར གསུང དོ བཟུམ ཅིག དང གཞན ཡང རྗེ བཙུན བྱམས པ མགོན པོ གིས རྒྱལ པོ ཆོས བཞིན བྱེད གྱུར ཅིག འཇིག རྟེན དག ཀྱང དགའ བར ཤོགཟེར གསུང མི ཚུ ལུ བསམ བློ བཏང པ ཅིནཆོས སྲིད ཟུང དུ འབྲེལ དགོ པའི ལོ རྒྱུས ཙང ཙ ར ཨིན པས ཟེར ཞུ ནི ཨིན དེ མ ཚད ས སྐྱ ལེགས བཤད ནང ལས ཡང རིགས པས དཔྱད ན ཆོས ལུགས མི འགལ ཞིངའཇིག རྟེན བྱ བ ཀུན ལས ལེགས བསྒྲུབ པདམ པ རྣམས ཀྱི སྤྱོད ཚུལ ཇི འདྲ ཞིག བཤད པ འདི ནི ལེགས བཤད རིན ཆེན གཏེར ཟེར གསུང དོ བཟུམ ཅིག ཨིན པས  གཞན ཡང འཕགས པ ལྷ གིས འཇིག རྟེན ཚུལ ལུགས དང དག དངདེ དག དེ ལ ཆོས རྗེས འཇུག དེ ལྟ བས ན ཆོས པས ཀྱང འཇིག རྟེན སྟོབས ལྡན ལྟ བུར སྣང ཟེར བ ལ སོགས པའི ལུང བསྟན སྣ ཚོགས ལུ བལྟ བ ཅིནའཇིག རྟེན གྱི སྲིད ལུགས དང སྦྱར ཏེགཞན དོན རྒྱ ཆེན པོ འགྲུབ དགོཔ སྦེ གསུངས ཏེ ཡོད མི ཚུ ཡང ཆོས སྲིད ཟུང འབྲེལ གྱི སྒྲུབ བྱེད སྟོནམ ཨིན པས ཟེར ཞུ ནི  ལྔ པ ཆོས སྲིད གཉིས ཀྱི འབྲེལ བ ཡོད དགོ པའི ར ཁུངས དང ཕན གནོད ཞུ བ ཅིན དེ ཡང གདུལ བྱ སེམས ཅན སྤྱི དང ལྷག པར དུ ང བཅས ར འགྲོ བ མིའི འཕྲལ ཕུགས ཀྱི ཞི བདེ བརྟན ཐབས ལུ ཆོས དང སྲིད ཀྱི འབྲེལ བ འདི མེད ཐབས མེདཔ ཅིག ཨིནམ མཁྱེན དགོཔ ཁག ཆེ འདི ཡང ག ཁྱབ ཟེར བ ཅིན དཔེར ན བཟའ ཚང ཅིག ལུ ཆ བཞག པ ཅིན ཆོས དང སྲིད འདི ཡིད བཞིན གྱི ནོར བུ ཤེས རབ ཀྱི རང བཞིན ཨའི དང རྒྱལ སྲིད འདི ཐབས ཀྱི རང བཞིན ཨ པ དང འདྲ ཟེར ཞུ ནི  འདི ཡང ཨ པ གིས ཕྱི ཁ ལས ཚོང དང འབྲེལ བའི ལཱ འབད དེ འོང འབབ ག དེ སྦེ བཟོ རུང ནང ན ལས ཨའི གིས ཨ ལུའི སྐྱོང གཞག དང ནང ན ཡོད པའི རྒྱུ དང ལོངས སྤྱོད ཚུ ཐ དམ ཚིག གཙང མའི སྒོ ལས བེད སྤྱོད གཏང མ ཤེསཔ འདྲཝ ཅིག འབད བ ཅིན བཟའ ཚང ལུ ཞི བདེ འབྱུང མི ཚུགས དོ བཟུམ སྦེ ཐབས མཁས པ རྒྱ མཚོའི མཐའ ནས བསྐོརདོན ནོར བུ རྒྱ མཚོའི གཏིང ནས ལེནཟེར གསུང དོ བཟུམ རྒྱལ སྲིད ཀྱི ཕྱག ལཱ གནང མི དཔོན ཁག ཚུ གིས དཀའ བ ཁྱད དུ བསད ངལ བ དང དུ བླངས ཏེ ཕྱིའི རྒྱལ ཁབ གཞན དང འབྲེལ བ མཛད དེ འོང འབབ ཀྱི ཕྱག ལཱ ག དེ ཅིག ར མཛད རུང ནང ན ལུ འདི ཕྱིའི རེ བ བསྐོང བའི ཡིད བཞིན གྱི ནོར བུ བསམ འཕེལ དབང གི རྒྱལ པོ དམ པའི ཆོས འདི མེད པ ཅིན རྒྱལ ཁབ ཕྱི ནང གཉིས ལུ འཕྲལ ཕུགས ཀྱི ཞི བདེ འདི མ པ ལས འབྱུང མི སྲིད ནི ཨིནམ ཐག ཆོད ཨིན མས ཟེར ཞུ ནི  ཨོ རྒྱན གུ རུ རིན པོ ཆེ གིས ཡང བསྟན པའི གཞི མ དགེ འདུན རིན པོ ཆེ བསྟན པའི སྦྱིན བདག ཆོས སྐྱོང རྒྱལ པོ ཡང ཆབ སྲིད རྒྱས ཤིང བསྟན ལ སྨོན པར ཤོག བསྟན པའི ཞབས འདེགས རྒྱལ རིགས བློན པོ ཡངབློ གྲོས རབ འཕེལ རྩལ དང ལྡན པར ཤོག ཟེར བ ལ སོགས པ མ འོངས སེམས ཅན སྤྱི དང ལྷག པར དུ འགྲོ བ མི རིགས ཆོས སྲིད གཉིས ལྡན གྱི སྒོ ལས སྐྱོང དགོ པའི ནམ དུས ལུ ལྷོདཔ ད སྲིད གསུམ ཞི བདེ ལུ དགོངས ཏེ ཐུགས སྨོན དེ སྦེ གནང བཞག ནུག དེ མ ཚད དཔལ མགོན འཕགས པ ཀླུ སྒྲུབ ཀྱིས ཡང རྒྱལ སྲིད འདི ཆོས དང སྲིད གཉིས ཟུང འབྲེལ སྦེ སྐྱོང དགོ པའི སྐོར ལས ཁོ རའི མཛའ བཤེས རྒྱལ པོ བདེ སྤྱོད བཟང པོ ལུ ཐུགས བརྩེ བ ཆེན པོའི སྒོ ལས བཤེས པའི སྤྲིང ཡིག ནང གསུངས བཞག ནུག ཟེར ཞུ ནི  རྒྱུ མཚན དེ འབདཝ ལས གྲུབ པའི དབང པོ དཀོན མཆོག བསྟན པའི སྒྲོན མེས འབྲས ལྡན ཤིང གཉིས སྦྱར བ ལསའབྲས བུ ཕུང གསུམ བྱུང བ ལྟརབློ དང ལྡན པ གཉིས གྲོས ནསྔོན མེད ལེགས པའི བློ གྲོས བསྐྱེདཟེར གསུང དོ བཟུམ སྦེ རྒྱལ ཁབ འདི ཁྱད དུ འཕགས པ རང དབང རང བཙན དང དགའ སྐྱིད ཀྱི རྩ བ ཞི བདེ གི ངང ལུ གནས དགོ པ ཅིན ཆོས སྲིད ཟུང འབྲེལ འདི མེད ཐབས མེདཔ ཅིག ཨིན ཟེར ཞུ ནི ལྷག པར དུ ཆོས སྲིད ཟུང འབྲེལ སྦེ སྐྱོང དགོ པའི སྐོར ལས སྤྱོད འཇུག ལས ཡང ས སྟེང འདི དག ཀོས གཡོག ཏུདེ སྙེད ཀོ བས ག ལ ལངལྷྭམ མཐིལ ཙམ གྱི ཀོ བས ནིས སྟེང ཐམས ཅད གཡོགས དང འདྲཟེར གསུངས ཡོདཔ ཨིན  དེ མ ཚདདབུ མ འཇུག པ ལས རྟེན ཅིང འབྲེལ འབྱུང མ གཏོགས པཆོས འགའ ཡོད པ མ ཡིན ནོདེ ཕྱིར སྟོང ཉིད མ གཏོགས པཆོས འགའ ཡོད པ མ ཡིན ནོཟེར གསུངས ཡོད དོ བཟུམ སྦེ ཆོས དང སྲིད གཉིས འབྲེལ བ མེད  པ ཅིན དང པ ར རྒྱལ ཁབ ནང ལུ དགའ སྐྱིད ཀྱི རྩ བ བདེ སྐྱིད འདི འབྱུང མི ཚུགས ནི དང རྒྱལ ཁབ འདི རང དབང རང བཙན སྦེ བཞག ནི ལུ ཐོ ཕོག འོང ཟེར ཞུ ནི  དཔེ འབད བ ཅིནསྲིད མཁས པ གཅིག གིས མི སེར ལུ ཕན པ ཡོད རུང འདྲ གནོད པ ཡོད རུང འདྲ སྲིད བྱུས བརྩམས པའི སྐབས ལུ དམ པའི ཆོས ཀྱི ལྟ བ ལས འགལ བའི སྲིད བྱུས ཅིག བརྩམས པ ཅིན དེ གིས རྒྱལ ཁབ ནང ལུ ཞི བདེ དང དགའ སྐྱིད འབྱུང མི ཚུགས འ ནཱི འབདཝ ད ལུ ཆོས དང སྲིད གཉིསཔོ འདི རྟེན ཅིང འབྲེལ འབྱུང སྦེ ཕྱག ལཱ མཛད དཔ འདྲཝ ཅིག འབད བ ཅིན ད ལྟོ ང བཅས རའི དཔལ ལྡན འབྲུག པའི རྒྱལ ཁབ བཟུམ སྦེ ཕུན སུམ ཚོགས ཏོག ཏོ དང དགའ བའི ཉིམ ཤར སྐྱིད པའི བྲོ འཁྲབ སྟེ སྡོད ནི ལུ ཐེ ཚོམ བ སྤུ ཙམ ཡང མེད ཟེར ཞུ ནི ཨིན  དེའི ནང ལས ཡང དམངས གཙོའི རིང ལུགས ཅན གྱི རྒྱལ ཁབ ཆོས དང སྲིད གཉིས རྟེན ཅིང འབྲེལ འབྱུང མེད པའི རྒྱལ ཁབ གཞན མི ཚུ ལུ བལྟ བ ཅིན རྒྱལ ཁབ ཀྱི དབུ ཁྲིདཔ བཙག འཐུ དང ཚོགས རྒྱན བསྐྱུར བའི སྐབས ལུ འཐབ འཛིང དང དམག འཁྲུག དམར བསད ལ སོགས པ མི འདོད པའི ལྟས ངན ལེ ཤ ཅིག ར འབྱུང ནི ཡོདཔ ཨིན  དཔེ ང བཅས རའི ཆོས སྲིད གཉིས ལྡན གྱི རྒྱལ ཁབ ལུ བལྟ བ ཅིན ཚོགས རྒྱན བཙུགས རུང འདྲ ལཱ དང བྱ བ གཞན ག ཅི ར འབད རུང  འཐབ འཛིང དང དམག འཁྲུག དམར བསད སོགས རྒྱལ ཁབ ནང ལུ གསེར སྦྱངམ གི སྐད ཙམ ཡང མེད མི འདི ཆོས དང སྲིད གཉིས ཟུང འབྲེལ སྦེ སྐྱོང གནང བའི བརྡ མཚོན ཨིན ཟེར ཞུ ནི དེ མ ཚད དཔྱེ གཏམ ལས ཡང སྐྱིད ན ནམ མཁའི བྱ ཡང འཁོརསྡུག ན མཆན གྱི བུ ཡང སྤང ཟེར སླབ སྲོལ ཡོད དོ བཟུམ སྦེ ང བཅས རའི དཔལ ལྡན འབྲུག པའི རྒྱལ ཁབ འདི ཆོས སྲིད ཟུང འབྲེལ སྦེ སྐྱོང གནང བའི འབྲས བུ དགའ སྐྱིད ཀྱི རྩ བ བདེ སྐྱིད འདི ཡོད ནི འདི གིས ཐ ན ཕྱི རོལ པའི ལྟ བཤལཔ ཚུ འབྲུག རྒྱལ ཁབ ནང འོང མི ཅིག འདི ཨིན པས ཟེར ཞུ ནི  ལྷག པར དུ ཡང ཆོས སྲིད གཉིས འབྲེལ ལས བརྟེན པའི འབྲས བུ སངས རྒྱས བཅོམ ལྡན འདས ཀྱིས ཕྱག སྟོང འཁོར ལོ བསྒྱུར བའི འཕགས པ སྤྱན རས གཟིགས ཀྱི གདུལ བྱའི ཞིང སྦེ ལུང བསྟནམ མ ཚད དེ བཟུམ སྦེ ཨོ རྒྱན གུ རུ རིན པོ ཆེའི སྦས གནས ཞབས དྲུང རིན པོ ཆེ ངག དབང རྣམ རྒྱལ གྱིས ཆོས སྲིད ལུགས གཉིས ཀྱི འཁོར ལོ བསྒྱུར བའི རྒྱལ ཁམས མངའ བདག ཡབ སྲས ཀྱི འཕྲིན ལས རྣམ པ བཞི གིས བདེ བར སྐྱོང བའི ལུང བསྟན ཅན གྱི རྒྱལ ཁབ མིང ལུ ཆོས སྲིད གཉིས ལྡན གྱི རྒྱལ ཁབ ཟེར ང བཅས རའི དཔལ ལྡན འབྲུག པའི རྒྱལ ཁབ འདི ནད མུག འཁྲུག རྩོད མེདའདོད པ ཐོག ཏུ བབདགའ སྐྱིད ཀྱི ངང ལུ གནས མི འདི ཐད ཀར ཆོས དང སྲིད གཉིསཔོ རྟེན ཅིང འབྲེལ འབྱུང སྦེ སྐྱོང ཡོད པ ལས བརྟེན ཏེ ཨིན ཟེར ཞུ ནི  རྒྱུ མཚན དེ འབདཝ ལས རྒྱལ ཁབ རང དབང རང བཙན དང ཞི བདེ མི ཉམས གོང འཕེལ དང སྲུང སྐྱོབ ཀྱི དོན ལུ ཆོས དང སྲིད ཀྱི འབྲེལ བ འདི དཔེར ན ཆུ དང ཨོམ བཟུམ སྦེ འདི ཕྱི ཕན བདེའི དཔལ གཏེར དམ པའི ཆོས ཀྱིས གཞི བཟུངདེང སང འཛམ གླིང སྤྱི དང འགྲོ བ མིའི བསམ སྤྱོད ཀྱི འགྱུར བ དང བསྟུན ཏེ མེད ཐབས མེད པའི སྲིད ཀྱི ལམ ལུགས ཀྱི ཟུར རྒྱན སྦེ འབད བ ཅིན གོང ལུ ཞུ དོ བཟུམ སྦེ རྒྱལ ཁབ ཞི བདེའི ཉིམ ཤར བ ལུ ག ཏེ ཡང འགྱོ མ དགོཔ མ ཚད འཛམ གླིང རྒྱལ ཁབ གཞན ཚུ ལུ ཡང དཔེ སྟོན བཟང པོ ཅིག ལུ འགྱུར བ ཐེ ཚོམ མི འབྱུང ཟེར ཞུ ནི ཨིན ལགས  མདོར བསྡུ བ ཅིནང བཅས རའི རང བཙན དཔལ ལྡན འབྲུག པའི རྒྱལ ཁབ ནང ཡངད ཅི གོང ལུ ཞུ དོ བཟུམ སྦེསྔོན དང ཕུ ལས ར ཆོས ཁྲིམས དར གྱི མདུད ཕོད དངརྒྱལ ཁྲིམས གསེར གྱི གཉའ ཤིང ཟེརཆོས དང སྲིད གཅིག ཁ སྦེ རསྔོན བྱོན རྒྱལ བ གོང མ ཚུ གིས རིམ པ བཞིན དུ སྐྱོང གནང ནུག ཟེར ཞུ ནི དེ འབདཝ ལསད རེས ནངས པ ཡངདགའ སྐྱིད ཀྱི རྩ བ བདེ སྐྱིད ཀྱི ངང ལུགངས བར ན གི ཆུ འཐུང སྤྲིན བར ན གི ཉིམ བསྲོ སྟེ སྡོད པའི རང དབང འབྱུང མི འདི ཆོས སྲིད གཉིས རྟེན ཅིང འབྲེལ འབྱུང སྦེ སྐྱོང གནང བའི འབྲས བུ ཨིན ཟེར ཞུ ནི ཨིན  ཕན བདེ བྱུང བའི གནས གཅིག པུབསྟན པ ཡུན རིང གནས པ དང བསྟན པ འཛིན པའི སྐྱེས བུ རྣམསསྐུ ཚེ རྒྱལ མཚན བརྟན གྱུར ཅིག  བཀའ དྲིན ཆེ  གསང སྔགས ཆོས འཕེལ དྲུང འཚོ ལོ ངོ ནང པའི གསོ བ རིག པའི སློབ ཚོགས ཀ ཝང བྱང ས  རོགས ཁ མ ཤེས རང ཁ འབྱང  ངོ སྤྲོད  མཁས པའི ལེགས བཤད ལས ཆུ ཐིགས བསགས པས འགེངས དཀའ ཡངབོར ན ཅིག ཅར ཉིད དུ འཛདཡོན ཏན དང པོར སློབ དཀའ སྟེཤེས བཞིན མེད ན ཉམས པར འགྱུརཟེར གསུང དོ བཟུམ སྤྱིར བཏངམི རིགས ག ཅི བཟུམ ཅིག ཨིན རུངམི སྡེའི བར ན འབྲེལ བ འཐབ ནི དངབདེ སྐྱིད ཀྱི མདུན ལམ བསྒྲུབ ནི ལུ སྐད ཡིག འདི མེད ཐབས མེདཔ ཅིག ཨིན  ལྷག པར དུང བཅས རའི སྐད ཡིག འདིང བཅས ར འབྲུག མི ཡོངས ཀྱི ངོ རྟགས དང རང བཙན གྱི སྲོག ཤིང ཅིག ཨིན གལ སྲིད  ནཱ ལས ཕར ཡང ང བཅས རའི རྒྱལ ཁབ འདི རང བཙན གཙང མའི ཐོག ལསདཔལ ལྡན འབྲུག པ ཟེར འཛམ གླིང ནང གཞན དང ཐུན མོང མིན པའི ཁྱད ཆོས དང ལྡནམ ཅིག སྦེ ཡུན བརྟན སྦེ གནས དགོ པ ཅིན སྐད ཡིག དང ལམ སྲོལ དེ མ ཉམས པར བདག འཛིན འཐབ དགོཔ འདི གལ ཆེ རྒྱུ མཚན དེ ལས བརྟེན ད རིས ང གིས རོགས ཁ མ ཤེས རང ཁ འབྱང ཟེར བའི དོན ཚན གྱི ཐོག ལསཁ སྐད ཀྱི དགོངས དོན དེ དང འབྲེལ བའི གདོང ལེན དང དཀའ ངལ དེ བསལ བའི ཐབས རིག གི སྐོར ལས ཞུ ནི ཨིན  བརྗོད གཞིའི འཆར སྣང  ང བཅས ར འཇིག རྟེན དཔྱེ གཏམ ལས སླབ ལུགས གཅིག ལུ གོ ལུགས གཉིསཟེར བའི དཔེ བཟུམ སྦེ རོགས ཁ མ ཤེས རང ཁ འབྱང ཟེར བའི ཚིག དེ ལུ གོ བ ལེན ཐངས གཉིས འདུག ཟེར ཞུ ནི ཨིན  དེ ཡང ཚིག ཁོ ར ཐད ཁའི གོ དོན འབད བ ཅིནད རེས ནངས པའི གནས སྟངས བཟུམ སྦེ རོགས གཞན གྱི ཁ སྐད དེ ལུ གཙོ བོར བཏོན ཏེརང གི མི རིགས དང འབྲེལ བའི ཁ སྐད དེ ལུསྣང ཆུང དང བརྩི མེད བཏང པ ཅིནམཐའ མཇུག ལུ རོགས གཞན གྱི ཁ སྐད དེ ཁུངས དགཔ ཅིག མ ཤེསརང གི མི རབས ལས བརྒྱུད པའི ཁ སྐད འདི ཉམས འོང ཟེར བའི དོན དང  གོ བ རྒྱ ཆེ ས ལས ལེན པ ཅིན རིགས རྒྱུད ཟད དུས བསམ ངན འཁོརཟེར སླབ དོ བཟུམ སྦེང བཅས ར དུས ཀྱི འགྱུར བ དང བསྟུནཕྱིའི ལམ ལུགས སྲོལ ལུ གཙོ བོར བཏོན ཏེརང གི མི རབས ལས མི རབས བར ན བརྒྱུད དེ ཡོད པའི རྒྱལ ཁབ ཀྱི ངོ རྟགས སྔར སྲོལ ལམ ལུགས བཟང པོ ཚུ ལུ བརྩི མཐོང དང ཆ བཞག མེད པར སྣང ཆུང བཏང སྟེབདག མེད སྦེ བཞག པ ཅིནམཐའ མཇུག ལུ རང གི མི རིགས ཉམས ནི ཨིནམ མ ཚདརྒྱལ ཁབ ཀྱི ངོ རྟགས དང རང བཙན ལུ ཐོ ཕོག འོང ཟེར བའི དོན ཨིན མས  མདོར བསྡུ བ ཅིནརོགས ཁ མ ཤེས རང ཁ འབྱང ཟེར མི འདིམ འོངས བུ རྒྱུད ཚུ ལུ ཕམ རྒས པའི བསླབ བྱ ཨིན མས ཟེར ཞུ ནི ཨིན ཨིན རུང དུས སུ བབས པའི ཆར དང སྐབས སུ བབས པའི གཏམཟེར དོ བཟུམ ད རིས ཁ སྐད ལུ གཞི བཞག སྟེ ཞུ བ ཅིན ང བཅས ར འགྲོ བ མི རིགས ག ཅི བཟུམ ཅིག ཨིན རུངམི རབས ལས བརྒྱུད པའི རིག གཞུང ཐུན མོང མ ཡིན པ ཚུལོ རྒྱུས ཀྱི ཐོག ལས གྲུབ ཡོདཔ ཨིན  རིག གཞུང གི གཞི རྟེན གཙོ བོ སྐད ཡིག ཨིནམ ལསསྐད ཡིག དེ མི རིགས དེ གི མི རབས ལས མི རབས ཀྱི བར ན བསགས པའི ཤེས བྱ རིག པའི གནས དང བསམ བློ དང ཀུན སྤྱོད ལ སོགས པའི མི ཚེའི ལྟ བ དང ལུགས སྲོལ གྱི གཞི རྩ དང མི རིགས ཀྱི ངོ རྟགས ཐུན མོང མ ཡིན པ ཅིག ཨིན ཟེར ཞུ ནི ཨིན  མཁས པའི དབང པོ ཚུ གིས ཡང མགྲིན གཅིག ལུསྐད ཡིག འདི མི རིགས དང རྒྱལ ཁབ དེ གི ཐོ ཡིག དང ངོ རྟགས ཨིན པའི ཆེ བསྟོད གནངམ ཨིན  དེ བཟུམ སྦེའཛམ གླིང རྒྱལ སྤྱིའི ཐོ ཡིག ནང ཡངཁ སྐད དེ རྒྱལ ཁབ ཀྱི ངོ རྟགས ཅིག སྦེ གསལ སྟོན འབདཝ མ ཚདང བཅས རའི རྩ ཁྲིམས ཆེན མོ ནང ཡང དེ སྦེ ཚུད དེ ཡོད ཟེར ཞུ ནི དང ང བཅས ར འབྲུག ལུ བཀའ དྲིན ཅན གྱི བདག ཉིདམི དབང འབྲུག རྒྱལ གསུམ པ མཆོག གིས ཡངཐུགས བསྐྱེད བླ ན མེད པ གནང སྟེང བཅས རའི སྐད ཡིག རྫོང ཁ འདིརྒྱལ ཡོངས ཀྱི སྐད ཡིག དང ངོ རྟགས སྦེ ཆ འཇོག གནང མི དེ ཡངརྒྱུ མཚན དེ ལུ བརྟེན ཏེ ཨིན མས ཟེར ཞུ ནི ཨིན  གལ སྲིད རང གི སྐད ཡིག དེ ལུ གོ སྐབས མིན འདུགབྱ སྟབས མི བདེ བས ཟེར སྣང མེད བསྐྱུར ཏེསྲུང སྐྱོབ འབད མ ཚུགས པར ཉམས སོང པ ཅིནརང གི མི རིགས དང འབྲེལ བའི རིག གཞུང དང ངོ རྟགས མེདཔ འགྱོཝ མ ཚདསེམས མེད པའི རོ བཟུམ སྦེབློ གཏད བསྐྱེད ས མེད པར གསོ ཐབས མེད པའི གྱོང གུད སྦོམ ཅིག ཕོག འོང ཟེར ཞུ ནི ཨིན  དགོས པ དགོངས གཞི འདི ལུ བརྟེནདཔལ མི དབང འབྲུག རྒྱལ བཞི པ མཆོག གིས ཡངཡང ལས ཡང དུ བཀའ རྒྱ ལན ཐེངས གསུམ དེ ཅིག གནང མི དེང བཅས ར འབྲུག མི ཡོངས ཀྱིས ཤེས དགོཔ གལ ཆེ  འབྲུག གི རྩ ཁྲིམས ཆེན མོའི ནང ཡངརྫོང ཁ འདི འབྲུག གི རྒྱལ ཡོངས སྐད ཡིག ཟེར ཚུད དེ ཡོདཔ མ གཏོགསསྐད ཡིག གཞན གྱི ལོ རྒྱུས མིན འདུག མ གཞི གཞན གྱི སྐད ཡིག ཤེས པ ཅིན ཡོན ཏན ཨིན རུངའབྲུག མི ཅིག གིས འབྲུག པའི སྐད ཡིག མ ཤེས པརགཞན གྱི སྐད ཡིག དེ ལག ལེན འཐབ པ ཅིནདགོད བྲ བའི གཞི ལས མ གཏོགས བསྔགས བརྗོད འབད མི འཛམ གླིང ནང མི འོང  དེ བཟུམ སྦེགི ལོ ལུ ས གནས ཀེ ན དྲ ལུའཛམ གླིང རྒྱལ སྤྱིའི སྐད ཡིག ཚོགས ཆེན སྐབས ལུ མཁས པ ཚུ གིས མོས མཐུན ཐོག ལསསྐད རིགས ག ཅི བཟུམ ཅིག ནུབ རུངམིའི རིགས སྤྱི ལུ གསོ ཐབས མེད པའི གྱོང གུད ཅིག ཨིན ཟེར བརྗོད དོན ཆ འཇོག མཛད མི འདི ཡངདེ ལུ བརྟེན ཏེ ཨིན མས ཟེར ཞུ ནི ཨིན  མདོར བསྡུ བ ཅིནསྐད ཡིག འདིམི རིགས དེ གི བསམ སྤྱོད དངཡུལ སྲོལ གྱི གོམས གཤིས ཡང དག པའི རིག གཞུང དང མི རིགས དེ གི ཁྱད ཆོས གསལ སྟོན འབད ནིའི ནུས པ ཡོདཔ མ ཚདམི རིགས དེ མི ཉམས ཡུན བརྟན སྦེ རང བཙན གཙང མའི ཐོག ལས གནས ཚུགས པའི ཁེ ཕན ཡོདཔ ལས དེ ལུ ཤ ཞེན དང བརྩི བཀུར བསྐྱེད དེ མི ཉམས པར བདག འཛིན འཐབ དགོཔ འདིང བཅས ར འབྲུག མི ཡོངས ཀྱི འགན ཁུར ཨིན ཟེར ཞུ ནི ཨིན  དཀའ ངལ དང གདོང ལེན  སྐད ཡིག དང འབྲེལ བའི དཀའ ངལ གྱི ཐད ལུ འབད བ ཅིནསྤྱིར བཏངསྐད ཡིག འདིམི རིགས ཀྱི ཚེ སྲོག ཨིནམ ལས ཁག ཆེ རུངདུས ཀྱི འགྱུར བ དང བསྟུན ཉམས གྲིབ འགྱོ དོ ཡོདཔ ཨིན མཁས པའི ཡིག ཆ དང བསྟུན པ ཅིནདུས རབས པའི ནང ལུ སྐད རིགས སྟོང ཕྲག གཅིག དེ ཅིག ནུབ ཚརཝ སྦེ བཤདཔ མ ཚདམ འོངས པ ལོ བརྒྱའི ནང ལུ ད ལྟོ ཡོད པའི སྐད རིགས ཀྱི བརྒྱ ཆ  དེ ཅིག ནུས མེད ལུ འགྱུར འོང ཟེར བའི ལོ རྒྱུས བཤདཔ ལས ང བཅས ར འབྲུག མི མང ཤོས ཅིག གིསརང གི སྐད ཡིག ལུ སྣང ཆུང དང བདག མེད བཏངམ ལས བརྟེནཚ གྱང ལང དགོ པའི གཞི ཅིག ལུ གྱུར ཏེ ཡོད ཟེར ཞུ ནི ཨིན  ཉམས གུད འགྱོ བའི རྟགས མཚན ཡངདུ བ ལས ནི མེར ཤེས བཞིནཟེར གསུང དོ བཟུམ སྦེ འབྲུག མི ཚུ གིས རང གི ཁ སྐད འདིཕྱི སྐད དང སླ མ བསྲེས པར སླབ མ ཚུགས པའི དཀའ ངལདེ བཟུམ སྦེཕྱིའི སྒོ བྱང དང བརྡ བྱང ཚུརང གི སྐད ཡིག ནང བྲི མ ཚུགས པའི དཀའ ངལ ཕམ དང བུ གཞི ཚུ གིསཕྱིའི ཁ སྐད དང སྤྱོད ལམ ལུ གཙོ བོར བཏོན པའི གནས སྟངས ཕྱི སྐད ཤེས པ ཅིནདེ ལུ ལྕོགས གྲུབ དང གཟི བརྗིད ཡོདཔ སྦེ བརྩིས གཞུང སྒེར གྱི ལས སྡེ ཚུ ནང བརྡ དོན བརྒྱུད འབྲེལ དངཞལ འཛོམས ལ སོགས པའི སྤྱི ཚོགས ནང ཕྱི སྐད རྐྱངམ གཅིག ལག ལེན འཐབ པའི གནས སྟངས རྒྱང མཐོང ཚུ ནང གྲོས བསྡུར ལ སོགས པའི ལས རིམ ཚུ ནང འབྲུག པའི མི གིས རང གི ཁ སྐད སླབ མ ཚུགས པའི གནས སྟངས སྐད ཡིག དང འབྲེལ བའི ལས རིམ ཚུ བཅའ མར གཏོགས མི ཉུང བའི གནས སྟངས ཚུ ལས ཤེས ཚུགས ཟེར ཞུ ནི ཨིན  མདོར བསྡུ བ ཅིནང བཅས ར འབྲུག མི ཚུ གིསརང གི སྐད ཡིག འདི སྤུས དག ཅིག སྦེལག ལེན འཐབ མ ཚུགས པའི དཀའ ངལ འདུག ཟེར ཞུ ནི ཨིན  རང གི ཁ སྐད ཉམས མི དེ ལུ བརྟེནམི རབས ལས མི རབས ཀྱི བར ན བརྒྱུད པའི རིག གཞུང དང ལམ སྲོལ ཚུ ཉམས ཆོས སྲིད ལུགས གཉིས ཀྱི བསྟན པ ཉམས མཇུག ལུ རང གི ངོ རྟགས ཚུ ཉམས ཏེརང བཙན དང གཞི རྩ ལུ ཉམས གུད འབྱུང ནིའི ཉེན ཁ ཡོད ཟེར ཞུ ནི ཨིན  དཀའ ངལ གྱི རྒྱུ རྐྱེན དང བསལ བའི ཐབས ལམ  དེ སྦེ ཉམས པའི རྒྱུ རྐྱེན ཡངཕྱིའི རྐྱེན དང ནང གི རྐྱེན གཉིས འདུག ཟེར ཞུ ནི ཨིན  ཕྱི རྐྱེན གྱི ཐད སྤྱིར བཏངང བཅས རའི རྒྱལ ཁབ འདིགཞན བཟུམ འཛིང འཁྲུག དང རྒྱལ ཁབ གཞན གྱི དབང གྱུར ལུ བརྟེན པའི དཀའ ངལ བྱུང མ མྱོངས རུངད རེས འཛམ གླིང གཅིག གྱུར གྱི དུས སྐབས ལུ བརྟེནཕྱིའི ཁ སྐད དང ལུགས སྲོལ ཚུདར ཁྱབ སྦོམ འགྱོ མི ལས བརྟེན སྐད ཡིག ལུ བར ཆད དངནང གི རྐྱེན འབད བ ཅིནདང པ སྐད ཡིག དེརང གི མི རིགས ཀྱི ཚེ སྲོག ཨིན པའི ཁུངས དང དགོས པ མ ཤེས པའི སྐྱོན དང གཉིས པ ཤེས ཡོན གཙོ བོ ཕྱིའི ཁ སྐད ལུ གཙོ བོར བཏོན པའི སྐྱོན ཨིན མས ཟེར ཞུ ནི ཨིན  དེ ཡང ག དེ སྦེ སྨོ ཟེར བ ཅིནང བཅས རའི རྒྱལ ཁབ ནངདུས ཀྱི འགྱུར བ དང བསྟུནགོང འཕེལ གྱི འགྱུར བ འོང བའི སྐབསཤེས རིག གི ལམ ལུགས ཡང བསྒྱུར བཅོས སོང ནུག དེ ཡངགནམ ལོལས འགོ བཙུགས ད ལྟོ ཚུན ཚོད ཀྱི བར ནསློབ གྲྭ ཚུ ནང ཆོས ཚན ཚུམང ཤོས ར ཨིང སྐད ཐོག ལས ལག ལེན འཐབ སྟེ སྡོད ནུགདེ ལུ བརྟེནང བཅས རའི སྐད ཡིག འདི ལུ ཉམས གུད བྱུང ནུག ཟེར ཞུ ནི ཨིན  གསུམ པམངའ བདག རྒྱལ པོའི བཀའ རྒྱ དངགཞུང གི ཁྲིམས ལུགས སྣང མེད བཏང སྟེལག ལེན མ འཐབ པའི སྐྱོན དང བཞི པརང གི སྐད ཡིག གི ཤེས ཡོན ཡོད མི ལུབརྩི མཐོང མེད པར སྣང མེད བཏང པའི སྐྱོན དང ལྔ པགོ སྐབས དང ཐོབ ལམ འདྲ མཉམ མེད པའི སྐྱོན ཚུ ཨིན མས ཟེར ཞུ ནི ཨིན  དེ ལུ བརྟེནརང གི སྐད ཡིག འདིཉམས གསོ དང སྲུང སྐྱོབ འབད ནིའི དོན ལུང བཅས ར འབྲུག མི ཡོངས ཀྱིས ལྷག བསམ རྣམ དག གི སྒོ ལསབརྩོན ཤུགས བསྐྱེད དགོཔ གལ ཆེ དེ ཡང དང པ འབྲུག མི ཡོངས ལུ རང གི སྐད ཡིག གཙང མ ཤེས དགོཔ དངདེ ལག ལེན འཐབ དགོ པའི རྒྱུ མཚན དང དགོས པ ཚུལེགས ཤོམ སྦེ གོ བརྡ སྤྲོད ནི དང གཉིས པགཞན གྱི ཁ སྐད དང མཐུན པའི ཐ སྙད དོན བཟོ སྟེཚིག མཛོད ནང བཀོད དེ བཞག ནི མེན པརགསར ཤོག དང དུས དེབ གློག བརྙན རྒྱང མཐོང བརྡ བརྒྱུད ཚུ གི ཐོག ལས དར ཁྱབ གཏང ནི དང གསུམ པཤེས ཡོན གྱི ལམ ལུགས ལེགས བཅོས འབད དེརང གི སྐད ཡིག གི ཆོས ཚན རྒྱ སྐྱེད འབད ནི དང བཞི པའབྲུག མི ཡོངས ཀྱིསནང ཕན ཚུན རང སྐད གཙང མ སླབ ནིའི གོམས གཤིས དང ཕམ ཚུ གིས རང གི བུ གཞི ཚུ ལུ རང གི སྐད ཡིག ཤེས དགོཔ ལམ སྟོན དང བསླབ བྱ བྱིན ནི དང ལྔ པམངའ བདག རྒྱལ པོའི བཀའ རྒྱ དངཁྲིམས ལུ བརྩི བཀུར བསྐྱེད དེཚུལ མཐུན ལག ལེན འཐབ ནི དང དྲུག པརང གི སྐད ཡིག གི ཤེས ཡོན ཡོད མི ལུ བརྩི མཐོང དངསྤྱི ཚོགས ནང གོ སྐབས འདྲ མཉམ བཟོ ནི ལུ བརྩོན ཤུགས བསྐྱེད ནིའི ཐབས ལམ ཚུགཞི བཙུགས འབད དགོཔ འདུག ཟེར ཞུ ནི ཨིན  མཇུག བསྡུ  བཅུད བསྡུ བ ཅིནཆུ ཤིང གི བསྟན བཅོས ལས རྒྱལ ཁབ ཆུང ངུ སུ ཡིན ཡངརང དབང རང གིས འཛིན འདོད ནརང གི ལུགས ཀྱི སྐད ཡིག དངཆོས དང རིག གཞུང བསམ སྤྱོད སོགསལུགས སྲོལ རྙིང པོ སྲོག བཞིན དུགཅེས ཤིང གོང འཕེལ མ བཏང ནརྩ བ རུལ བའི སྡོང པོ བཞིནམི འདོད བཞིན དུ འགྱེལ བར འགྱུརཟེར གསུང དོ བཟུམ སྦེང བཅས ར འབྲུག པའི མི རིགས ཅིག ཨིན པ ཅིནརང གི སྐད ཡིག དང ལམ སྲོལ ཚུརྣམ དག ཅིག ཤེས དགོ ཤེས མི དེ ལག ལེན འཐབ དགོཔ ཨིན  གལ སྲིད རང གི གྱོན ཆས ཡང སྤངསསྐད ཡིག ཡང ལག ལེན མ འཐབ པ ཅིནའབྲུག པ ཟེར བའི མིང འདི མེདཔ འགྱོཝ ཨིན  དེ ལུ བརྟེན དཔལ མི དབང འབྲུག རྒྱལ རིམ བྱོན ཚུ གིས ཚེ འདི གི བདེ ཐབས དང ཕུགས ཀྱི བཙན ཐབས ལུ དགོངས ཏེགསེར ལས དཀོན པའི བཀའ སློབ བཟང པོ གནང མི ཚུ ལུ བརྩི བཀུར བསྐྱེད ཐ དམ ཚིག དང ལས རྒྱུ འབྲས དཔང ལུ བཙུགས ཏེད རེསཆུ མ བརྒལ ཟམ པའི སྦུགལ མ བརྒལ ལབ རྩའི སྦུག ཟེར བའི དཔེ བཟུམདུས ཚོད གལ ཅན ཅིག ལུ ཡོད པའི སྐབསཕམ རྒས པའི དཔྱེ གཏམ རོགས ཁ མ ཤེས རང ཁ འབྱངཟེར མི འདིདོན རང ལུ འཁོར མ བཅུག པརའབྲུག མི ཡོངས ཀྱིས གདོང ཁའི ཁབ འདི མ འཚོལ བར རྒྱབ ཁའི སྟ རེ འདི བདག འཛིན འཐབ གནང ཟེར ཞུ ནི ཨིན  བཀའ དྲིན ཆེ  ཚེ དབང ལྷ མོ  གཙུག ལག གཞི མཆོགསྐད ཡིག དང རྩོམ རིག སྟག རྩེ སྐད ཡིག དང ལམ སྲོལ མཐོ རིམ སློབ གྲྭ  འགན ཁུར དང འགན འཁྲི གི དགོས པ  མགོན གཏེར སྟོན འབྲུག སྒྲའི ལུང སྟོན དངལྷོ འབྲུག མི ཡོངས ཀྱི བསོད ནམས ལསདཔལ མི དབང འཇིགས མེད སེང གེ མཆོགལྷོ འབྲུག ལུ འཁྲུངས པར སྐལ བ བཟངལྷོ འབྲུག མི ཡོངས ཀྱི དྲིན ཅན ཕམསྐུ དགུང ལོ དྲུག ཅུ བཞེས པ ལའབངས མགྲིན དབྱངས གཅིག པོའི དད སྨོན དུཡིད གུས པའི བཀྲིས ཁ དར ཕུལཡབ རྒྱལ པོ སྐུ ཚེ རིང བར ཤོག གསུང ཚངས དབྱངས འགག པ མེད པར ཤོགཐུགས བྱང སེམས འཁྲུལ བ མེད པར ཤོག འཆི མེད ཀྱི བདུད རྩི དབང བར ཤོགཟེར མེ ཏོག སྔོན དུ འཐོར ནས ད རེས ནཱ ལུ འབྱོན མིའི སྐུ མགྲོན གཙོ བོ གིས དབུ གཙོས པའི དྲང དཔོན རྣམས དང ས ཕྱོགས ཁག སོ སོ ལས འབྱོན མིའི སྐུ མགྲོན ཡོངས དང ལྷག པར དུ དངོས མཐོང གཟིགས བཞུགས མིའི འབྲུག མི ཆེ འབྲིང ཆུང གསུམ ག ར ལུ ཕྱི རུ བདེ ལེགས ཟེར ཞུ ནི  ད རེས དུས རབས ཉི ཤུ རྩ གཅིག པའི དུས འདི ནང ལུ འཛམ བུ གླིང ནང དཔལ འབྱོར དང འཕྲུལ རིག གོང འཕེལ ཡར ངོའི ཟླཝ བཟུམ སྦེ ཡོད རུང ཞི བདེ དང དགའ སྐྱིད རྩ ལས ར མེད མི འདི རྒྱུ མཚན ལེ ཤ ཡོད པའི གྲས ལས གཅིག ང བཅས མི སེར ཆ ཁྱབ ཀྱི འགན འཁྲི དང འགན ཁུར ཟེར མི འདི ག བཟུམ ཅིག ཨིན ན དང དེའི དགོས པ ཚུ ལེགས ཤོམ སྦེ ཧ མ གོ བའི སྐྱོན ཨིནམ ལས བརྟེན ད རིས ངེ གི དོན ཚན འགན འཁྲི དང འགན ཁུར གྱི དགོས པ ཟེར བའི ཐོག ལུ མ གཞི གསེར གྱི རི ལུ འཛེག ནི གི དངུལ གྱི ལྷྭམ མེད དེ ར འབད རུང  ལྕགས ཀྱི ལྷྭམ གྱོན ཏེ གིས ཟངས རི བསྐོར བའི ཚུལ དུ སྦེ རང ལུ སྐྱེས སྟོབས ཀྱི རིག པ དང ཐོས སྟོབས ཀྱི ཤེས ཡོན སྦྱངས སྟོབས ཀྱི ཁྱད རིག ལྷན ཅིག ཏུ འཛོམས པའི ཉམས མྱོང ལ སོགས པ ག ནི ཡང མེད དེ ར འབད རུང  འབྲུག མི བསོད ཅན གྱི སྐུ མདུན ལུ ད རིས ང གིས སྡོམ པ མེད པའི བཙུན ཚུགས དང རྟོགས པ མེད པའི གྲུབ བརྫུས ཀྱི སྤྱོད པ བཟུམ མེན པར གཏམ བློ མི ཤ འཕྲང ཕྲད ཀྱི ཚུལ དུ ང ར གིས ཤེས ཤེསཔ དང མཐོང མཐོངམ ཅིག ནཱ ལས མར ཁུངས སྒྲུབ བྱེད དང བཅསཔ སྦེ ཞུ བ ཅིནདང པ ར འགན འཁྲི ཟེར མི འདི མི ག འབད རུང ཅིག ལུ ཁོ རའི ཤེས ཚད དང ལྕོགས གྲུབདེ ལས ཉམས མྱོང དང འཁྲིལ བའི ལཱ འགན ཕོག མི ཅིག ལུ སླབཔ ཨིན  དེ ལས རིམ པ བཞིན རང ལུ ཕོག པའི ལཱ འགན འདི དཔེར ན རྟ ཅིག ལུ ཁོ རའི ཤུགས ཚད དང འཁྲིལ བའི ཁུར ཆ བཀལ བའི སྐབས འཐུས ཤོར འགན ཤོར མེད པར འབག འགྱོ དོ བཟུམ རང ལུ ཕོག པའི ལཱ འགན འདི ཅི ལྕོགས གང ལྕོགས ཀྱི ཐོག ལས དམ ཚིག དཔང ལུ བཙུགས ཏེ ཕྱག ཞུ མི འདི ལུ འགན ཁུར ཟེར སླབཔ ཨིན མ གཞི འགན འཁྲི དང འགན ཁུར ལུ དབྱེ བ ལེ ཤ ཡོད རུང མདོར བསྡུ བ ཅིན ཁྲིམས དོན གྱི འགན འཁྲི དང འགན ཁུར ཚུལ ཁྲིམས ཀྱི འགན འཁྲི དང འགན ཁུར མི སྡེའི འགན འཁྲི དང འགན ཁུར དེ ལས སྒེར དོན གྱི འགན འཁྲི དང འགན ཁུར ཟེར རྩ བའི དབྱེ བ མ འདྲཝ བཞི ལུ བསྡུཝ ཨིན  འདི ཚུ རེ རེ བཞིན དུ ལུ རང སོའི དགོས པ དང རྒྱུ མཚན བསམ གྱིས མ ཁྱབ པར ཡོདཔ ཨིན རུང ད རིས ང གིས ནཱ ལས མར འགན འཁྲི དང འགན ཁུར སྤྱིར བཏང གི དགོས པ ཅིག ཞུཝ འདྲཝ ཅིག འབད བ ཅིན ང བཅས ར ལས ཁུངས དང ལས སྡེ སྒེར སྡེ དང གཙུག སྡེ ལ སོགས པ ཚུ གི ལཱ གི གྲུབ འབྲས དེ ཚུ འདི ནང ལུ ཕྱག ལཱ གནང མི འགོ དཔོན ཚུ གིས འགན འཁྲི དང འགན ཁུར ཚུལ དང མཐུན ཏོག ཏོ སྦེ འབག མ འབག ལུ རག ལསཔ ཨིན  དེ ཡང ལེགས བཤད ལས གང ཞིག གསེར གྱི རི ལ གནས ཙ ནདེ ཡི འདབས ཆགས ཐམས ཅད གསེར དུ འགྱུརགང ཞིག དུག གི རི ལ གནས ཙ ནདེ ཡི འདབས ཆགས ཐམས ཅད དུག ཏུ འགྱུརཟེར གསུང དོ བཟུམ འགན འཁྲི ཅན ཚུ གིས ཤ ཚ ཧིང ཚའི སྒོ ལས འགན ཁུར ཨོ ཏོག ཏོ སྦེ འབགཔ འདྲཝ ཅིག འབད བ ཅིན སྤང དང མེ ཏོག གཅིག ཁར རྒྱས པའི དཔྱེ བཟུམ རང བཞིན གྱིས གོང ལས གོང འཕེལ འགྱོ ནི དང གལ སྲིད  རང གི འགན འཁྲི དང འགན ཁུར ལུ བརྩི མཐོང ཆུང སོང པ ཅིན ཤིང དང ཤ མུ གཅིག ཁར རུལ བའི དཔྱེ བཟུམ དུས ཡུན ཐུང ཀུ ཅིག ནང མི སྡེ ནང ལུ བྱ སྟབས མ བདེཝ རི བཟུམ འཐོན ནིའི ཉེན ཁ ཡོདཔ མ ཚད ང བཅས རའི སྐྱིད སྡུག གི གོངམ དྲིན ཅན གྱི ཕམ མཚན བརྗོད པར ཕངས པའི མི དབང འབྲུག རྒྱལ བཞི པའི ཐུགས ཀྱི དགོངས གཏེར རྒྱལ ཡོངས དགའ སྐྱིད དཔལ འཛོམས ཀྱི དམིགས གཏད འདི ཡང ཚུལ བཞིན འགྲུབ ནི ལུ བར ཆད རྐྱབ འོང  དེ ཡང དཔེ སྦེ ཞུ བ ཅིན ད རེས ནངས པ ཤར དབུས ཨེ ཤི ཡ གི རྒྱལ ཁབ ཨི རག དང ཨཕ ག ནིས ཏཱན ལ སོགས པ ཚུ ནང འགོ དཔོན འདི ཚུ གིས རང ལུ ཕོག པའི འགན ཁུར ལོག པ སྦེ སྤྱོད པའི རྐྱེན གྱིས རྒྱལ ཁབ འདི ཚུ ནང གནམ ཉིན མཚན མེད པར བྱེལཝ ལངམ ལང ས ར སྡོད དེ དགའ བ དང སྐྱིད པ ཟེར མི འདི ཡུད ཙམ ཅིག ར མེད པར ལྷ མིན འཐབ རྩོད ཀྱི སྡུག བསྔལ མྱོངམ དེས མྱོང སྡོད མི འདི འགན འཁྲི དང འགན ཁུར འབག མི ཚུ གིས འཐུས སྦོམ སྦེ ར ཤོར སོང པའི རྟགས མཚན ངོ མ ཅིག ཨིན མས ཟེར ཞུ ནི  ངོ སྤྲོད  འབྲུག གི རྩ ཁྲིམས ཆེན མོའི རྩ ཚནཔ དངརྒྱལ གཞུང ཞི གཡོག ལྷན ཚོགས ཀྱི རྒྱལ པོའི བཀའ ཁྲིམས ཅན མ ཞི གཡོག བཅའ ཁྲིམས ཅན མ ཚུ གི དགོངས དོན འགྲུབ ཐབས ལུརྒྱལ གཞུང ཞི གཡོག ལྷན ཚོགས ཀྱིསའབྲུག གི ཞི གཡོག བཅའ ཡིག དང སྒྲིག གཞི ཅན མ འདི བསྐྱར བཟོ འབད དེའབྲུག གི ཞི གཡོག བཅའ ཡིག དང སྒྲིག གཞི ཅན མ སྦེ ཁྱབ བསྒྲགས འབདཝ ཨིན  མཚན གནས  བཅའ ཡིག དང སྒྲིག གཞི འདི ལུད ལས ཕར འབྲུག གི ཞི གཡོག བཅའ ཡིག དང སྒྲིག གཞི ཅན མ ཟེར བརྗོད དགོ  ཁྱབ ཚད དང འགོ བཙུགས  བཅའ ཡིག འདི གིསཞི གཡོག ནང འཁོད ཀྱི ལས སྡེ ག ར གི ལས གཡོགཔ ཡོངས ལུ ཁྱབ ཨིན དེ གི གྲངས སུ ཁག འབག ལས གཡོགཔ དང སྤྱི དོན ལས གཡོགཔདེ ལས གཞི རིམ ལས གཡོགཔ ཚུ ཡང ཚུདཔ ཨིན  བཅའ ཡིག འདི གི ཁྱབ ཚད འོག ལུ མ ཚུད མི ཚུ ཡང  བཙག འཐུ ལས གྲུབ པའི འཐུས མི  རྩ ཁྲིམས ཅན གྱི གོ གནས འཆང མི དངའཐུས མིལྷན འཛིན  དྲང ཁྲིམས ལྷན སྡེའི མངའ འོག གི ཁྲིམས འདུན ཡོངས ཀྱིདྲང དཔོན དངདྲང དཔོན རབ འབྱམས  རྩོད དཔོན ཡོངས ཁྱབ  དམག སྡེ ཁག དངརྒྱལ གཞུང འབྲུག གི འགག སྡེའི ལས གཡོགཔ  གཞན ཡངསྤྱི ཚོགས ཀྱིས དུས དང དུས སུཆ འཇོག འབད མི གང རུང  བཅའ ཡིག འདིསྤྱི ལོ  སྤྱི ཟླཔའི སྤྱི ཚེས ལས ལག ལེན འགོ བཙུགས དགོ  དགོས དོན  བཅའ ཡིག འདི གི དགོས དོན འདིཞི གཡོག ནང ལུལས གཡོག པའི བྱ ལེན གཅིག མཚུངས དང ཤོ མཚུངས ཡོདཔ ངེས བརྟན བཟོ ནིའི དོན ལུ ཨིན  གོ དོན ལེན ཐངས  བཅའ ཡིག འདི ནངསྐབས ཐོབ ཀྱིས གོ དོན ལོགས སུ སྟོན ན མ གཏོགསདེ མིན གཅིག ཚིག གིས མང ཚིག ལུ དང ཕོ ཚིག གིས མོ ལུ གོ དགོཔ དངདེ ལས ལྡོག སྟེ ཡང ཧ གོ དགོཔ ཨིན  ཆ མེད  བཅའ ཡིག འདི ལག ལེན འཐབ པའི ཚེས གྲངས ལས འགོ བཟུང སྟེཧེ མ ལས ཡོད པའི བཅའ ཡིག སྒྲིག གཞི ཁྱབ བསྒྲགས གསལ བསྒྲགས ཚུ ནང ཡོད པའི ནང དོན ཚུ ལསའབྲུག གི ཞི གཡོག བཅའ ཡིག དང སྒྲིག གཞི ཅན མའི ནང ལུ ཚུད མི ཚུ མ གཏོགསགཞན ག ར ཆ མེད ཨིན  ལྷན ཐབས བཀའ རྒྱ རྒྱལ གཞུང ཞི གཡོག ལྷན ཚོགས ཀྱིསབཅའ ཡིག འདི དང འཁྲིལ ཏེབཀོདཁྱབ བཀའ རྒྱ གནང དགོ མི ཚུདུས དང དུས སུ གནང དགོ  འཕྲི སྣོན དང དོན འགྲེལ གྱི དབང ཆ  འབྲུག གི ཞི གཡོག བཅའ ཡིག དང སྒྲིག གཞི ཅན མའི དགོངས དོན ག ཅི ར ཨིན རུངའདི ཚུ འཕྲི སྣོན འབད ནི དང དོན འགྲེལ གྱི དབང ཆ འདིརྒྱལ གཞུང ཞི གཡོག ལྷན ཚོགས ལུ ཡོདཔ ལསལྷན ཚོགས ཀྱིས ཐག བཅད གནང མི འདིམཐའ མའི མཐའ དཔྱད སྦེ ཆ བཞག དགོ  འབྲུག གི ཞི གཡོག བཅའ ཡིག དང སྒྲིག གཞི བསྐྱར བཟོའི བྱ རིམ  འབྲུག གི ཞི གཡོག བཅའ ཁྲིམས ཅན མ དང འཁྲིལ ཏེརྒྱལ གཞུང ཞི གཡོག ལྷན ཚོགས ཀྱིསལས སྡེ ཚུ དང གྲོས བསྟུན ཐོགའབྲུག གི ཞི གཡོག བཅའ ཡིག དང སྒྲིག གཞི བསྐྱར བཟོ འབད དགོ འབྲུག གི ཞི གཡོག བཅའ ཡིག དང སྒྲིག གཞི ཅན མའི བསྐྱར ཞིབ ཀྱི ལཱ འབད ཡོད མི དངའབྲུག གི ཞི གཡོག བཅའ ཡིག དང སྒྲིག གཞི ཅན མ བཟོ བའི སྐབས ཀྱི ལས སྣ ཚུ ཟུར སྦྲགས  ནང བཀོད ཡོད  ཟུར སྦྲགས འབྲུག གི ཞི གཡོག བཅའ ཁྲིམས ཅན མ ལུ གསལ བཤད དངའབྲུག གི ཞི གཡོག བཅའ ཡིག དང སྒྲིག གཞི ཅན མའི ཟིན བྲིས ཀྱི དོན ལུ གྲོས བསྟུན འབད བའི ལས སྣའི དུས ཚོད རེའུ མིག  མི དབང མངའ བདག རིན པོ ཆེ མཆོག གིསའབྲུག གི ཞི གཡོག བཅའ ཁྲིམས ཅན མ འདི ལུབཀའ གྲོལ གནང ཡི  འབྲུག གི རྒྱལ ཡོངས ཚོགས འདུའི ཚོགས དཔོན གྱིསའབྲུག གི ཞི གཡོག བཅའ ཁྲིམས ཅན མའི གུམི དབང མངའ བདག རིན པོ ཆེ མཆོག གིས གནང བའི བཀའ ཤོག འདིརྒྱལ གཞུང ཞི གཡོག ལྷན ཚོགས ཀྱི ཁྲི འཛིན ལུ གནངམ མ ཚདབཅའ ཁྲིམས ཀྱི འདྲལྔ སྟོང ) ཐམ པསྤྱི ཚོགས ཀྱི པར སྐྲུན ཁང ནང བཏབ གནང ནི གི ཞལ བཞེས གནང ཡི  འབྲུག གི ཞི གཡོག བཅའ ཁྲིམས ཅན མའི གུརྒྱལ གཞུང ཞི གཡོག ལྷན ཚོགས  དྲུང ཆེན ཡིག ཚང གི འགོ དཔོན དང ལས གཡོགཔ ཚུ ལུགོམས འདྲིས བྱིན ཡི  རྩ ཁྲིམས ཅན གྱི ཡིག ཚང འཆང མི ཚུ གིཞལ འཛོམས ཐེངས པའི སྐབས ལུའབྲུག གི ཞི གཡོག བཅའ ཁྲིམས ཅན མའི འགོ ཐོག གསལ ཞུ དངའབྲུག གི ཞི གཡོག བཅའ ཡིག དང སྒྲིག གཞི ཅན མའི འཆར གཞི ཚུ ཕུལ ཡི  རྒྱལ གཞུང ཞི གཡོག ལྷན ཚོགས ཀྱི ཁྲི འཛིན གྱིསལྷན ཁག གི དྲུང ཆེནའབྲུག གི ཞི གཡོག བཅའ ཁྲིམས ཅན མ འདི སྤྲོད དེཟུང ཕྱོགས ཀྱི ཞལ འཛོམས ཚུ རིམ པ བཞིན དུ གནང ཐོག ལས གནད དོན སྣ ཚོགས གུགསལ བཤད གནང ཡི  རྒྱལ གཞུང ཞི གཡོག ལྷན ཚོགས ཀྱིལྷན འཛིན ལྔཔོ གིསའབྲུག གི ཞི གཡོག བཅའ ཡིག དང སྒྲིག གཞི ནང ལུབསྒྱུར བཅོས འབད དེ ཚུད དགོཔ གི བློ འདོད ཡོད པ ཅིནའབྲུག གི ཞི གཡོག བཅའ ཡིག དང སྒྲིག གཞིའི ཚོགས ཆུང གི ཁྲི འཛིན ལུ ཕུལ ནིའི དོན ལུམཐའ མཇུག གི ཚེས གྲངས འདི བྱིན ཡི  ཞི གཡོག བཅའ ཁྲིམས ཅན མའི ཐོག ལུཐིམ ཕུག ནང འཁོད ཀྱི བཀོད ཁྱབ གནས རིམ པ ཡར བཅད ཀྱི ཞི གཡོགཔ ཚུ ལུཐབས རིག གི མི ངོམམི ཀོ ནི ཤི མི ཟུ དང གཅིག ཁར དྲི ལན གྱི ཐོག ལས འགོ ཁྲིདཔ གིགོ བསྡུར ཞལ འཛོམས འགོ འདྲེན འཐབ ཅི  རྩ ཁྲིམས ཅན གྱི ཡིག ཚང འཆང མི ཚུ གི ཞལ འཛོམས ཐེངསཔའི ནང ལུ འགོ དཔོན གཞན ཚུ དང གཅིག ཁརའབྲུག གི ཞི གཡོག བཅའ ཁྲིམས ཅན མ དངའབྲུག གི ཞི གཡོག བཅའ ཡིག དང སྒྲིག གཞི ཅན མ གུ གྲོས བསྡུར གནང ཡི  རྒྱལ གཞུང ཞི གཡོག ལྷན ཚོགས ཀྱི ལྷན འཛིན ཚུ དངགཞུང དྲུང ཆེན ཚུ གི ཞལ འཛོམས ཐེངས པའི ནང འགོ དཔོན གཞན ཚུ དང གཅིག ཁར འབྲུག གི ཞི གཡོག བཅའ ཁྲིམས ཅན མ འདིདོན ཚན རེ རེ བཞིན དུ སྦེ གྲོས བསྡུར གནང ཡི  འབྲུག གི ཞི གཡོག བཅའ ཡིག དང སྒྲིག གཞིའི ཚོགས ཆུང གིསའབྲུག གི ཞི གཡོག བཅའ ཡིག དང སྒྲིག གཞི ཅན མའི ཟིན བྲིས འདིརྒྱལ གཞུང ཞི གཡོག ལྷན ཚོགས ལུ ཕུལ ཡི  རྒྱལ གཞུང ཞི གཡོག ལྷན ཚོགས ཀྱིསའབྲུག གི ཞི གཡོག བཅའ ཡིག དང སྒྲིག གཞི ཅན མའི ཟིན བྲིས གུ ལེའུ རེ རེ བཞིན དུ སྦེ གྲོས བསྡུར གནང ཡི  རྒྱལ གཞུང ཞི གཡོག ལྷན ཚོགས ཀྱིསའབྲུག གི ཞི གཡོག བཅའ ཡིག དང སྒྲིག གཞི ཅན མའི ཟིན བྲིས གུ ལེའུ རེ རེ བཞིན དུ སྦེ གྲོས བསྡུར གནང ཡི  རྒྱལ གཞུང ཞི གཡོག ལྷན ཚོགས ཀྱིསའབྲུག གི ཞི གཡོག བཅའ ཡིག དང སྒྲིག གཞི ཅན མའི ཟིན བྲིས འགོ དང པ འདི ཆ འཇོག གནང ཡི  འབྲུག གི ཞི གཡོག བཅའ ཡིག དང སྒྲིག གཞི ཅན མའི ཟིན བྲིས དང པ འདིརྒྱལ གཞུང ཞི གཡོག ལྷན ཚོགས ཀྱི ཡོངས འབྲེལ འཆར སྒོའི ནང བཙུགས ཏེགཞུང འབྲེལ གྱི ཐོག ལས གྲོས བསྟུན ཚུ རིམ པ བཞིན དུ འགོ བཙུགསཔ དང གཅིག ཁརརྒྱལ གཞུང ཞི གཡོག ལྷན ཚོགས ཀྱིསའབྲུག གི ཞི གཡོག བཅའ ཡིག དང སྒྲིག གཞིའི ཟིན བྲིས འདིལྷན ཁག དང རྫོང ཁགདེ ལསལས སྡེ གཞན ཚུ གིསབསྐྱར ཞིབ འབད དེབསམ བཀོད ཚུསྤྱི ལོ སྤྱི ཟླཔའི ཚེས ནང འཁོད ལུ གནང དགོ པའི ཞུ བ འབད དེབཀྲམ སྤེལ གནང ཡི  རྫོང བདག ག ར དང གཅིག ཁར ཞལ འཛོམས གནང སྟེའབྲུག གི ཞི གཡོག བཅའ ཁྲིམས ཅན མ གསལ བཤད གནང སྟེའབྲུག གི ཞི གཡོག བཅའ ཡིག དང སྒྲིག གཞི ཅན མའི ནང བཀོད དགོ པའི གྲོས འདེབས ཚུ ལེན ཡི མི སྟོབས འགོ དཔོན ཚུ དངགཞན བཅའ མར གཏོགས མི ཚུ དང གཅིག ཁརམི སྟོབས འགོ དཔོན གྱི གྲོས ཚོགས འགོ དང པ བཙུགས ཏེ བརྗོད དོནའབྲུག གི དམངས གཙོའི རིང ལུགས ནང ཞི གཡོག པའི འཛིན སྐྱོང ཟེར བའི ཐོག ལུགྲོས བསྟུན གནང ཡོདཔ མ ཚདའབྲུག གི ཞི གཡོག བཅའ ཁྲིམས ཅན མ དང འབྲུག གི ཞི གཡོག བཅའ ཡིག དང སྒྲིག གཞི ཅན མ དེ ལསམི སྟོབས དང  འབྲེལ བའི གནད དོན གཞན གྱི སྐོར ལས ཡང གྲོས བསྡུར གནང ཡི  རྒྱལ གཞུང ཞི གཡོག ལྷན ཚོགས ཀྱི ལྷན འཛིན ཚུ གིསརྫོང ཁག ནང ལས ཕར ལྟ སྐོར གྱི ཐོག ལས རྫོང ཁག དང ཁྲོམ སྡེ ནང གི ཞི གཡོགཔ གནས རིམ ལྟ སྐྱོར པ ཡར བཅད དང ཚུ དང གཅིག ཁར འབྲེལ ཡོད རྩ ཁྲིམས ཆེན མོ དང འབྲུག གི ཞི གཡོག བཅའ ཁྲིམས ཅན མ དེ ལསའབྲུག གི ཞི གཡོག བཅའ ཡིག དང སྒྲིག གཞི ཅན མའི ཟིན བྲིས ཀྱི དགོངས དོན ཚུ གསལ བཤད འབད ནི གི འགོ འདྲེན འཐབ ཅི  ཐིམ ཕུག རྫོང ཁག དང ཁྲོམ སྡེ  གསར སྤང རྫོང ཁག དང དགེ ལེགས ཕུག ཁྲོམ སྡེ  བསམ གྲུབ ལྗོངས མཁར རྫོང ཁག དང ཁྲོམ སྡེ  པདྨ དགའ ཚལ རྫོང ཁག  ཆུ ཁ རྫོང ཁག ཕུན ཚོགས གླིང དྲུང ཁག དང ཁྲོམ སྡེ  བསམ རྩེ རྫོང ཁག ལྷུན རྩེ རྫོང ཁག མོང སྒར རྫོང ཁག བཀྲིས གཡང རྩེ རྫོང ཁག བཀྲིས སྒང རྫོང ཁག ཧཱ རྫོང ཁག སྤ རོ རྫོང ཁག རྩི རང རྫོང ཁག དར དཀར ན རྫོང ཁག ཀྲོང གསར རྫོང ཁག གཞལམ སྒང རྫོང ཁག བུམ ཐང རྫོང ཁག མགར ས རྫོང ཁག དབང འདུས ཕོ བྲང རྫོང ཁག སྤུ ན ཁ རྫོང ཁག ལྷན ཁག དང ཐིམ ཕུག ལས སྡེ ལྟེ བའི ནང གི ཞི གཡོགཔ གོངམ ཁྱད འཛིན པ ལས པ ཚུན གྱི འགོ དཔོན ཚུ དང གཅིག ཁར ཞལ འཛོམས ཚོགས ཏེ འབྲུག གི ཞི གཡོག བཅའ ཁྲིམས ཅན མའི སྐོར ལས གསལ བཀོད དང འབྲུག གི ཞི གཡོག བཅའ ཡིག དང སྒྲིག གཞི ཅན མའི ཟིན བྲིས སྐོར ལས གྲོས བསྟུན འབད ཡི  ཐིམ ཕུག ནང འཁོད ཀྱི འགོ དཔོན ཚུ ལས བཀོད ཁྱབ གནས རིམ པ དང མཁས མཆོག གནས རིམ པ ཡན ཆད དང གཅིག ཁར ཞལ འཛོམས ཚོགས ཏེ འབྲུག གི ཞི གཡོག བཅའ ཁྲིམས ཅན མའི སྐོར ལས གསལ བཤད དངའབྲུག གི ཞི གཡོག བཅའ ཡིག དང སྒྲིག གཞི ཅན མའི ཟིན བྲིས སྐོར ལས གྲོས བསྟུན འབད ཡི  གཞུང དྲུང ཆེན ཚུ དང གཅིག ཁར ཞལ འཛོམས ཚོགས ཏེ འབྲུག གི ཞི གཡོག བཅའ ཡིག དང སྒྲིག གཞི ཅན མའི ཟིན བྲིས གུ གྲོས བསྟུན ཞུ ཡི  རྩ ཁྲིམས ཅན གྱི ཡིག ཚང ཚུ དང གཅིག ཁར ཞལ འཛོམས ཐེངས པ ཚོགས ཏེ འབྲུག གི ཞི གཡོག བཅའ ཡིག དང སྒྲིག གཞི ཅན མའི ཟིན བྲིས གུ བསམ བཀོད ཚུ ཞུ ཡི  འབྲུག གི ཞི གཡོག བཅའ ཡིག དང སྒྲིག གཞིའི ཚོགས ཆུང འདི སྐྱིད གནས ཙག ས ལུ བཏང ཐོག ལས འབྲུག གི ཞི གཡོག བཅའ ཡིག དང སྒྲིག གཞི ཅན མའི ཟིན བྲིས འདི གི ཐོག ལུ གྲོས བསྟུན མང རབས ཅིག གནང ཡོད མི ནང ལས འབྱོར བའི བསམ བཀོད ཚུ ལུ གཞི བཞག སྟེ མཐའ དཔྱད བཟོ ཡི  འབྲུག གི ཞི གཡོག བཅའ ཡིག དང སྒྲིག གཞི བསྐྱར ཞིབ ཚོགས ཆུང གི འཐུས མི དངབརྡ དོན དང བརྒྱུད འབྲེལ ལྷན ཁག གི འགོ དཔོན ཚུ དངདེ ལས སིང ག པོར ལས ཁྱད རིག གྲོས སྟོན པ དང གཅིག ཁར བརྡ དོན དང བརྒྱུད འབྲེལ འཕྲུལ རིག གི ཁྱད རིག པ ཚུ འཛིན སྐྱོང འབད ཐངས ཀྱི ཐོག ལུ གོ བསྡུར ཞལ འཛོམས འབད ཡི  ཤེས རིག ལྷན ཁག གི འགོ དཔོན ཚུ གིསའབྲུག གི ཞི གཡོག བཅའ ཡིག དང སྒྲིག གཞི བསྐྱར ཞིབ ཚོགས ཆུང གི འཐུས མི ཚུ ལུཤེས རིག ལྷན ཁག གི མི སྟོབས སྲིད བྱུས དང ལག ལེན ལམ སྟོན གྱི སྐོར ལས སྤྱན ཞུ འབད ཡི  རྒྱལ གཞུང ཞི གཡོག ལྷན ཚོགས ཀྱིས འབྲུག གི ཞི གཡོག བཅའ ཡིག དང སྒྲིག གཞི ཅན མའི མཐའ དཔྱད ཟིན བྲིས འདི ལེའུ རེ རེ བཞིན དུ བསྐྱར ཞིབ འབད ཡི  རྒྱལ གཞུང ཞི གཡོག ལྷན ཚོགས ཀྱིསའབྲུག གི ཞི གཡོག བཅའ ཡིག དང སྒྲིག གཞི ཅན མ འདི ཆ འཇོག འབད དེཔར སྐྲུན གྱི བཀོད རྒྱ བྱིན ཡི  འབྲུག གི ཞི གཡོག བཅའ ཡིག དང སྒྲིག གཞི ཅན མ འདིགསར བཏོན འབད ཡི  ཞི གཡོག གི སྒྲིག བཀོད  སྲིད བྱུས  ཞི གཡོགཔ ཚུ འཇོན ཐང དང དོན སྨིན ཅན གྱི ཐོག ལས སྤུས ཚད ལྡན པའི མི མང གི ཞབས ཏོག ཞུ ནིའི དོན ལུ ཁྱད རིག དང ལྡནམ བཟོ ནི  གོ གནས ཀྱི སྡེ རིམ དང གོ གནས ཀྱི གནས རིམ དེ ལསལཱ གཡོག གཙོ བོའི སྡེ ཚན དང ཡན ལག སྡེ ཚན ཚུ གི ཐོག ལས ཞི གཡོག གི དབྱེ རིམ ཚུལ མཐུན ཡོདཔ ངེས བརྟན བཟོ ནི  གཡོག གི མདུན ལམ དང གོ གནས རིམ པའི བཅད མཚམས གསལ རི རི སྦེ བཟོ ནི  གོ གནས སྡེ རིམ དང སྒྲིག བཀོད  གོ གནས འདི ལས སྡེ ཅིག གི ནང ལཱ འབད མིའི སྡེ ཕྲན ཆུང ཤོས ཅིག ཨིནམ དང དེ གིས ལས ཚོགས ཀྱི ཐབས བྱུས ནང འཁོད ལུ འགྲུབ དགོ པའི ལཱ ཚུ ཐག བཅདཔ ཨིན  གོ གནས ཀྱི མིང གནས འདི གིསགོ གནས ཀྱི རྒྱ ཁྱབ ལཱ གི བརྡ སྟོན འབདཝ མ ཚདདེ གིསཞི གཡོགཔ གི གོ གནས རིམ པའི གནས རིམ ཡངཧ ལམ ཅིག སྟོནམ ཨིན  ཞི གཡོག ནང གོ གནས ཀྱི གནས རིམ  ཡོད དགོཔ དངདེ ཚུ ཡང གཤམ འཁོད ཀྱི གོ གནས སྡེ རིམ བཞིའི ནང ལུ ཕྱོགས སྡེབ འབདཝ ཨིན  བཀོད ཁྱབ དང མཁས མཆོག ནངགནས རིམ  ཁྱད རིག དང འཛིན སྐྱོང ནངགནས རིམ  ལྟ བཀོད དང རྒྱབ སྐྱོར ནང གནས རིམ  ལག ལེན ནང གནས རིམ  གོ གནས ཚུ གི སྒྲིག བཀོད དང རིམ པ ཚུ གཤམ གསལ ལྟར ཨིན  གོ གནས ཚུ ག རསྤྱིར བཏང བྱེད ལས ཀྱི འགན ཁུར དངདེ དང འབྲེལ བའི གོ གནས ཀྱི དབྱེ ཁག ཚུ ལུ གཞི བཞག པའི གོ གནས ཀྱི སྡེ རིམ འདི གི ནང གསེས གང རུང ཅིག དང འཁྲིལ ཚུགས དགོ དེ མ ཚད གོ གནས འདིལཱ རིགས གཙོ བོའི སྡེ ཚན དང ཡན ལག སྡེ ཚན ནང འཁོད གང རུང ཅིག གི གྲངས སུ ཚུད མི ཅིག དགོ  དོན ཚན ནང བཀོད ཡོད པའི ཤེས ཚད ཚུགོ གནས ཀྱི དབྱེ ཁག དེ ནང ཚུད ནི གི དོན ལུཉུང མཐའ ལུ དགོ པའི ཤེས ཚད ཨིན ཨིན རུངཉུང མཐའ ལོ ངོ  ཀྱི སློབ ཚད ཤེས ཡོན ཡོད མི ཚུ ལསཞི གཡོག ལྟ སྐྱོར གནས རིམ པ དངཔའི ནང ལུ འཛུལ མི ཚུསློབ ཚད ཤེས ཡོན ཅན གྱི གོ གནས ཀྱི མདུན ལམ མཐོ ཤོས ཁྱད འཛིནཔ ཚུནའགྱོ ཆོག  གོ གནས ཀྱི དབྱེ ཁག རེ རེ བཞིན གྱི ངེས ཚིག ཚུ འོག ལུ བཀོད དེ ཡོད  བཀོད ཁྱབ དང མཁས མཆོག བཀོད ཁྱབ  བཀོད ཁྱབ ཀྱི དབང ཆ དང ཕན ཤུགས ཀྱི རྒྱ ཚད འདིགཞུང གི ནང འཁོད དང ཕྱི ལོགས གཉིས ཆ རའི ནང གལ ཅན ཅིག ཨིན གོ གནས དེ ཚུ ལུགྲོས ཐག གཅད ནི དང གསར རྩོམ འབད ནི སྲིད བྱུས ལུ བསྒྱུར བཅོས དང ཁྱད པར བཟོ ནིའི དབང ཚད ཡོད དེ མ ཚད འགན ཁུར དང འགན འཁྲིའི དམིགས གཏད གཙོ བོ ར ཐབས བྱུས ཀྱི གནས རིམ ནང ཕུགས མཐོང གི འོས འབབ ལྡན པའི གནས སྐབས བརྩམ ནི དང བྱ ལེན འབད ནི འདི ཨིན བཀོད ཁྱབ གོ གནས ནང ཡོད མི ཚུ གིསལས སྡེའི འགན ཁུར ཡོངས ཀྱི རྒྱ ཚད བདེ སྒྲིག འབད ཆོག ནི དངརང སོའི མངའ འོག གི ལས ཁུངས དང ལས སྡེའི དམིགས ཡུལ དང དམིགས དོན ཚུ བཀོད ཆོག གཞུང དྲུང ཆེན འདིཞི གཡོག ནང ལུ གོ གནས མཐོ ཤོས ཅིག ཨིན  མཁས མཆོག མཁས མཆོག ཚུཁོང རའི ལཱ གཡོག ནང ལུ མཁས མཆོག སྦེ ངོས འཛིན འབདཝ ཨིན  གོ གནས འདི ཚུཞིབ འཚོལ འབད ནི དང དབྱེ དཔྱད འབད ནི  ལས སྡེ དངཡངན རྒྱལ ཡོངས ཀྱི སྲིད བྱུས དང བྱ རིམ ཚུ བཟོ ནི དངབསྒྱུར བཅོས དང ཁྱད པར བཟོ ནིའི ནང ལུ ཆེ རིམ གྱི མཁས མཆོག དགོཔ འཐོན མི ཚུ ནང ལུའགན ཁུར འབག མི ཅིག ཨིན  མཁས མཆོག ག རའཛིན སྐྱོང བཀོད ཁྱབ ལུ སྙན ཞུ འབད དགོ  ཁྱད རིག དང འཛིན སྐྱོང  ཁྱད རིག དང འཛིན སྐྱོང སྡེ རིམ གྱི ལཱ གི ཁྱབ ཚད འདིཉིན བསྟར གྱི ལཱ བ ལྷག སྟེ རྒྱ ཆེའི གྲུབ འབྲས བཏོན ནིའི ལཱ རིགས དང གནད དོན ཚུ ནང འགན ཁག འབག དགོཔ ཨིན  དབྱེ ཁག འདི གིས ཁག ཆེ བའི སྲིད བྱུས ཀྱི གནད དོན དང གྲོས ཐག གཅད ནིའི ནང ཕན འདེབས འབད དགོཔ མ ཚདདབྱེ ཁག འདི གཙོ བོ ར ཐབས མཁས གནས རིམ གྱི གནད དོན ཐག གཅད ནིའི ནང དམིགས གཏད བསྐྱེདཔ ཨིན  དབྱེ ཁག འདི གིས གྲོས ཐག གཅད ནི གི ཁྱབ ཚད འདིགནས ཏེ ཡོད པའི སྲིད བྱུས ཀྱི ནང འཁོད ལུ གཞི བཙུགས འབད ཡོད པའི རྒྱ ཁྱབ ལམ སྟོན ནང ཚུད དེ ཡོད  དབྱེ ཁག འདི གིས ལཱ འབད དགོཔ ཚུ སྔར གྱི ལཱ འཕྲོ ལུ བརྟེན དགོཔ ཨིན རུངལཱ གསརཔ རེ ཡང མནོ བསམ བཏང སྟེ འཆར གཞི བརྩམས ཞིནམ ལས འབད དགོ  དབྱེ ཁག འདི གིསབཀོད ཁྱབ དང མཁས མཆོག གིས ཐག གཅད མི ཚུ ལག ལེན འཐབ ནི དང གཅིག ཁར སྲིད བྱུས དང བྱ རིམ ཚུ བཟོ ནི དང བསྒྱུར བཅོས འབད ནི གི རྒྱབ སྣོན བསམ འཆར བཀོད དགོ  དབྱེ ཁག འདི གིསལྟ བཀོད དང རྒྱབ སྐྱོར དབྱེ ཁག དང ལག ལེན དབྱེ ཁག ཚུ ལུ ལཱ གི ལྟ རྟོག འབད ནི དང ལཱ ཤུལ དབྱེ ཞིབ འབད ནི དང གཅིག ཁར སྒྲིག ཁྲིམས ཀྱི བྱ ལེན འགོ འདྲེན འཐབ ནིའི འགན ཁུར ཡང འབག དགོཔ ཨིན  གོ གནས ཀྱི གནས རིམཁྱད འཛིནཔ འདི ཞི གཡོགཔ ཅིག གིསཁོ རའི མ འོངས གཡོག གི མདུན ལམ གདམ ཁ རྐྱབ ནིའི དུས སྐབས ཅིག ཨིན  ཁོ གིས ཁོ རའི ལཱ གཡོག འཕྲོ མཐུད འབད ནི ཨིན ནམཁས མཆོག དང འཛིན སྐྱོང ག འདི ནང འགྱོ ནི ཨིན ན ཐག གཅད དགོ  ལྟ བཀོད དང རྒྱབ སྐྱོར  དབྱེ ཁག འདི གི འགན ཁུར ཚུ ཡངལས གཡོགཔ ཚུ གི ལྟ རྟོག དང རྒྱབ སྐྱོར འབད ནི ཚུ ཨིན  དེ གི གྲངས སུ ལཱ གི འཆར གཞི བརྩམ ནི དངལཱ གི འགན ཁུར སྤྲོད ནི སྦྱོང བརྡར དངདེ ལས ཉིན བསྟར ལཱ གི དོན ལུ དགོ པའི གྲོས ཐག གཅད ནི ཚུ ཨིན  དབྱེ ཁག འདི གིསཁྱད རིག དབྱེ ཁག ཚུ གིསགྲོས ཐག གཅད མི ཚུ ཉིན བསྟར བཞིན དུ ལག ལེན འཐབ དགོ  དབྱེ ཁག འདི གིས གྲོས ཐག གཅད ནིའི ཁྱབ ཚད འདིད ལྟོ གནས ཏེ ཡོད པའི སྲིད བྱུས ནང འཁོད ལམ སྟོན ཁ གསལ བཀོད དེ ཡོད མི དང འཁྲིལ དགོ  དེ མ ཚད རང སོའི མངའ འོག གི ལས གཡོགཔ ཚུ གི ལཱ ཤུལ དབྱེ ཞིབ དང སྒྲིག ཁྲིམས ཀྱི བྱ ལེན ཚུ ཡང འགོ འདྲེན འཐབ དགོ  ལག ལེན  དབྱེ ཁག འདི གི འགན ཁུར གྱི གྲངས སུམི མང དང གཅིག ཁར འགོ ཐོག གི འབྲེལ བ འཐབ ནི དངདུས རྒྱུན དུ བརྒྱུད འཕྲིན ནང ལུའོས ལྡན གྱི ངོས ལེན འབད ནི ཚུ ཨིན དབྱེ ཁག འདི གི ལཱ འགན གཞན ཡངམཛུབ གནོན རྐྱབ ནི དང གློག རིག ལག ལེན དེ ལསཡིག ཚང གི ལཱ ཆསགཞན གྱི ལག ལེན དངགནས སྡུད བཙུགས ནི དང སྙན ཞུ གྲ སྒྲིག འབད ནི ཚུ ཨིན  དབྱེ ཁག འདི གི ལཱ འགན ཚུ ཉིན བསྟར བཞིན དང བསྐྱར ལོག འབད དགོཔ ཚུ ཨིན  ལཱ འགན ལ ལུ ཅིག གསང བའི ཐོག ལས འབད དགོཔ ཡང འཐོནམ ཨིན  སྤྱིར བཏང ལུདབྱེ ཁག འདི འོག གི ལས གཡོགཔ ཚུ གིསདམིགས ཡུལ དང ཐབས ལམདམིགས བསལ གྱི ལཱ འགན སྤྲོད མི ཚུ དང འཁྲིལ ཏེ ལག ལེན འཐབ དགོ  ལཱ གཡོག གི སྡེ ཚན  ཞི གཡོག གི གོ གནས ཚུལཱ རིགས གཙོ བོའི སྡེ ཚན ནང དབྱེ བ ཕྱེ དགོཔ དངསྡེ ཚན འདི རེ རེ བཞིན དུ གིས རྒྱ ཆེའི ལཱ རིགས དབྱེ ཁག གི བརྡ སྟོན འབདཝ ཨིན  དེ ལས ལྷག སྟེསྡེ ཚན དེ ཚུ ནང གོ གནས སོ སོ གིས འབད དགོ པའི ལཱ གི རང བཞིན ཅོག འཐད མི ཚུ ལུ གཞི བཞག སྟེཡན ལག སྡེ ཚན ལུ དབྱེཝ ཨིན  གོ གནས དེ ཚུ རེ རེ བཞིན དུགནས རིམ གསུམ གྱི ཐོག ལས དབྱེ སྟེ ཡོད མི ཚུ ཡངལཱ རིགས གཙོ བོའི སྡེ ཚན དང ཡན ལག སྡེ ཚནདེ ལས གོ གནས ཀྱི གནས རིམ ཚུ ཨིན  རྒྱལ གཞུང ཞི གཡོག ལྷན ཚོགས ཀྱིསསྡེ ཚན གཅིགདེ ལས མངམ ཅིགགསར བཙུགས དང བཏོན གཏང ནིའི འོས འབབ ཀྱི ཐོག ལསཞི གཡོག ནང གཤམ གསལ ཐོ བཀོད ནང གསལ བཞིནལཱ རིགས གཙོ བོའི སྡེ ཚན ཡན ལག སྡེ ཚན  འོང དགོ  གཡོག གི འགྲེལ བཤད  གཡོག གི འགྲེལ བཤད ཟེར མི འདིལཱ འགན དང འགན ཁུར གྱི བཤད པ འདི ལུ སླབཔ ཨིན  འདི ནང འགན འཁྲི བཀོད ནི དང ཤེས ཚད དང རིག རྩལ གྱི དགོས མཁོ ཐག གཅད ནི ལུཕན ཐོགས ཆེ བའི གནད དོན ཚུ ཚུདཔ མ ཚདགོ གནས འདི དངགོ གནས གཞན གྱི བར ནའི འབྲེལ ལམ ཚུ ཡང སྟོནམ ཨིན  གཡོག གི འགྲེལ བཤད ནང ལུ གཤམ འཁོད ཀྱི ཁ གསལ ཚུ ཚུད དགོ  ལཱ གཡོག ངོས འཛིན  ལཱ གཡོག གི དགོས དོན ལཱ འགན འགན ཁུར  ཉུང མཐའི ཤེས ཚད ཚུ དང ཉམས མྱོང  ལཱ གཡོག གི ལཱ ཁག ཧེང  ལཱ གི རང བཞིན ཁྱབ ཚད ཕན ཤུགས  འཐོབ སར ཡོད པའི བཀོད རྒྱ དང ལམ སྟོན  ལཱ གི འབྲེལ བ  ལྟ བཀོད དང འཛིན སྐྱོང གི འགན ཁུར གལ སྲིད ཡོད པ ཅིན  ལཱ གཡོག གནས སྟངས  ཞི གཡོག གི གོ གནས རེ རེ བཞིན གྱི དོན ལུགཡོག གི འགྲེལ བཤད རེ གསལ རི རི སྦེ དགོ  གཡོག གི འགྲེལ བཤད འདིའོག ལུ བཀོད ཡོད དོ བཟུམ སྦེ ཁག མ འདྲཝ གཉིས སྦེ འོང དགོ  སྤྱིར བཏང གཡོག གི འགྲེལ བཤད འདིལས སྡེ ག ཅི ནང ཨིན རུངགོ གནས ཀྱི གནས རིམ ཅོག འཐདཔ འབད མི ཞི གཡོགཔ ཚུ གིསགཞི རྟེན ལཱ འགན དང འགན ཁུར བཀོད མི འདི ལུ སླབཔ ཨིན  དམིགས བསལ གཡོག གི འགྲེལ བཤད འདིརང སོའི ལས སྡེ ནང ལུལཱ འགན ག ཅི གི དོན ལུ བཙུགས བཙུགསཔ ཨིན ན གི གོ གནས དང འབྲེལ བའི སྐབས ཐོབ དང འཁྲིལ ཏེའབད དགོ པའི ལཱ འགན དང འགན ཁུར ཁ གསལ སྦེ བཀོད མི འདི ལུ སླབཔ ཨིན  གོ གནས ཀྱི མིང དེབ  གོ གནས ཀྱི མིང གནས དང གནས རིམ  གོ གནས ཀྱི རིམ པ  རིགས སྡོམ དང རིགས སྡོམ མིན པའི གོ གནས ཚུ དང བཅས པ ག ར ཚུད དགོ པའི ཁརལཱ རིགས གཙོ བོའི སྡེ ཚན ག ར གི ནང འཁོད ཡན ལག སྡེ ཚན ཚུ དངཉུང མཐའ ལུ དགོ པའི ཤེས ཚད དངའཛུལ ཞུགས གནས རིམ ཚུ ག ར ཚུད པའི གོ གནས ཀྱི མིང དེབ ཅིག དགོ  ཞི གཡོགཔ ག ར གིསགོ གནས ཀྱི མིང དེབ ནང ལུགསལ བཀོད འབད དེ ཡོད པའི གོ གནས རྐྱངམ གཅིག ལག ལེན འཐབ དགོ  གོ གནས ཀྱི མིང དེབ ནང ལུ བསྒྱུར བཅོས ག ཅི ར འབད དགོ རུངརྒྱལ གཞུང ཞི གཡོག ལྷན ཚོགས  ཀྱི གནང བ དགོ  གོ གནས ཀྱི མིང དེབ ནང ལུ དགོས མཁོ དང བསྟུན ཏེ འཐེབ རེ བཙུགས དགོ པ ཅིནགཡོག གི ངོས འཛིན དང གཡོག གི འགྲེལ བཤད གཡོག གི དབྱེ དཔྱད དང དབྱེ ཞིབ གནང བ ཚུ ལེན དགོ པའི བྱ རིམ ཚུ ག ར གྲུབ པའི ཤུལ ལས ཁ སྐོང བཀོད ཆོག གོ གནས ཀྱི མིང དེབ འདིགཡོག བཙུགས དང གནས སོར སྦྱོང བརྡར དང གོ གནས ཡར སེང ཚུ གི དོན ལུ རྒྱབ རྟེན ངོ མ ཅིག ཨིན དགོ  ལས ཚོགས ཀྱི སྒྲིག བཀོད  ཁྲིམས བཟོ ལྷན སྡེ དང དྲང ཁྲིམས ལྷན སྡེ རྩ ཁྲིམས ཅན གྱི འདུས ཚོགས ཚུ མ བརྩིས པའི ཞི གཡོག ནང གི ལས ཚོགས ཀྱི སྒྲིག བཀོད ཚུལྷན རྒྱས གཞུང ཚོགས ཀྱི གྲོས ཆོད དང འཁྲིལ ཏེརྒྱལ གཞུང ཞི གཡོག ལྷན ཚོགས ཀྱིསགསརཔ བཟོ ནི ཆ མེད གཏང ནི ཡར སེང རྐྱབ ནི ཡངན བསྒྱུར བཅོས འབད ནི ཚུ འབད ཆོགཔ མ ཚདའབྲེལ ཡོད ལས སྡེ ཚུ དང གཅིག ཁར གྲོས བསྟུན གྱི ཐོག ལསམིང གནས ཚུ ཡང བསྒྱུར བཅོས འབད ཆོག ལས སྡེ ཚུ གིསལས ཚོགས ཀྱི སྒྲིག བཀོད བསྒྱུར བཅོས རྐྱབ ནི གི གྲོས འཆར ག ཅི ར ཡོད རུངརྒྱལ གཞུང ཞི གཡོག ལྷན ཚོགས ལུ འདྲི བསྟུན འབད དགོ  ཁྲིམས བཟོ ལྷན སྡེ དངརྩ ཁྲིམས ཅན གྱི འདུས ཚོགས ཚུ གི སྒྲིག བཀོད བསྒྱུར བཅོས འབད དགོཔ ཚུརྒྱལ གཞུང ཞི གཡོགལྷན ཚོགས དང གཅིག ཁརགྲོས བསྟུན འབད དེ བསྒྱུར བཅོས འབད དགོ  དྲང ཁྲིམས ལྷན སྡེ གིསཁྲིམས ཁང ཚུ དངཡངན ཁྲིམས ཞིབ ཚོགས སྡེ གསརཔ བཙུགས ནི ཆ མེད གཏང ནི ཡར སེང རྐྱབ ནི ཡངན བསྒྱུར བཅོས ཚུ འབད ཆོགདེ མིན པའི གཞན ལས ཚོགས ཀྱི བསྒྱུར བཅོས ཚུརྒྱལ གཞུང ཞི གཡོག ལྷན ཚོགས  དང གཅིག ཁར གྲོས བསྟུན ཐོག ལས འབད དགོ  ལས གཡོག པའི སྒྲིག བཀོད དང གྲངས འབོར  རྒྱལ གཞུང ཞི གཡོག ལྷན ཚོགས ཀྱིསའབྲེལ ཡོད ལས སྡེ དང གཅིག ཁར གྲོས བསྟུན གྱི ཐོག ལསལས གཡོག པའི སྒྲིག བཀོད དང འབོར ཚད ཐག གཅད ནི  གོ གནས དབྱེ བ ཕྱེ ནི ཡངན གསརཔ བཟོ ནི ཆ མེད གཏང ནི  ལས ཚོགས ཀྱི གོང འཕེལ བསྐྱར ཞིབ འདིབར མཚམས རེའི བར ན འབད དགོ  གཞི འཛིན ལས སྡེ  རྒྱལ གཞུང ཞི གཡོག ལྷན ཚོགས གཞུང གི མི སྟོབས ལས སྡེའི ལྟེ བ ཅིག ཨིནམ ལསཞི གཡོག གི མི སྟོབས དང འབྲེལ བའི བྱ ལེན ཚུ ག རའི མཐའ དཔྱད ཀྱི དབང འཛིན པ ཨིན དེ གི གྲངས སུརྩ ཁྲིམས ཆེན མོ དང འབྲུག གི ཞི གཡོག བཅའ ཁྲིམས ཅན མའི ནང བཀོད ཡོད པའི གོ གནས ཅན ཚུ མི ཚུད  རྒྱལ གཞུང ཞི གཡོག ལྷན ཚོགས ཀྱིསའབྲེལ གནད དང འཁྲིལ ཏེའོས འབབ ལྡན པའི ལས སྡེ ཚུརྒྱལ གཞུང ཞི གཡོག ལྷན ཚོགས ཀྱི ངོ ཚབ སྦེཞི གཡོག ནང གི ཁྱད རིག ལ ལུ ཅིག ནངབདག འཛིན འཐབ མིའི གཞི འཛིན ལས སྡེ སྦེ ངོས འཛིན འབད ཆོག དགོས དོན  རྒྱལ གཞུང གི དབང ཚད ཕྱིར སྤེལ གྱི སྲིད བྱུས རྒྱ སྐྱེད གཏང ནི གི དོན ལུ  རྫོང ཁག དང ཁྲོམ སྡེའི བདག སྐྱོང ཚུ ནང དངལས སྡེ ལྟེ བ ཚུ གི བར ནདམིགས བསལ མི སྟོབས ཀྱི འགན ཁུར ཚུབསྐྱར ལྡབ དང མགུ རྙོག མི འབྱུང ནིའི དོན ལུདྭངས གསལ དང བདེ སྟབས ཡར དྲག གཏང ནི གི དོན ལུ  དམིགས བསལ གྱི ཁྱད རིག ལ ལུ ཅིག ནང ཚུད པའིཞི གཡོགཔ ཚུ གི ཁྱད རིག དང ལྕོགས གྲུབ གོང འཕེལ གཏང ནི ལུ དམིགས གཏད བསྐྱེད ཚུགས པའི དོན ལུ ཨིན  དབང ཆ དང དབང ཚད  གཞི འཛིན ལས སྡེ འདི གིསགཤམ འཁོད ཀྱི དབང ཚད དང འགན ཁུར ཚུ འབག དགོ  རྫོང ཁག དང ཁྲོམ སྡེ དེ ལསའབྲེལ ཡོད ལས སྡེ གཞན ཚུ དང གཅིག ཁར གྲོས བསྟུན གྱི ཐོག ལས ཁྱད རིག ལས གཡོགཔ ཚུ གི སྦྱོང བརྡར དང གནས སོར གྱི འཆར གཞི ཚུ རིམ པ བཞིན དུ བརྩམ དགོ གནས སོར ལེའུ གི དོན ཚན དང འཁྲིལ ཏེ གནས སོར གཏང ནིའི འགོ འདྲེན འཐབ ནི  འབྲེལ ཡོད ལས སྡེ གཞན དང གཅིག ཁར གྲོས བསྟུན འབད དེལས སྡེ གཅིག ལས གཅིག ནང ཁྱད རིག ལས གཡོགཔ ཚུ གནས སོར གཏང ནི  འབྲེལ ཡོད ལས སྡེ ཚུ གི འབད བརྩོན དང གཅིག ཁརགཞི འཛིན ལས སྡེ འདི གིས ཁྱད རིག ལ ལུ ཅིག གོང འཕེལ གཏང ནི གི སྣ ཁྲིད འབད དགོ པའི ཁརཁྱད རིག གོང འཕེལ གྱི དོན ལུརྒྱལ ཁབ ཕྱི ནང གཉིས ལུཡུན ཐུང དང ཡུན རིང གི སྦྱོང བརྡར ཚུ འགོ འདྲེན འཐབ ནི  ལས སྡེ ཚུ གི དོན ལུཁྱད རིག དང འཛིན སྐྱོང གི སྡེ རིམ ནང ལུ ཡོད པའི ལས གཡོགཔ ཚུ གཡོག གཅིག ནང ལསགཞན གཅིག ནང ལུ བཙུགས ནི གི འགོ འདྲེན འཐབ ནི དང མཉམ འབྲེལ འབད ནི  ལས སྡེ ཚུ གི དོན ལུཞི གཡོག ནང ལུ ལྟ བཀོད དང རྒྱབ སྐྱོར གོ གནས དབྱེ ཁག ནངལས གཡོགཔ གསར བཙུགས ཀྱི འགོ འདྲེན དང མཉམ འབྲེལ འབད ནི  རྒྱལ གཞུང ཞི གཡོག ལྷན ཚོགས ལུམགྱོགས འཕར དང གཟེངས ཐོན མཁས མཆོག གི གོ གནས ཡར སེང གི དོན ལུ ཞུ བ ཕུལ ནིའིམཉམ འབྲེལ འབད ནི ལག ལེན འཐབ མིའི ལས སྡེ ཚུ གིས བརྩི འཇོག འབད དགོ པའི ལཱ ཤུལ འཛིན སྐྱོང གི དོན ལུ འབྲུག གི ཞི གཡོག བཅའ ཡིག དང སྒྲིག གཞིའི དགོངས དོན དང འཁྲིལ ཏེ ལམ སྟོན འབད ནི  གཞི འཛིན ལས སྡེ ཅིག གིས འབད མ ཆོགཔ ཚུ ཡང  གལ སྲིད ཞི གཡོགཔ ཅིག ལེའུཔ གནས སོར ལེའུ གི དོན ཚན དང འཁྲིལ བའི གནས སོར གྱི དོན ལུ ཚང དགོ པའི ལོ གྲངས ཉུང ཤོས འདི མ ཚང བར ཡོད པ ཅིནདང པ འབྲེལ ཡོད ལས སྡེ དང གཅིག ཁརབསྟུན གྲོས མ འབད བར གནས སོར གཏང མི ཆོག འབྲེལ ཡོད ལས སྡེ དང གཅིག ཁརདང པ ར གྲོས བསྟུན མ འབད བརཞི གཡོགཔ ཅིག སྦྱོང བརྡར ནང གཏང མི ཆོག ལཱ རིགས གཙོ བོའི སྡེ ཚན གཅིག ལས གཅིག ནང གནས སོར གཏང མི ཆོག ཕྱི འབྲེལ ལྷན ཁག གི མངའ འོག ལུ ཡོད མི ཚུ མ བརྩིས པརཁྱད རིག ལཱ གཡོགཔ གཞན ཚུ ལེའུ པ གནས སོར ལེའུ གི དོན ཚན དང པ དང མ འཁྲིལ བར གཞུང ཚབ དང སྐུ ཚབ དོན གཅོད ཡིག ཚང ཚུ ནང གནས སོར གཏང མི ཆོག གཞི འཛིན ལས སྡེའི ལམ ལུགས ཕྱིར བཏོན  གཞི འཛིན ལས སྡེའི ལམ ལུགས ནང ལུ ལོག སྤྱོད གང རུང བྱུང བབཅའ ཡིག འདི གི དགོངས དོན དང མ འཁྲིལ བ ཅིནགཞི འཛིན ལས སྡེའི དབང གནས ལསཕྱིར བཏོན འབད ཆོག གཞི འཛིན ལས སྡེའི ལམ ལུགས  རྫོང ཁག དང ཁྲོམ སྡེ ཚུ ནང ལུལཱ འབད དེ ཡོད པའི ཞི གཡོགཔ འདིགཞི འཛིན ལས སྡེ དང གཅིག ཁར ཨིན པའི རིམ པ ཚུ གཤམ གསལ ལྟར  རྫོང ཁག ཡངན དྲུང ཁག ཡངན ཁྲོམ སྡེའི ཡིག ཚང ལྟེ བ ནང ལཱ འབད མི ཞི གཡོགཔ ཚུདོན ཚན  ཁ པའི ནང བཀོད ཡོད མི ཚུ མ བརྩིས པའི རྫོང ཁག ཡངན ཁྲོམ སྡེའི བདག སྐྱོང མངའ འོག ལུ གཞི བཙུགས འབད ཡོད པའི ས གནས ས ཁོངས ཡིག ཚང ཚུ ནང ལཱ འབད མིའི ཞི གཡོགཔ ཚུ  རྫོང ཁག དང ཁྲོམ སྡེ ས གནས ཀྱི ཡིག ཚང དང གཞི བཙུགས ཚུ ནང ལཱ འབད མིའི ཞི གཡོགཔ ཚུ དང ཅོག འཐདཔ སྦེ དོན ཚན  ཁ པའི ནང བཀོད ཡོད མི ཚུ མ བརྩིས པར གཤམ འཁོད ལས སྡེ ཚུ ནང ལཱ འབད མིའི ཞི གཡོགཔ ཚུ ཡང གཞི འཛིན ལས སྡེ ཅིག གི ཁོངས སུ བསྡུ དགོ  རྒྱལ ཡོངས ལྟེ བ  ལུང ཕྱོགས ཡིག ཚང  ཞིབ འཚོལ སྤེལ ཁང  སྦྱོང བརྡར སྤེལ ཁང  ཆེ རིམ ཤེས ཡོན སྤེལ ཁང  གོང ལུ བཀོད མི ཚུ གི ལྷན ཐབས ལུ གཤམ འཁོད ཚུ གིས ལྷན ཁག དང རང སྐྱོང ལས སྡེ ག ར ནང གི འབྲེལ ཡོད ལཱ རིགས ལཱ གཡོག ཚུ གི གཞི འཛིན ལས སྡེ སྦེ འབད དགོ  དྲན གསོ གོང ལུ གསལ བཀོད མ འབད མི ཚུཁོང རའི ལས སྡེ འདི ར གཞི འཛིན ལས སྡེ ཨིན  ལཱ གཡོག ལས སྡེའི འགན ཁུར  དབང ཆ དང དབང ཚད འདིའབྲུག གི ཞི གཡོག བཅའ ཡིག དང སྒྲིག གཞིའི ནང ལུའགན སྤྲོད གསལ བཀོད འབད ཡོད མི དང འཁྲིལ དགོ  ལས སྡེ ཅིག ནང བསྐོ བཞག འབད ཡོད མི ཞི གཡོགཔ ག རལས སྡེ དེ གི ལས གཡོག པའི ཐོབ ཚད གྲངས འབོར དང འཁྲིལ དགོཔ མ ཚདལས སྡེ འདི ལུའགན འཁྲི ཧྲིལ བུམ འབག སྟེཕྱག ཞུ དགོ  ལས སྡེ ག ར ལུའབྲུག གི ཞི གཡོག བཅའ ཡིག དང སྒྲིག གཞིའི ནང ལུའགན དབང སྤྲོད ཡོད མི དང འཁྲིལ ཏེ དགོངས ཕོག གཏང ནི དགོངས ཞུ གཏང ནི ངལ གསོ གཡོག བཙུགས  གོ གནས ཡར སེང སྦྱོང བརྡར དགོངས ཕོག དང སྒྲིག ཁྲིམས ཀྱི བྱ ལེན འབད ནི དངདམ འཛིན འབད ནི གི དབང ཚད ཧྲིལ བུམ ཡོད  དབང ཚད འདིམི སྟོབས ཚོགས ཆུང དངཚོགས སྡེ བརྒྱུད དེ རྐྱངམ གཅིག ལག ལེན འཐབ དགོ  མི སྟོབས ཚོགས ཆུང  ལས སྡེ ག ར གི ནངམི སྟོབས ཚོགས ཆུང རེ བཙུགས དགོ  དགོས དོན  མི སྟོབས ཚོགས ཆུང གིསལས སྡེ ནང འཁོད ལུ མི སྟོབས ཀྱི བྱ ལེན ཚུ ག རགཟེངས ཐོན ལུ གཞི བཞག པའི འདྲ མཉམ དངདྭངས གསལ གྱི གྲོས ཆོད ངེས བརྟན འོང ཐབས ལུརྒྱ ཁྱབ གྲལ གཏོགས ཡར དྲག གཏང ནི མི སྟོབས དང འབྲེལ བའི དཀའ ངལ སེལ ཐབས དངལམ སྟོན འབད དགོ  མི སྟོབས ཚོགས ཆུང འདི གིསམི སྟོབས དང འབྲེལ བའི བྱ ལེན ཚུ ག རའབྲུག གི རྩ ཁྲིམས ཆེན མོ དངའབྲུག གི ཞི གཡོག བཅའ ཁྲིམས ཅན མ འབྲུག གི ཞི གཡོག བཅའ ཡིག དང སྒྲིག གཞི གཞུང གི སྲིད བྱུས དངལས ཚོགས གོང འཕེལ གྱི དམིགས དོན དང དམིགས ཡུལ ཚུ དང འཁྲིལ ཚུགསཔ ངེས བརྟན བཟོ དགོ  འགྲུབ ཚུལ  མི སྟོབས ཚོགས ཆུང ཅིག ནང ཉུང ཤོསཁྲི འཛིན བརྩིས ཏེ འཐུས མི ལྔ དགོ དེ ཁརཁག ཆེ བ ཅིནཚོགས ཆུང ནངརྒྱལ གཞུང ཞི གཡོག ལྷན ཚོགས ཀྱིས བཅའ མར གཏོགས ནིའི དབང ཆ ཡོད  གནས རིམ མ འདྲཝ ཚུ ནངམི སྟོབས ཚོགས ཆུང འགྲུབ ཚུལ གཤམ གསལ ལྟར  ལྷན ཁག ཁྲི འཛིན དྲུང ཆེན  འཐུས མི  མདོ ཆེན ཡངན ཡོངས ཁྱབ མདོ ཆེན ག ར  བདག སྐྱོང གཙོ འཛིན འགོ དཔོན  འཆར གཞི གཙོ འཛིན འགོ དཔོན  ཁྲིམས དོན འགོ དཔོན གོངམ རྒས ཤོས  འབྲེལ ཡོད འགོ དཔོན གཞན ཚུ  ཞི གཡོག གནས རིམ ཁྱད འཛིན པའི ནང ལུ གཡོག ཐོག ལས བསྐོ བཞག འབད ནིའི དོན ལུརྒྱལ གཞུང ཞི གཡོག ལྷན ཚོགས  ལས སྐུ ཚབ གཅིག འཐུས མིའི དྲུང ཆེན འདིམི སྟོབས འགོ དཔོན གོངམ རྒས ཤོས འདི གིས འབད དགོ  དྲང ཁྲིམས ལྷན སྡེ  དྲང ཁྲིམས ལྷན སྡེ གིས དྲང ཁྲིམས ཚོགས སྡེ གིས ཁྱབ མ ཚུགས པའི མི སྟོབས བྱ ལེན ཚུ ལག ལེན འཐབ ནིའི དོན ལུ མི སྟོབས ཚོགས ཆུང བཙུགས དགོ  རྩ ཁྲིམས ཅན གྱི ཡིག ཚང  ཁྲི འཛིན རྩ ཁྲིམས ཅན གྱི ཡིག ཚང འགོ འཛིན  འཐུས མི  མདོ ཆེན ཚུ  སྡེ ཚན གྱི གཙོ འཛིན ག རལས ཚན འགོ འཛིན ཚུ  འབྲེལ ཡོད འགོ དཔོན གཞན ཚུ  ཞི གཡོག གནས རིམ ཁྱད འཛིན པ དང དེ ཡན ཆད ཚུ གཡོག ཐོག ལས བསྐོ བཞག འབད ནིའི དོན ལུརྒྱལ གཞུང ཞི གཡོག ལྷན ཚོགས  ལས སྐུ ཚབ གཅིག འཐུས མིའི དྲུང ཆེན འདིམི སྟོབས འགོ དཔོན གྱིས འབད དགོ  ཨིན རུངརྩ ཁྲིམས ཅན གྱི ཡིག ཚང འགོ འཛིན གྱིསམི སྟོབས ཚོགས ཆུང ཁྲི འཛིན གྱི གོ གནས འདིལྷན འཛིན ཡངནམདོ ཆེན ཡངན རྩིས ཞིབ ཡོངས ཁྱབ འོག མགང རུང ཅིག ལུ དབང ཆ སྤྲོད ཆོག རང སྐྱོང ལས སྡེ  ཁྲི འཛིན ལས སྡེའི འགོ འཛིན ཁྲོམ སྡེ ནང ཨིན པ ཅིནཁྲོམ སྡེའི བཀོད ཁྱབ དྲུང ཆེན  འཐུས མི  སྡེ ཚན གྱི གཙོ འཛིན ག རལས ཚན འགོ འཛིན ཚུ  འབྲེལ ཡོད འགོ དཔོན གཞན ཚུ  ཞི གཡོག གནས རིམ ཁྱད འཛིན པ ལས གཡོག ཐོག བསྐོ བཞག འབད ནིའི དོན ལུརྒྱལ གཞུང ཞི གཡོག ལྷན ཚོགས  ལས སྐུ ཚབ གཅིག འཐུས མིའི དྲུང ཆེན འདིམི སྟོབས འགོ དཔོན གྱིས འབད དགོ  རྫོང ཁག ཁྲི འཛིན རྫོང བདག འཐུས མི  རྫོང རབ  བདག སྐྱོང འགོ དཔོན གོངམ རྒས ཤོས  འཆར གཞི འགོ དཔོན གོངམ རྒས ཤོས  ཁྲིམས དོན འགོ དཔོན གོངམ རྒས ཤོས  འབྲེལ ཡོད གཡོག སྡེའི འགོ འཛིན  འཐུས མིའི དྲུང ཆེན འདིམི སྟོབས འགོ དཔོན གོངམ རྒས ཤོསམ འདི གིས འབད དགོ  འཐུས མི ཚུ གིསཟུར སྦྲགས པ དང འཁྲིལ ཏེཁེ ཕན ལྟག སྤྲོད གསལ སྟོན འབད དགོ  མི སྟོབས ཚོགས ཆུང གི འགན ཁུར  སྤྱིར བཏང  རྩ ཁྲིམས ཆེན མོ དངཞི གཡོག བཅའ ཁྲིམས ཅན མ དང འབྲུག གི ཞི གཡོག བཅའ ཡིག དང སྒྲིག གཞིའི དགོངས དོན ཚུངེས བརྟན བསྟར སྤྱོད འབད ཚུགསཔ བཟོ ནི  མི སྟོབས དང འབྲེལ བའི གནད དོན ཚུ བཟོ ནི ཡངན བསྐྱར ཞིབ འབད ནི  མི སྟོབས བྱ ལེན ལུ མཐོ གཏུགས ཞུ མི ཚུབསྐྱར ཞིབ འབད ནི  ལཱ ཤུལ གྲུབ འབྲས དབྱེ དཔྱད སྐོར གྱི མཐོ གཏུགས ལུབསྐྱར ཞིབ འབད ནི  སྒྲིག འགལ གྱི གནད དོན ཚུབདེན རྫུན ཕྱེ ནི དང བསྐྱར ཞིབ འབད ནི  དམིགས བསལ  མི སྟོབས ཀྱི འཆར གཞི བརྩམ ནི  བསྐྱར ཞིབ དང རྒྱབ སྣོན བསམ འཆར  སྒྲིག བཀོད ལས གཡོག པའི བཀོད རིས དང གྲངས འབོར  མི སྟོབས གོང འཕེལ འཆར གཞི  གསར བཙུགས གདམ འཐུ བསྐོ བཞག འབྲུག གི ཞི གཡོག བཅའ ཡིག དང སྒྲིག གཞིའི དགོངས དོན དང འཁྲིལ ཏེཤེས ཚད དང འོས འབབ ལྡན པའི མི ངོ ཚུ ལསགསར བཙུགས གདམ འཐུ བསྐོ བཞག འབད ནི  གོ གནས ཡར སེང  རིགས སྡོམ གོ གནས ནང འཁོད ཀྱི གོ གནས ཡར སེང ཚུ བསྐྱར ཞིབ དང གནང བ གནང ནི  གཟེངས ཐོན དང མགྱོགས འཕར མཁས མཆོག གི གོ གནས ཡར སེང ཚུབསྐྱར ཞིབ འབད ནི དངངོ སྦྱོར འབད ནི  གཡོག གི ས སྟོང ཡོད མི དང འཁྲིལ ཏེགོ གནས ཡར སེང འབད ནིའི དོན ལུའོས ཚད ལྡན པའི མི ངོམ ཚུ གི ཞུ ཡིག ཚུབསྐྱར ཞིབ འབད དེ ཕྱི སེལ འབད ནི  དབང ཚད གནང ཡོད མི དང འཁྲིལ ཏེགདམ འཐུའི དྲི བ དྲིས ལན འགོ འདྲེན འཐབ ནི དང གནང བ གནང ནི ཡངན ངོ སྦྱོར བཀོད ནི  གནས སོར  གོ གནས ཀྱི མིང གནས དངལཱ རིགས གཙོ བོའི སྡེ ཚན ལུབསྒྱུར བཅོས འབད མ དགོ པའི ལས སྡེ ནང འཁོད ཀྱི གནས སོརབསྐྱར ཞིབ འབད ནི དང གནང བ གནང ནི  གོ གནས ཀྱི མིང གནས དངལཱ རིགས གཙོ བོའི སྡེ ཚན ཡངན ཡན ལག སྡེ ཚན ལུ བསྒྱུར བཅོས འབད དགོ པའི ལས སྡེ ནང འཁོད དངལས སྡེ གཅིག ལས གཅིག ནང གནས སོར འབད དགོ མི ཚུབསྐྱར ཞིབ འབད ནི དང ངོ སྦྱོར གནང ནི  ངོ སྤྲོད  ལས སྡེའི ནང ལུ འགོ ཐོག གསརཔ སྦེ འཛུལ མིའི མི ངོམ ཚུ གི དོན ལུའོས འབབ ལྡན པའི ངོ སྤྲོད ལས རིམ འགོ འདྲེན འཐབ ནི  སྦྱོང བརྡར  འབྲུག གི ཞི གཡོག བཅའ ཡིག དང སྒྲིག གཞིའི ནང ལུ འཁོད ཡོད པའི སྦྱོང བརྡར གྱི དབང ཚད ཚུ དང འཁྲིལ ཏེམི སྟོབས ཚོགས ཆུང འདིལས སྡེའི ནང འཁོད ལུ སྦྱོང བརྡར གྱི གནང བ གནང མིའི དབང ཚད མཐོ ཤོས ཡོད མི ཅིག ཨིན  ངལ གསོ  འབྲུག གི ཞི གཡོག བཅའ ཡིག དང སྒྲིག གཞིའི ནང ལུ འཁོད ཡོད པའི དབང ཚད དང འཁྲིལ ཏེམི སྟོབས ཚོགས ཆུང གིས གཤམ འཁོད ཀྱི ངལ གསོ ཚུགནང བ གནང ནི དང ཡངན ངོ སྦྱོར བཀོད ཆོག དམིགས བསལ ངལ གསོ  ཟླཝ གཅིག ལས ལྷག པའི སྨན བཅོས ངལ གསོ  སློབ སྦྱོང ངལ གསོ  སྔ གོང དགོངས ཞུའི ལས འཆར  དུས ཚོད མ རན པའི སྔ གོང ལས དགོངས ཞུ འབད ནི ལུ གདམ ཁ རྐྱབ མི གི ཞི གཡོགཔ ཚུ ལུབསྐྱར ཞིབ འབད ནི དང གནང བ གནང ནི ཡངན ངོ སྦྱོར བཀོད ནི  ཁྲི འཛིན གྱི འགན ཁུར  ཁྲི འཛིན འདི ལུ མི སྟོབས ཚོགས ཆུང གི དུས རྒྱུན ཞལ འཛོམས འཚོགས ནིའི འགན འཁྲི ཡོད  འཐུས མིའི དྲུང ཆེན གྱི འགན ཁུར  གྲོས གཞི བཟོ ནི  ཞལ འཛོམས འགོ འདྲེན འཐབ ནི  ཞལ འཛོམས ཀྱི གྲོས ཆོད བྲི ནི དང ཐོ བཞག ནི  མི སྟོབས ཚོགས ཆུང ཞལ འཛོམས ཀྱི གྲོས ཆོད ཚུདང ལེན དང མཉམ འབྲེལ འབད ནི  ལྷན ཁག ཚུ ནང ལུལྟ བཀོད གསུམ པ དངདེ གི འོག རྒྱུ གི ཞི གཡོགཔ ཚུ གི དོན ལུགཡོག བཙུགས དང གོ གནས ཡར སེང སྦྱོང བརྡར དང སྔ གོང དགོངས ཞུ གནས སོར ཚུ གི དོན ལུམི སྟོབས ཚོགས ཆུང ཁྲི འཛིན གྱི འགན ཁུར འདིབཀོད ཁྱབ གོ གནས ཅན གྱི འཐུས མི ཅིག ལུ གནང ཆོག ལས སྡེ ལུ དབང ཚད འགན སྤྲོད  རྒྱལ གཞུང ཞི གཡོག ལྷན ཚོགས ཀྱིསདེ རའི ལཱ འགན ཚུ བཅའ ཡིག དང སྒྲིག གཞིའི ནང ལུགསལ བཀོད འབད ཡོད མིའི གནས ཚིག དང འཁྲིལ ཏེ ཡིག ཐོག ལས སྦེགང ཟག ཡངན ལས སྡེ དབང འཛིན ཡངན ངོ ཡོད དེ ལུའོས འབབ དང འཁྲིལ ཏེ དུས དང དུས སུ དབང ཚད འགན སྤྲོད འབད ཆོག དེ གི གྲངས སུ སོ སོའི དྲུང ཆེན ཡིག ཚང ཚུ ཡང ཚུད  མི སྟོབས རྩིས ཞིབ  འབྲུག གི ཞི གཡོག བཅའ ཁྲིམས ཅན མ དང འཁྲིལ ཏེ རྒྱལ གཞུང ཞི གཡོག ལྷན ཚོགས ཀྱིས འབྲུག གི ཞི གཡོག བཅའ ཡིག དང སྒྲིག གཞི ཅན མ ལེའུ པའི ནང གསལ བཀོད འབད ཡོད མི དང འཁྲིལ ཏེཞི གཡོག ནང ལུ མི སྟོབས རྩིས ཞིབ འགོ འདྲེན འཐབ དགོ  ལེའུ གསུམ པ ཞི གཡོག པའི ཀུན སྤྱོད རྣམ གཞག སྲིད བྱུས  ཞི གཡོག ནང འཁོད ལུབྱ སྤྱོད རྣམ གཞག དགོས ངེས ཀྱི གནས ཚད གཞི བཙུགས འབད ནི  བློ གཏད དང བརྩི བཀུར ཡར དྲག གཏང ནི དང རྒྱུན སྐྱོང འབད ནི  ཞི གཡོག ཀུན སྤྱོད རྣམ གཞག གི སྐོར ལསསྤྱིར བཏང མི མང དང འབྲེལ ཡོད ཚུ ལུ བརྡ སྤྲོད འབད ནི  ཀུན སྤྱོད རྣམ གཞག ཞི གཡོགཔ ཅིག ལུབློ གཏད དང ཡིད ཆེས ཀྱི ཐོག ལསརྩ བ གསུམ ལུ ཕྱག ཕྱིད ཞུ ནི གི ཁ རྗེ དང གོ སྐབསགཞན དང མ འདྲ བར གནང ཡོད མི དང འཁྲིལཁོ གིསགཤམ གསལ གྱི ཀུན སྤྱོད རྣམ གཞག ལུ གནས དགོ  ཞི གཡོགཔ ཅིག གིསརྩ ཁྲིམས ཆེན མོ དང འབྲུག གི ཞི གཡོག བཅའ ཁྲིམས ཅན མ འབྲུག གི ཞི གཡོག བཅའ ཡིག དང སྒྲིག གཞིའི དགོངས དོན ཚུ ག ར ཤེས ཚུགསཔ འབད དེ གོང དུ བཀུར དགོ  ཞི གཡོགཔ ཅིག གིས འབད དགོཔ འདི ཡང  རྩ ཁྲིམས ཆེན མོ དང འབྲུག གི ཞི གཡོག བཅའ ཁྲིམས ཅན མ འབྲུག གི ཞི གཡོག བཅའ ཡིག དང སྒྲིག གཞི ཚུ གི དགོངས དོན ཚུ ག ར ལྷག སྟེ ཧ གོ ཞིནམ ལསདེ ལུ གནས དགོ  གལ སྲིདརང གི གོངམ དང མཉམ རོགསའོག མ ཚུ གིསདགོངས དོན གང རུངཧ མ གོ བར ཡོད པ ཅིནཁོང དང གཅིག ཁརརང གིས ཤེས མི ཚུབརྗེ སོར འབད དེ ལམ སྟོན འབད དགོ  རྒྱལ ཁབ ཀྱི ཁྲིམས དང བཅའ ཡིག ཚུ ལུ གནས དགོ  འགོ འདྲེན ནམ འཐབ ཅིགཀུན སྤྱོད རྣམ གཞག གི སྦྱོང བརྡར འབད དགོ  ཞི གཡོགཔ ཅིག གིས འབད མ ཆོགཔ  རྩ ཁྲིམས ཆེན མོ དང འབྲུག གི ཞི གཡོག བཅའ ཁྲིམས ཅན མ འབྲུག གི ཞི གཡོག བཅའ ཡིག དང སྒྲིག གཞིའི དགོངས དོན ཚུ གི སྐོར ལས སྣང མེད སྦེ སྡོད མི ཆོག རྒྱལ ཁབ ཀྱི ཁྲིམས དང བཅའ ཡིག གང རུང ལས འགལ ནི དངཡངན འགལ ནི གི དཔའ བཅམ མི ཆོག ཞི གཡོགཔ ཅིག གིསརྩ བ གསུམ ལུ ཕྱག ཞུ བའི སྐབས ལུཐ དམ ཚིག དང ལས རྒྱུ འབྲས ཀྱི བརྩི མཐོང ཚུ ལུགཅེས སྐྱོང དང ཡིད ཆེས བསྐྱེད ནི དེ ལསཡར སྐྱེད གོང འཕེལ གཏང དགོ  ཞི གཡོགཔ ཅིག གིས འབད དགོཔ འདི ཡང  དུས རྒྱུན དུརྩ བ གསུམ ལུ ཐ དམ ཚིག དངདད དམ གྱི ཐོག ལས གནས དགོ  ཞི གཡོགཔ ཅིག གིསརྒྱལ གཞུང དང མི མང བཟའ ཚང དང ལས སྡེ གོང མ དང མཉམ རོགས འོག མ དང ལས མགྲོན ཚུ དང གཅིག ཁརགནས དགོ པའི ཁ ཚིག དང གོ རྟོགས ཚུཁ ཞེ གཉིས མེད ཀྱི སྒོ ལས གོང ལུ བཀུར དགོ  ཞི གཡོགཔ ཅིག གིས འབད མ ཆོགཔ འདི ཡང  རྒྱལ གཞུང དང ལས སྡེ གོང མ དང མཉམ རོགས འོག མ ཚུ དམའ ཕབ རྐྱབ མི ཆོག ཚུལ དང མ མཐུན པའི གྲོས ཆོད བཏོན ནི དངབྱ སྤྱོད ངན པ ག ཅིའི ནང ལུ ཡང གྲལ གཏོགས འབད མི ཆོག མི སྡེའི འགྲོ ལུགས དང བརྩི མཐོང ཚུ ལས འགལ མི ཆོག ཞི གཡོགཔ ཅིག གིས སྒྲིག ལམ རྣམ གཞག དངཡིག ཚང གི སྒྲིག ཁྲིམས ལུ གནས དགོཔ དངརྒྱན རྩེད ཡངནརང སོའི ཡིག ཚང གི ལཱ ཤུལ དངཞི གཡོག པའི མིང གཏམ ལུ གནོད པའི བྱ སྤྱོད དངགོམས གཤིས ངན པ ཚུ ལས འཛེམ དགོ  རྒྱལ བརྒྱུད ལོ བརྒྱའི མཛད རྗེས དྲན དེབ  སྤྱི ལོ རྫོང ཁ གོང འཕེལ ལྷན ཚོགས  པར དབངརྫོང ཁ གོང འཕེལ ལྷན ཚོགས  པར དབང ཧྲིལ བུམ རྫོང ཁ གོང འཕེལ ལྷན ཚོགས ལུ ཡོདཔ ལསཡིག ཐོག གི གནང བ མེད པརབསྐྱར སྐྲུན དང ཆ ཤས ཀྱི འདྲ བཤུས ཚུ ག གིས ཡང རྐྱབ མི ཆོག  པར ཐེངས པར ཐེངས དང པ ཞིབ འཚོལ བསྟན འཛིན རྡོ རྗེ བལྟ ཞིབ འགོ དཔོན རྫོང ཁ གོང འཕེལ ལྷན ཚོགས བཀྲིས བློ གྲོས བཀོད རིས འགོ དཔོན རྫོང ཁ གོང འཕེལ ལྷན ཚོགས  རྩོམ སྒྲིགདྲགོས སངས རྒྱས རྡོ རྗེ རྫོང ཁ མཁས མཆོགརྫོང ཁ གོང འཕེལ ལྷན ཚོགས བསྟན འཛིན རྡོ རྗེ བལྟ ཞིབ འགོ དཔོན རྫོང ཁ གོང འཕེལ ལྷན ཚོགས  ཞུན དགདྲགོས སངས རྒྱས རྡོ རྗེ རྫོང ཁ མཁས མཆོགརྫོང ཁ གོང འཕེལ ལྷན ཚོགས  པར རིས བཀྲིས བློ གྲོས བཀོད རིས འགོ དཔོན རྫོང ཁ གོང འཕེལ ལྷན ཚོགས  གློག མཛུབ བསྟན འཛིན རྡོ རྗེ བལྟ ཞིབ འགོ དཔོན རྫོང ཁ གོང འཕེལ ལྷན ཚོགས  སྒྲིག བཀོད བཀྲིས བློ གྲོས བཀོད རིས འགོ དཔོན རྫོང ཁ གོང འཕེལ ལྷན ཚོགས  དཔེ སྐྲུན རྫོང ཁ གོང འཕེལ ལྷན ཚོགས འགྲེམས སྒྲོམ ཨངཐིམ ཕུགབརྒྱུད འཕྲིན ཨང པར བཏབ ས  ཆེད བརྗོད  ད ལནརྫོང ཁ གོང འཕེལ ལྷན ཚོགས ཀྱི ཁོངས ལསའབྲུག གི རྒྱལ བརྒྱུད ལོ བརྒྱའི མཛད རྗེས དྲན དེབཟེར མི པར རིས ཅན མའི དཔེ དེབ ཅིགདུས ཅི སྤྱི ལོལུ མི དབང འབྲུག རྒྱལ ལྔ པའི གསེར ཁྲི མངའ གསོལ དངརྒྱལ བརྒྱུད ལོ བརྒྱ འཁོར བའི དགའ སྟོན བརྩི སྲུང དང འབྲུག གི དམངས གཙོའི རིང ལུགས གསར བཙུགས ཀྱི དུས དྲན དོན ལུགསར བཏོན འབད ཚུགས མི འདི ལུངལ རངས སྦོམ བྱུང ཡི  དཔེ དེབ འདི གཙོ བོ རའབྲུག རྒྱལ ཁབ ནངདབང ཕྱུག བརྒྱུད འཛིན གྱི རྒྱལ བརྒྱུད རིང ལུགས དབུ བརྙེས ཏེལོ ངོ བརྒྱ ཐམ པ འཁོར བའི རིང ལུབཀྲིན ཅན གྱི རྒྱལ པོ རིམ བྱོན ཚུ གི ཞབས ལསརྒྱལ ཁབ དང མི མང ལུ ཕན བདེའི མཛད པ བསམ གྱིས མི ཁྱབ པར མཛད གནང སྟེ ཡོད མི ཚུབཅུད བསྡུས ཏེའབྲུག རྒྱལ བརྒྱུད ཀྱི རྒྱལ རབས རིམ བྱོན ཚུ ལུའབྲུག མི ཡོངས ཀྱིས བཀྲིན རྗེས སུ དྲན ཏེདད གུས སྤྲོ བ ཚད མེད ཀྱི དགའ ཚོར ཞུ ནིའི དོན ལུ དངའབྲུག གི རྒྱལ བརྒྱུད རིམ བྱོན ཚུ གི ཕྱག རྗེས བཟང པོའི མཛད ཤུལ ཚུམ འོངས བསྐལ པའི བར དུའབྲུག མི ཡོངས ཀྱི སྣང ངོར གསལ ཏོག ཏོ ཤར ནི གི དོན ལུ དམིགས ཏེ དཔེ སྐྲུན ཞུ མི འདིསྤྱི ལོཀྱི རྒྱལ རབས ཅན གྱི དུས སྟོན བརྩི སྲུང ཞུ ནི གི ཆ ཤས གལ ཅན ཅིག ཨིན མས  འབྲུག གི རྒྱལ བརྒྱུད ལོ བརྒྱའི མཛད རྗེས དྲན དེབ འདི གིསའབྲུག རྒྱལ ཁབ ནང བཀྲིན བསམ ཡུལ ལས འདས པའིདབང ཕྱུག བརྒྱུད འཛིན གྱི རྒྱལ པོ རིམ བྱོན ཚུ གི མཛད རྣམ ཚུག ར གིས ཁ གསལ སྦེ ཧ གོ ནི ལུ ཕན ཐོགས སྦོམ འབྱུང ནི ཨིནམ མ ཚདའབྲུག གི རྒྱལ རབས ལྷན ཐབས ཅིག ལུ ཡང གྱུརཝ ལསརྒྱལ ཁབ ཀྱི ཞབས ཏོག སྦོམ ཅིག འགྲུབ མི འདི ལུང ར དང འབྲུག གཞུང གི ཁ ཐུག ལསརྫོང ཁ གོང འཕེལ ལྷན ཚོགས དངལྷན ཚོགས ཀྱི འགོ དཔོནལཱ འདི ནང བཅའ མར གཏོགས མི ཚུ ལུདགའ ཚོར དང བཅས པའི ལེགས སོའི བཀྲིས བདེ ལེགས ཡོད འཇིགས མེད འོད ཟེར ཕྲིན ལས  འབྲུག གཞུང བློན ཆེན  སྔོན བརྗོད ཨོཾ སྭསྟི  རིགས ཀུན ངོ བོ ཆོས སྐུ འོད དཔག མེད སྐྱོབ པའི ནུས མཐུའི ཕུང པོའི རང གཟུགས ཀྱིས འཛམ གླིང སྤྱི དང ཁྱད པར འབྲུག ཡུལ འདི སྦས ཡུལ མཆོག མཛད ཨོ རྒྱན པདྨ འབྱུང ཐུགས རྗེའི རང གཟུགས གང འདུལ སྤྲུལ པའི སྐུ ཞིང འདིར མཐུ ཆེན བླ མའི སྐུར བཞེངས ཏེ ཆོས སྲིད ལུགས གཉིས བསྟན པའི ཕྲིན ལས ཀྱིས དཔལ ལྡན འབྲུག པའི གཞུང བཟང དབུ མཆོག བརྙེས འབྲུག གི གདུལ ཞིང ལུང བསྟན དུས བབས ཏེ འབྲུག མིའི དཔལ གྱུར དབང ཕྱུག རྒྱལ རབས ཀྱིས འབྲུག ཡུལ རྫོགས ལྡན དཔལ ལ འགོད མཛད པའི འབྲུག རྒྱལ རིམ བྱོན ཡོངས ལ གུས བཏུད ནས འདི ན འདས པའི ལོ ཚོགས བརྒྱ ཡི རིང འབྲུག གི སྤྲུལ པའི རྒྱལ པོ རིམ བྱོན གྱིས རྒྱལ ཁབ མི མང ཕན བདེཪ སྐྱོང བའི གཏམ སྙིང བཅུད བདུད རྩིའི ཐིགས པ འདི ནང བཀོད ཞེས མཆོད པར བརྗོད པ དངབརྩམ པར དམ བཅའ བའི ཚིག གིས སྣ དྲངས ཏེ ཞུ ནི འདི ཡངདཔལ ལྡན འབྲུག པའི རྒྱལ ཁབ འདི ནངདཀོན མཆོག གསུམ གྱི ཐུགས རྗེའི བྱིན རླབས དངམི སེར ཡོངས ཀྱི སྤྱི མཐུན བསོད ནམས ཀྱི ཁ རྗེ ལས བརྟེནད རེས ལས ལོ བརྒྱ གཅིག གི ཧེ མསངས རྒྱས གཉིས པ ཨོ རྒྱན གུ རུ རིན པོ ཆེའི ལུང གིས གྲུབ པའིའབྲུག སྤྱི ཁྱབམི དབང ཀྲོང གསར དཔོན སློབགོང ས ཨོ རྒྱན དབང ཕྱུག མཆོགའབྲུག གི རྒྱལ ཐོག དང པའི གསེར ཁྲི གུའབྲུག མི ཡོངས ཀྱིས མགྲིན དབྱངས གཅིག གྱུར གྱི ཐོག ལས མངའ གསོལ ཞུ ནུག  དེ ལས ཚུར འགོ བཙུགས ཏེད ཚུན དབང ཕྱུག བརྒྱུད འཛིན གྱི རྒྱལ རབས རིམ བྱོན གཅིག ལས གཅིག ལྷགཔ སྦེའབྲུག རྒྱལ ཁབ འདི ནང ལོ གཅིག ལས ལོ གཅིགརྒྱལ ཁབ ཀྱི རང དབང བཙན ཐབས དང སྲུང སྐྱོབ མི སེར གྱི སྐྱིད སྡུག ཡར དྲག དང ཞི བདེ རྒྱུན བརྟནདཔལ འབྱོར གོང འཕེལ དང དགའ སྐྱིདརྒྱལ ཁབ ཀྱི ལྕོགས གྲུབ དང མིང གཏམ སྙན གྲགས ཚུཡར དྲག བསམ ཡུལ ལས འདས པར བཟོ གནང སྟེཧེ མ འཛམ གླིང གི ཟུར ཁར ལུས ཏེ ཡོད མི འབྲུག རྒྱལ ཁབ འདིད རེས འཛམ གླིང ནང རང དབང ཅན གྱི རྒྱལ ཁབ གཞན ཚུ དང འདྲ མཉམ བཟོ གནང བས མི དོགཞན ལས ལྷག པའི ངོས འཛིན དང གཟེངས བསྟོད འཐོབ མི ཅིག ལུ བཟོ གནང སྟེ ཡོད  དེ བཟུམ མའི གྲུབ འབྲས བསམ གྱིས མི ཁྱབ པ བཏོན གནང མིརྒྱལ ཁབ ཀྱི བསོད ནམས བྱེ བ ལས གྲུབ པའིའབྲུག གི རྒྱལ བརྒྱུད རིང ལུགས དབུ བརྙེས ཏེད རེས སྤྱི ལོཚུན ལུལོ བརྒྱ འཁོར བའི དུས སྟོན དང གཅིག ཁརདཔལ མི དབང འཇིགས མེད གེ སར རྣམ རྒྱལ དབང ཕྱུག མཆོགའབྲུག གི རྒྱལ རབས ལྔ པའི གསེར ཁྲི མངའ གསོལ དངརྒྱལ ཁབ ནང དམངས གཙོའི གཞུང གི རིང ལུགས དབུ བཙུགས པའིརྒྱལ རབས ཅན གྱི དུས ཆེན གསུམ འཛོམས ཀྱི དགའ སྟོན བརྩི སྲུང ཞུ དོན ལུརྫོང ཁ གོང འཕེལ ལྷན ཚོགས ཀྱི ཁོངས ལསའབྲུག གི རྒྱལ བརྒྱུད རིང ལུགས ཀྱིསའདས པའི ལོ བརྒྱའི རིང ལུརྒྱལ ཁབ ནང རླབས ཆེན ཆོས སྲིད ཀྱི མཛད པ རྒྱ ཆེགྲངས མངགཏིང ཟབདུས ནམ ཡང བརྗོད ཀྱིས མ ལངས པའིམཛད པ བསམ གྱིས མི ཁྱབ པར ཡོད མི ཚུ གི ནང ལསབཀྲིན དགའ ཚོར ཞུ ནིའི དམིགས རྟེན ལུརྒྱ མཚོའི ནང ལས ཆུ ཐིགས ཙམ གྱི དཔེ བཟུམའབྲུག རྒྱལ དང པའི མཛད བཅུདའབྲུག རྒྱལ གཉིས པའི མཛད བཅུདའབྲུག རྒྱལ གསུམ པའི མཛད བཅུདའབྲུག རྒྱལ བཞི པའི མཛད བཅུདའབྲུག རྒྱལ ལྔ པའི མཛད བཅུདབཅས མཛད བཅུདགདམ ཁ རྐྱབ སྟེའབྲུག གི རྒྱལ བརྒྱུད ལོ བརྒྱའི མཛད རྗེས དྲན དེབ དཔེ དེབ འདིདཔེ སྐྲུན ཞུ ཐོག ལསའབྲུག གི སྤྱི བོའི ནོར བུབསམ འཕེལ དབང གི རྒྱལ པོམི དབང རྒྱལ རབས ལྔའི སྐུ དྲིན དྲིན འབུལ གྱིམཆོད པར དམིགས ཏེ ཕུལཝ ཨིན  འབྲུག གི རྒྱལ བརྒྱུད ལོ བརྒྱའི མཛད རྗེས དྲན དེབ འདི ནངསྤྱི ལོམི དབང གོང ས ཨོ རྒྱན དབང ཕྱུག མཆོག ལུའབྲུག གི གཞུང དགེ འདུན གྲྭ ཚང དངདཔོན ཁག འབངས མི སེར ཡོངས ཀྱིསརྒྱལ པོའི རྒྱལ སྲིད ཀྱི དབང ཆ ཕུལ ཏེརྒྱལ བརྒྱུད རིང ལུགས དབུ བརྙེས པ ལས འགོ བཟུང སྟེརང ལུགས ས ཕོ བྱི ལོཔའི ཚེསསྤྱི ལོཔའི ཚེསམི དབང མངའ བདག འབྲུག རྒྱལ ལྔ པ གསེར ཁྲིར མངའ གསོལ ཞུ བའི མཛད པ ཚུན ཚོད བཙུགས ཏེ ཡོད  དེ ཡངའབྲུག གི རྒྱལ བརྒྱུད ལོ བརྒྱའི དུས སྟོན ལོ ངོ གཅིག གི རིང བརྩི སྲུང གནངམ ལསདུས ཡུན དེའི རིང ལུ བྱུང བའི མཛད པ ཚུ དངལྷག པར མ འོངས རྒྱལ བརྒྱུད ཡུན གནས ཀྱི རྟེན འབྱུང ཤིས པའི དོན དུམཇུག ལུ རའབྲུག རྒྱལ ལྔ པའི གསེར ཁྲི མངའ གསོལ གྱི དུས སྟོན བཅསདཔེ དེབ འདི ནང ཚུདཔ སྦེ བཟོ བཟོཝ ཨིན  དཔེ དེབ འདིའབྲུག གི རྒྱལ རབས རྒྱས པ ཚུ ལུ གཟིགས ལོང མེད མི དངདཔེ དེབ ཆ ཚང མ འཐོབ མི ཚུ གི དོན ལུརྒྱལ རབས རིམ བྱོན ཚུ གི མཛད པ བཅུད བསྡུས དྲན ཐོ བཟུམ ཅིག སྦེ བཟོ བཟོཝ ཨིན  མཛད པ རེ ལུ སྐུ པར རེ བཙུགས ནི གི རེ འདོད བསྐྱེད རུངསྐུ པར ངོ བོ མ འཐོབ མི ཚུ ལུཔར རིས ཀྱི ཚུལ ཙམ རེ བྲིས ཏེ བཙུགས མི འདིན གཞོན སློབ གྲྭཔ ཚུ གི སྤྲོ བའི དོན ལུ ཨིན ཟེར ཞུ ནི  ལྷག པར དུའབྲུག གི རྒྱལ བརྒྱུད ཀྱི མཛད བཅུདལུ གྲངས འཛིན བཅད དེ བཞགཔ དརྒྱལ ཐོག ལྔའི རིང ལུམཛད པ བསམ གྱིས མི ཁྱབ པ བརྗོད ཀྱིས མི ལང བ ཡོད མིཆ ཚང འདི ནང མ ཚུད མི དངདེ བཟུམ སྦེཔར རིས ཚུལ མཐུན མ ཐོབ པར ལུས མི ཚུ ལུཧིང དྭངས མའི དཀྱིལ ལས བཟོད གསོལ ཞུ ནི དང གཅིག ཁརདེ ནང མ ཚུད མི མཛད པ གཞན ཚུཕྱི ནང མི རིགས མཁས པ མང རབས ཀྱིསབརྩམས བསྒྲིགས གནང སྟེ ཡོད མི འབྲུག གི རྒྱལ རབས ཚུ དངམི དབང རིམ བྱོན གྱི རྟོགས བརྗོད རྒྱས པ ཚུ ནངགཟིགས ཏེ བཀྲིན བསྐྱང གནང ཟེར ཞུ ནི ཨིན  དཔེ དེབ འདིརྩོམ སྒྲིག འབད ནི གི དོན ལུ གནས ཚུལ བསྡུ སྒྲིག གི ཞིབ འཚོལ འབད བའི སྐབསལྷན ཁག དང ལས ཁུངསརྫོང ཁག དང ལས འཛིནའབྲུག རྒྱལ ཡོངས དཔེ མཛོདཀུན གསལགྲྭ ཚངགཙུག ལག སློབ སྡེ སོ སོའི ཁ ཐུག ལསགནས ཚུལ བསྡུ སྒྲིག ནང མཐུན འགྱུར གྱི རྒྱབ སྐྱོར གང དྲག མཛད གནང མི དངལྷག པར དུའབྲུག རྒྱལ ཡོངས དཔེ མཛོད དང ཀུན གསལ ནང ལསགནད དོན དང འཁྲིལ བའི པར རིས ཚུ གིགྲོགས རམ མཛད གནང མི འདི དངརྒྱབ སྐྱོར གྱི གྲོགས རམ མཛད གནང མིའབྲེལ ཡོད གཞན དང གཞན ག ར ལུརྫོང ཁ གོང འཕེལ ལྷན ཚོགས ཀྱི ཧོངས ལས དངཞིབ འཚོལ པ དང རྩོམ སྒྲིག པའི ཁ ཐུག ལསཧིང དྭངས མའི དཀྱིལ ལས རདམིགས བསལ གྱི བཀྲིན དགའ ཚོར སྦོམ ཡོད  འབྲུག གི རྒྱལ བརྒྱུད ལོ བརྒྱའི མཛད རྗེས དྲན དེབ འདིརྫོང ཁ གོང འཕེལ ལྷན ཚོགས ཀྱི ཁོངས ལསདབང ཕྱུག བརྒྱུད འཛིན གྱི རྒྱལ པོ རིམ བྱོན ལུད ལྟོ གི མི རབས ནང ཡོད པའིའབྲུག མི ཡོངས ཀྱི ཚབ ལུབཀྲིན དགའ ཚོར ཞུ ནིའི རྟེན མཚོན དངམ འོངས འབྲུག མི ཡོངས ཀྱིསབརྒྱུད འཛིན རྒྱལ བརྒྱུད རིང ལུགས ཀྱི ལོ ངོ བརྒྱ འཁོར དང པའིམཛད ཤུལ བཟང པོ ཚུདུས ནམ ཡང སེམས ལས མི ཡོལ བའི གསལ བའི མེ ལོང བཟུམ ཅིག ལུའགྱུར བའི རྒྱུ ལུ དམིགས གཏད བསྐྱེད ནི དང གཅིག ཁརད ལས ཕར ཡངདཔལ ལྡན འབྲུག པའི རྒྱལ ཁབ འདི ནངཕན བདེའི འབྱུང གནས གཅིག པོདཔལ དབང ཕྱུག བརྒྱུད འཛིན གྱི རྒྱལ བརྒྱུདཆུ རྒྱུན བཞིན དུ བྱོན ཏེའབྲུག རྒྱལ ཁབ དངའབྲུག མི ཡོངས ལུསྨན པའི མཛད འཕྲིན ཡར ངོའི ཟླ བ བཞིན དུགོང ལས གོང དུ འཕེལ ཞིང རྒྱས པའི སྨོན འདུན རྩེ གཅིག ཏུ ཞུཝ ཨིན  སླར སྨྲས པ  སྤྲུལ པའི རྒྱལ པོ རིམ བྱོན གསང གསུམ གྱི མཛད ཕྲིན བསམ པའི ཡུལ ལས འདས པ ཀུན འདི ནང ཡོངས རྫོགས གསལ བར མ ནུས ཀྱང ཅི ནུས དད པ རྒྱ མཚོའི སེམས ཀྱིས བཀོད མཛད བཅུད སྙིང པོར བསྡུས པའི དྲན དེབ འདི འབྲུག མི ཡོངས ཀྱི དྲན གསོའི ཆེད དུ སྟེ གཟུར གནས དཔྱོད ལྡན གཞན གྱིས གཟིགས ན ཡང ཡིད ཆེས ངལ རངས སྤྲོ བ ངེས པར འཐོབ ཡང དག ལྟ བ འདྲ མཉམ དྲང བདེན དང ཡང དག སྤྱོད པ ལྷད མེད དྭངས གསལ གྱིས ཡང དག དགའ སྐྱིད དཔལ འཛོམས ལེགས གྲུབ པའི ཡང དག དམངས གཙོའི རིང ལུགས མཆོག གྱུར ནས འབྲུག མིའི འཕྲལ ཡུན ཕན བདེའི སྲོག ཤིང དངོས མངའ བདག རྒྱལ པོའི སྐུ ཚེ བརྟན པ དང རྒྱལ རབས རིམ བྱོན ཆུ རྒྱུན བཞིན བྱོན ཏེ འབྲུག གི བསྟན སྲིད བསྐལ བརྒྱར བརྟན གྱུར ཅིག  རྒྱལ བརྒྱུད ལོ བརྒྱའི མཛད རྗེས དྲན དེབ འབྲུག རྒྱལ དང པ གོང ས ཨོ རྒྱན དབང ཕྱུག འབྲུག བརྒྱུད འཛིན གྱི རྒྱལ བརྒྱུད རིང ལུགས དབུ བརྙེས པ འབྲུག བརྒྱུད འཛིན གྱི རྒྱལ པོ དང པ དང གཉིས པའི རྒྱལ ས ལྟེ བ རྒྱལ ཁབ འཛིན སྐྱོང གི གཞུང འཛིན དཔོན ཁག བསྐོ བཞག འབྲུག ལུ གལ གནད ཆེ བའི དབྱིན གཞུང དང མཐུན འབྲེལ གཞི བཙུགས རྒྱལ ཁབ ཡར རྒྱས ཀྱི རྩ བརིག གསར ཤེས རིག སློབ གྲྭ འགོ བཙུགས རྒྱལ བསྟན འཛིན སྐྱོང སྤེལ གསུམ གྱི མཛད པ འབངས མི སེར ལུ ཐུགས ཀྱིས བརྩེ བའི སྐྱིད སྡུག གི གཟིགས པ རྒྱལ བརྒྱུད འཛིན པའི རྒྱལ སྲས འཇིགས མེད དབང ཕྱུག འབྲུག རྒྱལ གཉིས པ མི དབང འཇིགས མེད དབང ཕྱུག འབྲུག བརྒྱུད འཛིན གྱི རྒྱལ རབས གཉིས པའི གསེར ཁྲི མངའ གསོལ རྒྱལ ཁབ མཐའ སྐྱོང གི གཞུང འཛིན དཔོན ཁག བསྐོ བཞག དབྱིན གཞུང དང མཐུན འབྲེལ རྒྱུན སྐྱོང མི སེར ལུ གཟན རྒྱ ཆེ བའི རྒྱུ ཁྲལ ཕབ ཆག མི སེར གླ མེད བཀོལ སྤྱོད ཀྱི ལམ སྲོལ དགོངས ཡངས ཀུན དགའ རབ བརྟན ཕོ བྲང དངསྡོམ མཁར བཀྲིས ཆོས གླིང ཕོ བྲང གསར བཞེངས རྒྱལ ཁབ སྲུང སྐྱོབ ཀྱི དོན ལུ ས སྲུང དམག སྡེ གཞི བཙུགས རྒྱལ བསྟན འཛིན སྐྱོང སྤེལ བའི བསྟན པའི སྦྱིན བདག ཁྱིམ ཚང རྒྱ གར གཞུང དང མཐུན ལམ གྱི འབྲེལ བ གཞི བཙུགས དངུལ འབྲེལ ལག ལེན བདེ ཐབས ཀྱི འབྲུག གི ཏིག ཅུང གསར བཏོན གསོ བའི སྨན ཁང འགོ དང པ གསར བཙུགས དང འཁོར ལམ འཆར གཞི རྒྱལ བརྒྱུད འཛིན པའི རྒྱལ སྲས འཇིགས མེད རྡོ རྗེ དབང ཕྱུག འབྲུག རྒྱལ གསུམ པ མངའ བདག འཇིགས མེད རྡོ རྗེ དབང ཕྱུག འབྲུག བརྒྱུད འཛིན གྱི རྒྱལ རབས གསུམ པའི གསེར ཁྲི མངའ གསོལ འབྲུག གི རྒྱལ ས ལྟེ བ བུམ ཐང ལས ཐིམ ཕུག ལུ གནས སྤོས ཀྱི མཛད པའབྲུག གི རྒྱལ དར དང རྒྱལ གླུ གཏན འབེབས འབྲུག གི ལྷ མི སྲིད སྡེའི རྒྱལ ཡོངས ཚོགས འདུ ཆེན མོ ཁྱིམ ཚང གྲོགས བཤེས རྒྱ གར རྒྱལ ཁབ དང མཐུན འབྲེལ རྒྱ སྐྱེད མི རིགས བཟང ངན དབྱེ འབྱེད ཀྱི ལམ སྲོལ རྩ མེད བཏང བ མི སེར གྱི རྒྱུ ཁྲལ ཕབ ཆག ཐོག ལསཁྲལ འབུལ ལམ ལུགས ལེགས སྒྱུར རྒྱལ ཁབ ཀྱི ཞི བདེའི རྩ བ འབྲུག གི ཁྲིམས གཞུང ཆེན མོ གསར བརྩམས རྒྱ གར བློན ཆེན པནྜིཏ ཇོ ཧར ལཱལ ནེཧ རུ མཆོག འབྲུག ལུ གདན འདྲེན ཞུ བ རྒྱ འབྲུག མི སེར གནས རིམ གྱི མཐུན འབྲེལ བལྟ སྐོར འགོ དང པ རྒྱལ ཁབ གོང འཕེལ གྱི རྟེན གཞི འཁོར ལམ གསར བཏོན དཔལ འབྱོར གོང འཕེལ གྱི ལོ ལྔའི འཆར གཞི དང པ འགོ བཙུགས འབྲུག གི ཆོས དང རིག གཞུང མི ཉམས གོང འཕེལ གྱི རིག གནས སློབ གྲྭ ཆོས སྲིད ལུགས གཉིས ཀྱི ལྟེ བ རྒྱལ ས ཐིམ ཕུག བཀྲིས ཆོས རྫོང གསར བཞེངས རྒྱལ ཁབ སྲུང སྐྱོབ ཀྱི སྲོག ཤིང དྲག ཁག གསུམ ལུ དབྱེ གནང བ རྒྱལ བསྟན འཛིན སྐྱོང སྤེལ བའི མཛད པ རྒྱལ ཡོངས བློ གྲོས ཚོགས སྡེ གསར བཙུགས འབྲུག གི འཆམ དང ཞབས ཁྲའི ཟློས གར སྡེ ཚན གསར བཙུགས ཆོས དཀོན མཆོག གི རྟེན རྒྱལ བའི བཀའ འགྱུར དང བསྟན འགྱུར གསེར བྲིས གསར བཞེངས རྒྱལ ཁྲིམས དྲང པོར སྐྱོང བའི ཁྲིམས ཀྱི རིང ལུགས ཡར སྐྱེད རྒྱལ ཁབ ཀྱི དངུལ འབྲེལ ལག ལེན དོན ལུ འབྲུག གི དངུལ ཁང ལྟེ བ ཕྱི ནང ཟུང འབྲེལ གྱི གསོ བའི སྨན བཅོས ལམ ལུགས ཡར སྐྱེད གཞུང སྐྱོང ལེགས ལྡན འཛིན སྐྱོང གི ལམ ལུགས རྒྱ སྐྱེད རང བཞིན གནས སྟངས ཉམས སྲུང གི ནགས ཚལ སྲིད བྱུས སློབ དཔོན སློབ སྦྱོང ལྟེ བ གསར བཙུགས ཅ རྙིང བདག གཅེས ཀྱི རྒྱལ ཡོངས འགྲེམས སྟོན ཁང འཛམ གླིང རྒྱལ ཁབ ཚུ དང གཅིག ཁར མཐུན འབྲེལ སངས རྒྱས དཀོན མཆོག གི རྟེན སྟོན པའི གསེར སྐུ གསར བཞེངས གཞུང རྩིས ཚུལ མཐུན སྐྱོང ཐབས ཀྱི རྒྱལ གཞུང རྩིས ཞིབ དབང འཛིན རྫོང ཁ ཡིག ཐོག འབྲི སྲོལ བཏོད དེ རྒྱལ ཡོངས སྐད ཡིག ལུ དྲིལ བསྒྲགས འབྲུག རྒྱལ ཁབ འཛམ གླིང སྤྱི ཚོཊ ཀྱི འཐུས མིའི གྲངས སུ འཛུལ བ འབྲུག གི རྒྱལ ཡོངས འཆར འགོད ལྷན ཚོགས གསར བཙུགས འབྲུག གི རྒྱལ ཡོངས ཁྲོམ ཚོགས འཆར གཞི འགོ བཙུགས རྒྱལ བརྒྱུད འཛིན པའི རྒྱལ སྲས འཇིགས མེད སེངྒེ དབང ཕྱུག འབྲུག རྒྱལ བཞི པ མི དབང མངའ བདག རིན པོ ཆེ འཇིགས མེད སེངྒེ དབང ཕྱུག འབྲུག བརྒྱུད འཛིན གྱི རྒྱལ རབས བཞི པའི གསེར ཁྲི མངའ གསོལ རྒྱལ ཡོངས རྗེས དྲན མཆོད རྟེན གསར བཞེངས རྒྱལ གཞུང དངུལ ལས དབང འཛིན དང འབྲུག གི ཤོག དངུལ རྒྱལ ཁབ ནང ཕྱི མི བལྟ བཤལ པ འོང ཆོགཔ སྦེ བཟོ གནང བ རང བཞིན གྱི རྐྱེན ངན ཉེན སྲུང འབྲུག རྒྱལ ཉེན སྲུང ལས འཛིན དཔལ ལྡན རྩི སའི བཟོ གྲྭ འཕྲུལ ཁང གཞི བཙུགས དབང ཚད ཕྱིར སྤེལ གྱི དོན ལུ རྫོང ཁག ཡར རྒྱས ཚོགས ཆུང གཞི བཙུགས ཨམ སྲུའི རང དབང དང བདེ ཐབས ལུའབྲུག གི རྒྱལ ཡོངས ཨམ སྲུ ཚོགས པ གཞི བཙུགས གཞུང སྐྱོང ལེགས ལྡན གྱི སྲོག ཤིང རྒྱལ གཞུང ཞི གཡོག ལྷན ཚོགས རྒྱལ ཁབ ཀྱི ཡིག ཆ འགངས ཅན གྱི གཏན མཛོད རྒྱལ ཡོངས དཔེ མཛོད གསར བཞེངས སངས རྒྱས བསྟན པའི ཞབས ཏོག གྲྭ ཚང ལྷན ཚོགས རྒྱལ ཁབ ཀྱི ལམ སྲོལ ཉམས སྲུང རྒྱལ ཡོངས སྲོལ འཛིན ལྷན ཚོགས རྒྱལ ཁབ ཀྱི འོང འབབ འབོར ཆེ ཏོག ཏོ བཟོ གནང བ ལྷོ ཨེ ཤི ཡ ལུང ཕྱོགས མཐུན འབྲེལ ཚོགས པའི རྩ བའི འཐུས མི རྒྱལ ཡོངས སྐད ཡིག གོང འཕེལ དང དར ཁྱབ ཀྱི དོན ལུ རྫོང ཁ གོང འཕེལ ལྷན ཚོགས རྒྱལ ཁབ ཀྱི ལས གཡོག པའི ལྕོགས གྲུབ ཡར སེང གི རྒྱལ གཞུང འཛིན སྐྱོང སློབ སྡེ རྒྱལ ཁབ དང འཛམ གླིང ནང གལ གནད ཆེ བའི རང བཞིན གནས སྟངས ལྷན ཚོགས རྒྱལ ཁབ ནང ཁག ཆེ བའི རིག ལམ སློབ སྦྱོང སྤེལ ཁང ཚུ གཞི བཙུགས མི སེར སྤྱིར བཏང གི ཁྲལ རིགས མར ཕབ ཤེས ཡོན དང བརྡ དོན གྱི དོན ལུ རྒྱང བསྒྲགས དང རྒྱང མཐོང ལས རིམ འགོ བཙུགས མི མང ཉེ བར འབྲེལ བའི སྐྱེལ འདྲེན ལམ ལུགས ཡར རྒྱས དཔལ འབྱོར གོང འཕེལ གྱི ཨམ སྒེར སྡེ གོང འཕེལ འབྲུག རྒྱལ ཁབ ཀྱི མངའ རིས རྫོང ཁག ཉི ཤུ ལུ ཡར སེང སོ ནམ ཞིང པའི རྒྱབ སྐྱོར ལུ གྲོང གསེབ སྐྱིན འགྲུལ ལམ ལུགས མི སྡེའི རེ དོན འགྲུབ ཐབས ལུ རྒེད འོག ཡར རྒྱས ཚོགས ཆུང གཞི བཙུགས བསྟན པའི གཞི མ དགེ འདུན རབ སྡེ གསར བཙུགས འབྲུག མིའི ལྕོགས གྲུབ ཡར རྒྱས ཀྱི ཤེས རིག གོང འཕེལ བརྡ དོན ཀུན ཁྱབ ཀྱི མཐུན རྐྱེན བརྡ བརྒྱུད ལམ ལུགས གོང འཕེལ རྒྱལ ཁབ ཀྱི གྲོས ཚོགས མཐོ ཤོས རྒྱལ ཡོངས ཚོགས ཁང གསར བཞེངས འབྲུག རྒྱལ ཁབ ཀྱི ཕྱི རྒྱལ ཚོང ལམ རྒྱ སྐྱེད རྒྱལ ཁབ གོང འཕེལ གྱི ལྟ བ རྒྱལ ཡོངས དགའ སྐྱིད དཔལ འཛོམས མི མང བཙག འཐུ ལས གྲུབ པའི གཞུང འཛིན བློན ཁག བསྐོ བཞགའཛམ གླིང རྒྱལ ཁབ ཡོངས དང མཛའ བཤེས ཀྱི མཐུན འབྲེལ རྒྱ སྐྱེད རྒྱལ ཁབ ཀྱི མངའ རིས མཐའ བཙན གྱི ས མཚམས གཏན འབེབས རྒྱལ ཁབ ཀྱི རང དབང ལུ གནོད ཉེན ཆེ བའི རྐྱེན ཆ མིང མེད དུ འཇོམས གནང བའབྲུག གི བསྟན སྲིད ཡུན གནས ཀྱི རྟེན གཞི བསྐྱར གསོ དུས མིན འཆི བ ལས འགྲོལ བའི གསོ བའི སྨན བཅོས འབྲུག རྒྱལ ཁབ ཀྱི མ འོངས གཏན བཞག དོན ལུ དམངས གཙོའི རིང ལུགས གྲ སྒྲིགརྒྱལ ཁབ དང མི མང གི དོན ལུ རྒྱལ སྲིད བློས བཏང བ བརྒྱུད འཛིན གྱི རྒྱལ སྲས འཇིགས མེད གེ སར རྣམ རྒྱལ དབང ཕྱུག འབྲུག རྒྱལ ལྔ པ འཇིགས མེད གེ སར རྣམ རྒྱལ དབང ཕྱུག འབྲུག རྒྱལ ལྔ པའི ཕྱག འགན རྩིས བཞེས གནང བ རྒྱ འབྲུག མཛའ མཐུན གྱི ཆིངས ཡིག དུས མཐུན སྒྱུར བཅོས འབྲུག གི རྒྱལ བརྒྱུད རིང ལུགས ལོ བརྒྱ འཁོར བའི དུས ཆེན བརྩི སྲུང འབྲུག གི མི སེར དམངས གཙོའི གཞུང གི རིང ལུགས དངོས སུ འགོ བཙུགས འབྲུག གི རྩ ཁྲིམས ཆེན མོ ཆ འཇོག འབྲུག བརྒྱུད འཛིན གྱི རྒྱལ རབས ལྔ པའི གསེར ཁྲི མངའ གསོལ རྒྱལ བརྒྱུད ལོ བརྒྱའི དགའ སྟོན གྱི རྟེན འབྲེལ གླུ དབྱངས བཅས འབྲུག བརྒྱུད འཛིན གྱི རྒྱལ བརྒྱུད རིང ལུགས དབུ བརྙེས པ  གཏེར སྟོན པདྨ གླིང པའི གདུང བརྒྱུདཀུར སྟོད དུང དཀར ཆོས རྗེམི རྗེ འཇིགས མེད རྣམ རྒྱལ དངལྕམ པདྨ ཆོས སྐྱིད ལུསྲས ཕྲིན ལས སྟོབས རྒྱས དངཨོ རྒྱན དབང ཕྱུགསྲས མོ ཆོས སྒྲོན བཅས ཡོད པའི ནང ལསམི དབང གོང ས ཨོ རྒྱན དབང ཕྱུག མཆོགགནམ ལོ ཆུ ཁྱིསྤྱི ལོལུ སྐུ འཁྲུངས ཏེདགུང ལོནང ཆོས ཀྱི སྐུ ཡོན བཞེས ནི ཚུ འགོ བཙུགས ནུག  སྐུ ན ཆུང ཀུའི བསྒང ལས རཐུགས རིག དང སྤྱང གྲུངགཞན དང མ འདྲཝ ཅིག སྦེ ར ཡོདཔ ལསདྲོ པ ཕྱི རུཡབ མི རྗེ འཇིགས མེད རྣམ རྒྱལ གྱི སྒོ ཁར སྒྲིག རྒྱུག སྟེཕྱག སྒརཔ ཚུ གི འགོ འདྲེན མཛད གནངམ མ ཚདཕྱག སྒརཔ དཀྱུས མ དང དབྱེ བ མེད པའི དཀའ སྤྱད མཛད ཐོག ལསཆོས རྗེ འབྲུག པའི སྒྲིག ལམ ཚུ གིས གཙོས པའིརྒྱལ སྲིད སྐྱོང བཞག འཐབ ལུགས ཀྱི གོམས འདྲིས དང ཉམས མྱོང ཚུ ག ར འཐོབ ཚུགསཔ སྦེ མཛད ནུག  མི དབང མཆོགདགུང ལོསྤ རོ དཔོན སློབ དངདགུང ལོལུ ཀྲོང གསར དཔོན སློབ མཛད པའི བསྒང ལསའབྲུག གི སྤྱི ཁྱབ མཛད དེའབྲུག རྒྱལ ཁབ ནང གི ཟིང འཁྲུག ག ར རྩ མེད བཏང  ཁྱིམ ཚང བཅར ཤོས བྱང ཁ ཐུག གི བོད རྒྱལ ཁབ དངལྷོ ཁ ཐུག གི དབྱིན གཞུང དང གཅིག ཁར ཡངམཐུན འབྲེལ གཞི བཙུགས མཛད གནངམ ལསའབྲུག མི ག རམི དབང ཨོ རྒྱན དབང ཕྱུག མཆོག ལུ ངལ རངས དང བློ གཏད ཡིད ཆེས ཧྲིལ བུམ ཐོབ ནུག དེ ལས བརྟེནའབྲུག སྤྱི ཁྱབཀྲོང གསར དཔོན སློབགོང ས ཨོ རྒྱན དབང ཕྱུག མཆོགདགུང ལོབཞེས པའིསྤྱི ལོ གཞུང གྲྭ ཚང དང དཔོན ཁགའབངས མི སེར ཡོངས ཀྱིསམགྲིན དབྱངས གཅིག མཐུན གྱི ཐོག ལསརྒྱལ སྲིད ཀྱི དབང ཆའི གན ཡིག ཕུལ ཏེའབྲུག བརྒྱུད འཛིན གྱི རྒྱལཔོ དང པ སྦེགསེར ཁྲི མངའ གསོལ ཞུ ནུག དེ ལས ཚུརའབྲུག རྒྱལ ཁབ ནངདབང ཕྱུག བརྒྱུད འཛིན གྱི རྒྱལ བརྒྱུད རིང ལུགས བཟང པོ འདི དབུ བརྙེས ཡོདཔ ཨིན ནོའབྲུག བརྒྱུད འཛིན གྱི རྒྱལ པོ དང པ དང གཉིས པའི རྒྱལ ས ལྟེ བ  དཔལ ལྡན འབྲུག པའི གདན ས གཙོ བོ སྤུངས ཐང ཁ དངཐིམ ཕུག ཨིན རུངའབྲུག རྒྱལ དང པ གོང ས ཨོ རྒྱན དབང ཕྱུག མཆོགགུ རུ རིན པོ ཆེ གིས  བུམ ཐང ཕྱོགས ནས ཁྲི ཡི ཟུར ཆ གནོན ༔རྒྱལ སྲིད ཆོས ཁྲིམས སྐྱོང བའི ང སྤྲུལ འབྱོན ༔ཟེར གསུང མི གི ལུང བསྟན དངའབྲུག རྒྱལ ཁབ ཀྱི ལྟེ བ ཡངབུམ ཐང དང ཀྲོང གསར ལུ ཕོགཔ མ ཚདསྐབས ཅིག ཀྲོང གསར དཔོན སློབ ཀྱི ཐུགས འགན ཡང བཞེས དགོཔ ལས བརྟེནའབྲུག རྒྱལ ཁབ འདི གིལུགས གཉིས ཀྱི ཆབ སྲིད འཁོར ལོ བསྒྱུར བའིརྒྱལ ས བུམ ཐང ལུ གཞིས ཆགས གནང ནུག  དེ ཡངགོང ས རང གི ཡབ མི རྗེ འཇིགས མེད རྣམ རྒྱལ གྱིས དམག གི རྒྱལ ཁ ཐོབ སྟེདབང ལུ འདུ བའིརྒྱལ ས དབང འདུས ཆོས གླིང གི ཕོ བྲང དངཀྲོང གསར ཆོས འཁོར རབ བརྟན རྩེའི རྫོང ནང བཞུགས ཏེརྒྱལ སྲིད སྐྱོང གནང བའི ཁརབུམ ཐང བླ མའི དགོན པའི ཉེ འདབས ལུགཟིམ ཅུང ཀུན བཟང ཆོས གླིང དངབྱམས པ ལྷ ཁང གི ཉེ འདབས ལུགཟིམ ཅུང ཕྲིན ལས རབ བརྟན གཉིས ཡང གསར བཞེངས གནང སྟེདེ ཚུ ནང བཞུགས ནུག དེ ལས ཚུར འགོ བཟུང སྟེའབྲུག རྒྱལ གསུམ པ གིསརྒྱལ ས ཐིམ ཕུག ལུ མ སྤོ རིངའབྲུག རྒྱལ དང པ དང གཉིས པའི སྐུ ཐོག ལོ ངོགི རིང ལུའབྲུག གི རྒྱལ ས ལྟེ བ བུམ ཐང ལུ མཛད བཞུགས ནུག རྒྱལ ཁབ འཛིན སྐྱོང གི གཞུང འཛིན དཔོན ཁག བསྐོ བཞག  གོང ས ཨོ རྒྱན དབང ཕྱུགའབྲུག བརྒྱུད འཛིན གྱི རྒྱལ ཐོག དང པ ལུགསེར ཁྲི མངའ གསོལ ཞུ ཞིནམ ལསལུང བསྟན གྱིས གྲུབ པའི སྐུ བསོད དབང ཐང ལས བརྟེན ཏེའབྲུག རྒྱལ ཁབ ཀྱི ས ཁྱོན ཡོངས ལུ ཞི བདེ ལྷུན གྱིས གྲུབ སྟེརྒྱལ ཁབ ནངངོ ལོག དང ནང འཁྲུགམ འགྲིགས པ དང མ མཐུན པ ག ནི ཡང མེད པརབདེ སྐྱིད ལྷིང འཇགས ཀྱི ངང ལུ གནས ནུག  རྒྱལ ཁབ ནང མངའ འབངས ཀྱི ཆབ སྲིད སྐྱོང བའི གཞུང འཛིན དཔོན ཁག ཡངཀྲོང གསར དཔོན སློབ ཀྱི བདག འགནགོང ས རང དངཤུལ ལས རྒྱལ སྲས འཇིགས མེད དབང ཕྱུག གིས བཟུང གནང བའི ཁརསྤ རོ དཔོན སློབཟླ བ དཔལ འབྱོར དར དཀར དཔོན སློབ ཚེ དབང རྡོ རྗེ གོང གཟིམ ཀ ཛི ཨོ རྒྱན རྡོ རྗེ ཐིམ རྫོང པ ཀུན བཟང ཕྲིན ལས དབང རྫོང པ ཀུན བཟང ནོར བུ སྤུངས རྫོང པ དཔལ ལྡན དབང ཕྱུག ཚུ བསྐོ བཞག གནང ནུག  དེ འོག ལས ཀྱི རྫོང གཞིས སོ སོའི དཔོན ཁགམགྲོན གཉེརགཟིམ དཔོནགཉེར ཆེན ཚུ དངདྲུང པ སྐུ ཚབ ཚུ ལས ཁག མ ཆེ མི ཚུ ཕབ ཆག གནང ཁག ཆེ མི ཚུདཔོན སློབ དང རྫོང དཔོན ཚུ གིས ཕུལ མི གྲོས འཆར ལུ གནང བ གནང སྟེརྒྱལ ཁབ ཀྱི ཆབ སྲིདརང བཞིན སྐུ བསོད ཀྱིས ཞི བདེའི ངང ལུ སྐྱོང སྟེ བཞུགས ནུག འབྲུག ལུ གལ གནད ཆེ བའི དབྱིན གཞུང དང མཐུན འབྲེལ གཞི བཙུགས  དབྱིན འབྲུག གཞུང གཉིས བར ནཡུན རིང ཐུགས མ མཐུན པར ཡོདཔ ཨིན རུངའབྲུག གཞུང གི དབང ཚད ཀྲོང གསར དཔོན སློབམི དབང ཨོ རྒྱན དབང ཕྱུག གི ཕྱག ལུ ཚུད ཞིནམ ལསདབྱིན གཞུང དང གཅིག ཁར མཐུན འབྲེལ གྱི གལ གནད ཆེ བར གཟིགས ཏེམཐུན འབྲེལ རིམ པ བཞིན དུ བཟོ གནང ནུག  ལྷག པར དུལུ དབྱིན བོད ཟིང འཁྲུག སྐབསམི དབང མཆོག གིས བར སྡུམ གྱི ཞི བའི ཆིངས འགྲིགས མཛད གནང ཚུགསཔ ལས བརྟེན ཏེདབྱིན གཞུང ལས གཟེངས བསྟོད ལུཀེ སི ཨའི ཨི གིརྟགས མ ཡང ཕུལ ཡོདཔ མ ཚདཧེན རྟིང རིམ པརཀ ལི ཀ ཏ དངནིའུ དི ལི ལུ གཟིགས སྐོར ཐེངས གཉིས ཡང གདན འདྲེན ཞུ ནུག  གོང ས ཨོ རྒྱན དབང ཕྱུག མཆོགའབྲུག རྒྱལ དང པའི གསེར ཁྲི མངའ གསོལ ཞུཝ དདབྱིན གཞུང གི སྐུ ཚབ ཆེད མངགབཀྲིས བདེ ལེགས ཕུལ བར བཅར བ མ ཚདསྤྱི ལོདབྱིན འབྲུག གཞུང གཉིས བར ན མཛའ མཐུན གྱི ཆིངས ཡིག དོན ཚནའབད མི ཅིག ཡང བཞག གནང ནུག  འབྲུག གཞུང ལསདབྱིན འབྲུག གི མཐུན འབྲེལ འཛིན སྐྱོང དོན ལུགོང གཟིམ ཀ ཛི ཨོ རྒྱན རྡོ རྗེའབྲུག གི སྐུ ཚབ སྦེ བསྐོ བཞག གནང བ མ ཚདཤུལ མ འཛམ གླིང དམག ཆེན དང པའི སྐབསདབྱིན གཞུང ལུ དམག གི གྲོགས རམ ཏི རུའབུམ གཉིས ཡང གནང སྟེམཐུན ལམ གཞི བཙུགས མཛད གནང ནུག རྒྱལ ཁབ ཡར རྒྱས ཀྱི རྩ བརིག གསར ཤེས རིག སློབ གྲྭ འགོ བཙུགས  གོང ས ཨོ རྒྱན དབང ཕྱུག མཆོགའབྲུག བརྒྱུད འཛིན གྱི རྒྱལཔོ དང པའི གསེར ཁྲི གུ བྱོན ཞིནམ ལསརྒྱལ ཁབ ཡར རྒྱས ཀྱི རྩ བ རིག གསར ཤེས ཡོན ལུ ཐུགཔ ཨིནམ མཁྱེན ཏེའབྲུག མི ཚུ ལུནང པའི ཤེས ཡོན དང གཅིག ཁརརིག གསར གྱི ཤེས ཡོན འཐོབ ཚུགསཔ བཟོ ཐབས ལུསྤྱི ལོ རྒྱལ སྲས འཇིགས མེད དབང ཕྱུག ལུསྐུ ཡོན ཕུལ ནི འགོ བཙུགས ནི དང འབྲེལ ཏེབུམ ཐང དབང འདུས ཆོས གླིང ལུ ཤེས རིག སློབ གྲྭ འགོ དང པ གཞི བཙུགས མཛད གནང ནུག  དེ གི ཤུལ ལས ཧཱ ལུ ཡང སློབ གྲྭ བཙུགས ཏེསློབ གྲྭ དེ ཚུ ནངའབྲུག ཆོས དང གཅིག ཁརཧེ མ ཧིན དི སྟོན ནི འགོ བཙུགས རུངལོ དག པ ཅིག ལསཨིང ལིཤ ཆོས ཚན སློབ སྟོན འགོ བཙུགས གནང བ མ ཚདསྤྱི ལོ བློ རིག ཅན གྱི བུཚགདམ ཁ རྐྱབ སྟེཤེས ཡོན ལྷབ པརརྒྱ གར ཀ ལིམ སྤོང ལུ བཏང གནང ནུག  དེ ལས ཚུརའབྲུག མི ལུ རིག གསར ཤེས ཡོན འཐོབ ནི འགོ བཙུགས པ མ ཚདའབྲུག མི ཚུ ཤེས ཡོན ལྷབ པརཕྱི རྒྱལ ལུ འགྱོ ནི གི ལམ ལུགས ཡངདེ ལས ཚུར འགོ བཙུགས ནུག རྒྱལ བསྟན འཛིན སྐྱོང སྤེལ གསུམ གྱི མཛད པ  གོང ས ཨོ རྒྱན དབང ཕྱུག མཆོགདུས རྒྱུན དྲོ པ ཕྱི རུ ཐུགས དམ ལུ བཞུགསཔ མ ཚདསྐུ རྗེས ལུ གུ རུ སྣང སྲིད ཟིལ གནོན དངབསམ པ ལྷུན གྲུབ མའི ལྷ ཚོགས དང བཅས པའི ལྷ ཁང གསར བཞེངས གནང  གཏེར སྟོན ཟིལ གནོན ནམ མཁའི རྡོ རྗེ དངགསེར ཁང རྡོ རྗེ འཆང ཚུལ ཁྲིམས དོན ལྡན ཚུགདན དྲངས ཏེ སངས རྒྱས ཀྱི བསྟན པ སྤེལ བ མ ཚདཞབས དྲུང འཇིགས མེད རྡོ རྗེ ཁྲི མངའ གསོལ གྱི འགོ འདྲེན དངདགེ བཤེས སྨིན དྲུག སོགསརྫོགས ཆེན ཤྲཱི སིངྷརདགེ བཤེས སྦྱང བར ཡང བཏང གནང ནུག  མེ འཇིགས བྱུང བའི རིན སྤུངས རྫོང དངས གཡོམ གྱིས གནོད པའི ཀྲོང གསར རྫོང དང བྱ དཀར རྫོངདབང འདུས ཕོ བྲང ལ སོགས པའི རྫོང གཞིས ཉམས གསོའི ཞབས ཏོག དངགཞུང གྲྭ ཚང ནངལྷན སྐྱེས དུང ཕྱུར གྱི འབུམ སྡེའི ཡོ བྱད ཀྱིས གཙོས པའིདགོན སྡེ ཡོངས ལུ བསྙེན བཀུར ཞབས ཏོག མང རབས ཅིག ཞུ གནང ནུག  འཕགས པ བཅུ གཅིག ཞལ ཐོག ཚད མགིས གཙོས པའི སྐུ རྟེན མང རབས བཞེངས གནང བ དངབལ ཡུལ མཆོད རྟེན བྱ རུང ཁ ཤོར ཉམས གསོའི དོན ལུདངུལ རྐྱང ཁྲི ལྷག པའི ཞལ འདེབས གནང བ ལ སོགས པ བསྟན པའི སྦྱིན བདག བླ ན མེད པར མཛད གནང ནུག འབངས མི སེར ལུ ཐུགས ཀྱིས བརྩེ བའི སྐྱིད སྡུག གི གཟིགས པ  དེ བསྒང འབྲུག རྒྱལ ཁབ ནངམི སེར ལུ དབང ཡོན ཐོག རྒྱབ རྫོང སེལ འུར ལཱ ཚུ གིས མ ཚད པརགཉེར ཚང གི རྒྱུ ཁྲལཟོང ཁྲལཤིང ཁྲལརྩྭ ཁྲལ ལ སོགས པའི ཁྲལ རིགས མང རབས ཅིག ཕོག དོ ཡོདཔ མས  དེ གུརྫོང གཞིས ཁར དཔོན ཁག མང རབས ཅིག ཡོད མི ཚུ གི ཐོབ ལམའཐེབ བཀོལ སྲོལ ཡོདཔ མ ཚདདཔོན ཁག གཞན ཚུ གིས བཀའ ཤོག གནང སྟེདོ སྐྱེལ འུར ལཱ རྒྱུག དགོཔ ཡངརྫོགས ནི མེདཔ ཅིག འཐོན དོ ཡོདཔ མས  གོང ས ཨོ རྒྱན དབང ཕྱུག མཆོག གིསམི སེར ཚུ ལུ དེ བཟུམ མའི ཁྱལ དང འུར ལཱ གིས བརྡབ གསིག རྐྱབ མི གི སྐྱིད སྡུག སེལ ཐབས ལུཁྱལ དང འུར ལཱ དེ ཚུ ཕབ ཆག གནངམ མ ཚདརྫོང གཞིས ཀྱི དཔོན ཁག དངདྲུང ཁག ཚུ ཡང ལེ ཤ ཅིག བསྡུ གནང ནུག ལྷག པརདཔོན ཁག གཞན ཚུ གིས བཀའ ཤོག གནང སྟེམི སེར ཚུ ལུ དོ སྐྱེལ འུར ལཱ བརྒྱུག བཅུག ནི གི ལུགས སྲོལ འདི རྩ མེད བཟོ སྟེམི སེར ལུ སྐྱིད སྡུག སྦོམ འཐོབ ཚུགསཔ བཟོ གནང ནུག རྒྱལ བརྒྱུད འཛིན པའི རྒྱལ སྲས འཇིགས མེད དབང ཕྱུག  འབྲུག རྒྱལ དང པ གོང ས ཨོ རྒྱན དབང ཕྱུག མཆོགདགུང ལོབཞེས པའིསྤྱི ལོགནམ ལོ མེ སྟགལུ ཞིང ཕེབས དརྒྱལ བཙུན དང པཨ ཞེ རིན ཆེན པདྨོ གཤགས མི ལསསྲས མོ ཨ ཞེ དཔལ སྒྲོན དངགཡང འཛོམས གཉིསརྒྱལ བཙུན གཉིས པ ཨ ཞེ བརྩོན འགྲུས ལྷ མོ གཤགས མི ལསསྲས དྲགོས འཇིགས མེད དབང ཕྱུག དངའཆི མེད རྡོ རྗེའཇིགས མེད ལྷུན གྲུབསྲསམོ ཨ ཞེ དཀོན མཆོག དབང མོ བཅས འཁྲུངས ཡོད པའི ནང ལསབརྒྱུད འཛིན གྱི རྒྱལ སྲསའཇིགས མེད དབང ཕྱུག མཆོགསྤྱི ལོགནམ ལོ ཤིང སྦྲུལ ལུ སྐུ འཁྲུངས ནུག  དགུང ལོདབང འདུས ཆོས གླིང སློབ གྲྭ གསར བཙུགས དེ ནངནང པའི ཆོས ཀྱི སློབ གཉེར དངརིག གསར གྱི ཤེས ཡོན ལུ སྦྱང བརྩོན གནང བ མ ཚདསྐུ ན ཆུང ཀུའི བསྒང ལསདྲོ པ ཕྱི རུ ཡབ ཀྱི ཕྱག ཞུ སྟེཕྱག སྒར པའི སྒྲིག ཡང རྒྱུག གནང དོ ཡོདཔ ལསདགུང ལོ བཅུ བཞི ལུཆོས འཁོར རབ བརྟན རྩེའི མགྲོན གཉེར གྱི གོ གནས བཞེས ནུག  དེ ལས ཚུར ཡབ དང གཅིག ཁརརྒྱལ སྲིད སྐྱོང ཐངས ཀྱི སྦྱང བ ཚུ ལུ གོམས འདྲིས གནང བཅུག སྟེདགུང ལོསྤྱི ལོ ཀྲོང གསར དཔོན སློབ ཀྱི ཁྲི ལུ མངའ གསོལ མཛད གནངམ དཨ ཞེ ཕུན ཚོགས ཆོས སྒྲོན ཡངལྕམ སྦེ བཞེས ཏེདེ ལས ཚུརཤར ཕྱོགས འཁོར ལོ རྩིབས བརྒྱད ཀྱི མངའ བདག མཛད བཞུགས ནུག འབྲུག བརྒྱུད འཛིན གྱི རྒྱལ རབས གཉིས པའི གསེར ཁྲི མངའ གསོལ  འབྲུག བརྒྱུད འཛིན གྱི རྒྱལ སྲསཀྲོང གསར དཔོན སློབ མི དབང འཇིགས མེད དབང ཕྱུགདགུང ལོབཞེས པའིསྤྱི ལོ རབ བྱུང མེ ཡོས རང ཟླ དང པའི ཚེསགཟའ སྐར དགེ བའི འཕྲོད སྦྱོར བཟང པོ དང བསྟུན ཏེཞབས དྲུང འཇིགས མེད རྡོ རྗེ གིས དབུ གཙོས པའིགཞུང གྲྭ ཚང དངགཞུང གི དཔོན ཁགའབངས མི སེར ག རམགྲིན དབྱངས གཅིག གྱུར གྱི ཐོག ལསསྤུངས ཐང བདེ བ ཆེན པོའི ཕོ བྲང ནང ལུའབྲུག བརྒྱུད འཛིན གྱི རྒྱལ རབས གཉིས པ སྦེ གསེར ཁྲི མངའ གསོལ ཞུ ནུག  གསེར ཁྲི མངའ གསོལ གྱི རྟེན འབྲེལ དགའ སྟོན བརྩི གནངམ དདབྱིན གཞུང གི ཁ ཐུག ལསསི ཨའི ཨི གི རྟགས མ དང བཅས པའི བཀྲིས བདེ ལེགས ཞུ བརསྒང ཏོག འབྲས སྤྱི ཨེཕ ཨེམ བེལ ཆེད མངག བཏང སྟེགསེར ཁྲི མངའ གསོལ གྱི དགའ སྟོན ཉིནམཚུན བརྩིས གནང ནུག  འབྲུག རྒྱལ གཉིས པམི དབང འཇིགས མེད དབང ཕྱུག མཆོག གིསགྲྭ ཚང གི ཕྱག མཇལ བཀའ འགྱུར དངབསྟན འགྱུར ཆ ཚང གིས གཙོས པའིགོས ཆེན གྱི འཆམ གོ ཆ ཚང གསར སྒྲུབ མཛད གནང བ མ ཚདགྲྭ ཚང ནང བཙུན གསརགསར བཙུགས དངསྤུངས རྫོང དབུ རྩེ ལུ གསེར ཏོག དངརྫོང ནང གི སྐུ རྟེན ཡོངས རྫོགས ལུ ཞལ གསེར ཡང ཕུལ གནང ནུག རྒྱལ ཁབ མཐའ སྐྱོང གི གཞུང འཛིན དཔོན ཁག བསྐོ བཞག  མི དབང འབྲུག རྒྱལ གཉིས པའི སྐུ ཐོག ལུ གཞུང སྐྱོང དབང ཚད འདིམི དབང སྐུ གཞོགས རང གི ཐད ཀའི འཛིན སྐྱོང འོག ལུཀྲོང གསར དཔོན སློབ ཀྱི བདག འགན འདི ཡངམི དབང རང གི ཕྱག ལུ བཞག སྟེསྐུ ཚབ མགྲོན གཉེར བྱང སྤྲུ སྤ རོ དཔོན སློབ ཚེ རིང དཔལ འབྱོར ཧས དྲུང འཇིགས མེད དཔལ ལྡན རྡོ རྗེ བོད ལྷ སར སྐུ ཚབ འབོད འགྲུལ པ ནོར བུ རྒྱ གར སྐུ ཚབ གོང གཟིམ བསོད ནམས སྟོབས རྒྱས སྐྱབས ཁྲ དཔོན སློབ སྣག ཅུང ཚུ བསྐོ བཞག གནང ནུག  གཞན དར དཀར ལུ ན ལེན པ རྡོར ལེགས དབང འདུས ལུ པདྨ དབང འདུས སྤུངས རྫོང ལུ ཚོགས གླིང ཐིམ ཕུག ལུ རུག སྦྱིས བསྟན འཛིན ཚུ རྫོང ཚབ སྦེ བཀལ བཀྲིས སྒང པ རྡོ ཕག ལ ལྷུན རྩེཔ ཀུན བཟང རྣམ རྒྱལ གཞལ སྒངཔ ཕྲིན ལས རྣམ རྒྱལ གཞོང སྒརཔ ཀུན བཟང དབང འདུས འབྲུག རྫོང པ ཀ ཝང སངས རྒྱས ཚུརྫོང དཔོན སྦེ བཀལ གནང ནུག ཧེ མ གིདཔོན སློབ བྱེལ མེད མི གཞན ཚུ དངདྲུང པ སྐུ ཚབ མང ཤོས ཅིག ཕབ ཆག གནང ཐོག ལསརྫོང གཞིས ཁར གལ ཆེ བའིགཟིམ དཔོན མགྲོན གཉེརགཉེར ཆེན ཚུ དངདེ འོག དྲུང པ སྐུ ཚབ ཚུནམི དབང རང གིས བསྐོ བཞག གནང ཐོག ལསརྒྱལ ཁབ ཀྱི ཆབ སྲིད སྐུ དབང གིས སྐྱོང སྟེ བཞུགས ནུག དབྱིན གཞུང དང མཐུན འབྲེལ རྒྱུན སྐྱོང  དབྱིན གཞུང དང གཅིག ཁརཡབ རྗེ དམ པའི སྐབས ལས རམཐུན འབྲེལ གཞི བཙུགས གནང ཡོདཔ ལས བརྟེནའབྲུག རྒྱལ གཉིས པའི གསེར ཁྲི མངའ གསོལ སྐབསདབྱིན གཞུང ལས རྟགས མསི ཨའི ཨི དང བཅས པའི བཀྲིས བདེ ལེགས ཞུ བར སྒང ཏོག ས ཧེབ ཆེད མངག བཏང ནུག  དེ མ ཚད འབྲུག རྒྱལ གཉིས པ མཆོག ལུདབྱིན གཞུང ལས ཆེ མཐོང དང རྒྱབ སྐྱོར སྦོམ གྱི ཐོག ལསསྤྱི ལོལུ ཡངདོ རུང གཟེངས བསྟོད ཀྱི རྟགས མ ཀེ སི ཨའི ཨི ཡང ཕུལ ནུག  དབྱིན གཞུང གིས མགྲོན ཞུའི ཐོགསྤྱི ལོམི དབང འབྲུག རྒྱལ གཉིས པ རྒྱལ བཙུན དང བཅས ཀ ལི ཀ ཏ ལུ མཛའ མཐུན གྱི གཟིགས སྐོར གནང ཡོད པའི ཁརའབྲུག རྒྱལ ཁབ ཀྱི ཁ ཐུག ལས ཡངསྤྱི ལོལུ འཛམ གླིང དམག ཆེན གཉིས པ འགོ བཙུགསཔ དདབྱིན གཞུང ལུ ཏི རུ འབུམ གཅིག གྲོགས རམ གནང བ ལ སོགས པའི སྒོ ལསདབྱིན འབྲུག གཞུང གཉིས ཀྱི བར ནམཐུན འབྲེལ དམ ཟབ རྒྱུན སྐྱོང གནང སྟེ བཞག མི འདི གིསའབྲུག གི བསྟན སྲིད ལུ ཕན པ སྦོམ སྦེ ར བྱུང ནུག མི སེར ལུ གཟན རྒྱ ཆེ བའི རྒྱུ ཁྲལ ཕབ ཆག  འབྲུག རྒྱལ ཁབ ནངདེ སྐབས ཀྱི ལམ ལུགས ནངཁྲལ པ ལ ལུ ཅིགམི རབས ཆད སོ རུངདེ ལུ ཕོག པའི ཁྲལ ཚུགཡུས ཚན དེ ནང སྡོད མི ཚུ གིསདམངས ཀྱི རྩ སྟོངས ཁྲལ ཟེར འཇལ དགོ པའི ལམ སྲོལ ཡོདཔ ཨིན མས  དེ གིས མི སེར ལུ སྐྱིད སྡུག ལྕི བའི ཐུགས བཞེད གནང སྟེརྩ སྟོངས ཁྲལ ཚབ བཙུགས ནི དངཁྲལ ཚབ འཛུལ མི མ འཐོན མི ཚུཐོ ཡིག ཁྲམ བསྐྲད མཛད དེ གཡུས མི ཚུ ལུརྩ སྟོངས ཁྲལ མ ཕོགཔ སྦེ བཟོ གནང ནུག  དེ མ ཚདརྫོང གཞིས སོ སོའི ནང རྩྭ ཁྲལཤིང ཁྲལརྟ ཁྲལནོར ཁྲལམི ཁྲལལམ ཁྲལཐོག འབྱུམར ཁྲལཐ ན རྫོང ནང ཡི གུ བྲི ནིའི དོན ལུསྣག རྩི གི ཁྲལ ཚུམི སེར ཚུ གིས ལོ ལྟར བཞིན དུ ཕུལ དགོཔ ཡོདཔ ཨིན མས  དེ ཚུ ཡངམི སེརལུ སྐྱིད སྡུག ལྕི དྲགས པའིཐུགས ཀྱིས བརྩེ བས གཟིགས ཏེམར ཕབ མཛད གནང བ མ ཚདམི བསད སྟོང གི འབུལ བ ལྕི དྲགས ཕུལ དགོཔ ཡོད མི ཚུ ཡངགཞུང ལྟེ བ ལུ ཕུལ དགོ མི དེ ར མ གཏོགསདཔོན ཁག གཞན ཚུ གིསྐལ བའི ཐོབ ལམ དཔྱ བཤའ ཕུལ དགོཔ ཡོད མི ཚུག ར ཡང ཆག གནང ནུག མི སེར གླ མེད བཀོལ སྤྱོད ཀྱི ལམ སྲོལ དགོངས ཡངས  ཧེ མ འབྲུག རྒྱལ ཁབ ནངམི སེར ཆེ འབྲིང ཆུང གསུམ ག ར ལུདོ སྐྱེལ འུར ལཱ གི རིགས ཚུགཞུང གི བཀའ རྒྱ དང འཁྲིལ ཏེམི སེར གྱིསཕྱག ཞུ དགོཔ ཡོད མི ཚུ ལུགཞུང ལས གླ རྔན ཟེར ལོགས སུ ག ནི ཡང གནང སྲོལ མེད པརསྟོང པར ཕྱག ཞུ དགོཔ ཨིན མས  འབྲུག རྒྱལ གཉིས པ འཇིགས མེད དབང ཕྱུག གི སྐུ ཐོག ལསམི སེར འུ སྡུག ཉག ཕྲ ལུཐུགས ཀྱིས བརྩེ བ སྦོམ གཟིགས ཏེདོ སྐྱེལ འུར ལཱ གི རིགས ཚུ ལུགཞུང ལས གླ ཆ གནང ནིའི སྲོལ བཟང གཞི བཙུགས མཛད གནང ནུག  དེ མ ཚདམི སེར ལས གཞུང ལུ རྟ ཁྲལ ཕུལ དགོཔ ཡོད མི ཡངཡང ཆག གནང བ མ ཚདམི འཕྲོས མེད མི ཚུ ལུདོ སྐྱེལ འུར ལཱ གི དོན ལུརྟ ཡི གསོལ ར སྐྱིད སྡུག གནང སྲོལ ཡང འགོ བཙུགས གནང ནུག ཀུན དགའ རབ བརྟན ཕོ བྲང དངསྡོམ མཁར བཀྲིས ཆོས གླིང ཕོ བྲང གསར བཞེངས  མི དབང འབྲུག རྒྱལ གཉིས པ འཇིགས མེད དབང ཕྱུག མཆོགགནམ དགུན གྱི བཞུགས གནས དོན ལུསྤྱི ལོ མང སྡེ བྲག སྟེང དྲུང འོག སྟེགས ཀ ཟེར སརཀུན དགའ རབ བརྟན ཕོ བྲང གསར བཞེངས གནང ནུག  དེ གི ཤུལ ལསརྒྱལ བཙུན གཉིས པཨ ཞེ པདྨ བདེ ཆེན བཞེས ཞིནམ ལསཨ ཞེ ཕུན ཚོགས ཆོས སྒྲོན གྱིགནམ བྱཱར གྱི བཞུགས གནསབུམ ཐང ཆུ སྨད སྡོམ མཁར བཀྲིས ཆོས གླིང གི ཕོ བྲང དེསྤྱི ལོལུ གསར བཞེངས གནང ནུག  དེ ལས ཚུརགནམ བྱཱརབུམ ཐང ལུ བཞུགསཔ དདབང འདུས ཆོས གླིང དངསྡོམ མཁར བཀྲིས ཆོས གླིང གཉིས དངགནམ དགུན མང སྡེ ལུ བཞུགསཔ དཀྲོང གསར དང ཀུན དགའ རབ བརྟན ཕོ བྲང ནང ལུ བཞུགས ཏེརྒྱལ སྲིད སྐྱོང གནང ནུག རྒྱལ ཁབ སྲུང སྐྱོབ ཀྱི དོན ལུ ས སྲུང དམག སྡེ གཞི བཙུགས  འབྲུག རྒྱལ ཁབ ནངཧེ མདམག མི ཁག ཆེཝ རེ ཐོན པའི སྐབསརང སོའི ས གོ དང འཁྲིལ བའི ས གནས སྲུང སྐྱོབ ཀྱི དོན ལུསྒར ལྟོ ཚུ དང མི སེར ལསམི སེར དམག མི དཔའ རྩལ པ བཀུག དོ ཡོདཔ ཨིན རུངའབྲུག རྒྱལ གཉིས པ འཇིགས མེད དབང ཕྱུག གིསརྒྱལ ཁབ སྲུང སྐྱོབ ཀྱི མཐའ དོན ལུདམག སྡེ ལོགས སུ བཙུགས དགོཔ ཁག ཆེ བའི ཐུགས བཞེད གནང སྟེའབྲུག རྒྱལ ཁབ ཀྱིདམག སྡེ འགོ དང པ གཞི བཙུགས མཛད གནང ནུག  དམག མི ཚུ སློབ སྦྱོང འབད བརརྒྱ གར རྒྱལ ཁབ ནང བཏངམ མ ཚདཀྲོབ མདའ ཤལ པའི ལག མདའ གསར ཐོན སྐབསགསར སྒྲུབ མཛད དེས མཚམས བདའ སྟེས སྲུང དམག མི བཞག ནིའི ལམ ལུགས འགོ བཙུགས གནང ནུག རྒྱལ བསྟན འཛིན སྐྱོང སྤེལ བའི བསྟན པའི སྦྱིན བདག  འབྲུག རྒྱལ གཉིས པ འཇིགས མེད དབང ཕྱུག མཆོག གིསབུམ ཐང ཆོས བྲག དངཉི མ ལུང དགོན པཕ ཇོ སྡིངས ཚུ ནང བཤད གྲྭ གསར བཙུགས དངཀྲོང གསར གྲྭ ཚང ལསབྲང ལ པ པདྨ གིས གཙོས པའི དགེ སློངཟུར མང དགོན པར དགེ བཤེས སྦྱང པར བཏང པ མ ཚདརྗེ མཁན ཁྲི རབསཔ བྱམས མགོན ངག དབང ཕྲིན ལས ཁྲིད ཀྱི སྦྱིན བདག མཛད གནང བའི ཁརཁམས ལས ཛི ཀར མཆོག སྤྲུལ རིན པོ ཆེ ཞུ སྟེདཀྱིལ མཆོག རྡོ རྗེ འཕྲེང བའི དབང རྒྱུན ཚུ སྤེལ གནང ནུག  སྤྱི ལོཀྲོང གསར འཇིགས བྱེད ལྷ ཁངནང གི སྐུ གསུང ཐུགས རྟེན དང བཅས པ གསར སྒྲུབ དངབཀྲིས སྒང རྫོང དངབུམ ཐང སྐུ རྗེས ལྷ ཁང རྙིངམ ཚུ བསྐྱར བཞེངས ལ སོགས པའིལྷ ཁང ཉམས གསོའི ཞབས ཏོག དངཀུ རི ཟམ ལུམཆོད རྟེན བྱ རུང ཁ ཤོར ཚུ བཞེངས གནང ནུག  རྒྱལ ཁབ ནང གི ལྷ ཁང ག ར ནངམཆོད རྫས དང མཆོད ཆས ཚུ ཕུལཝ མ ཚདལྷ ས ཇོ བོའི སྐུ མདུན ལུགསེར ཀོང ག ར ལས སྦོམ ཤོས ཨིན མིགསེར ཏོ ལའི ལྗིད ལྡང གསེར ཀོང ཆེན མོ ཕུལ ཏེམཆོད མེའི རྒྱུན མ ཆད པར ཕུལ བ ལ སོགས པའི བསྟན པའི སྦྱིན བདགབསམ མི ཁྱབ པར མཛད གནང ནུག ཁྱིམ ཚང རྒྱ གར གཞུང དང མཐུན ལམ གྱི འབྲེལ བ གཞི བཙུགས  འབྲུག རྒྱལ གཉིས པ འཇིགས མེད དབང ཕྱུག མཆོག གིསསྤྱི ལོ རྒྱ གར རྒྱལ ཁབ འདིདབྱིན གཞུང གི མངའ འོག ལསརང དབང ཐོབ པའི ཤུལ ལསརྒྱ གཞུང དང གཅིག ཁརམཐུན འབྲེལ གཞི བཙུགས མཛད གནང ནུག  དེ ཡངསྤྱི ལོ པའི ཚེས རྡོ རྗེ གླིང ལུ སྦེཧེ མདབྱིན འབྲུག གཞུང གཉིས ཀྱི བར གྱི ཆིངས ཡིག དེབསྒྱུར བཅོས རྐྱབ སྟེ རྒྱ འབྲུག མཛའ མཐུན གྱི ཆིངས ཡིག ལུ བཟོ གནང ནུག  ཆིངས ཡིག དེ ནངརྒྱ གར གྱིསའབྲུག རྒྱལ ཁབ ནང གི སྲིད དོན ལུ ལགཔ མི རྐྱབ ནི དངའབྲུག རྒྱལ ཁབ ལུ གཞན ཁ ལས བང བཙོང མི ཡོད པ ཅིནརྒྱབ སྐྱོར འབད ནི  ཚོང ལམ གུ ཡངས ཚུ ཧེ མ གི ཆིངས ཡིག རང འཇགས ཁརཧེ མ དབྱིན གཞུང གིས འཕྱོག མི འབྲུག གི ས ཆབདེ ཝང གི རི ལསཀི ལོ མི ཀྲར གྲུ བཞིལོག སྟེ འབྲུག གི ཁོངས ལུ ཐོབ སྦེ བཟོ མི དངཧེ མ རྒྱ གཞིས ཀྱི ས ཁྲལ འབུམ འབད མི འདིལུ ཡར སེང ལ སོགས པའིདོན ཚན ཚུད དེ ཡོད ཆིངས ཡིག དེ གིསརྒྱ འབྲུག མཐུན འབྲེལ གྱི གཞི འགྱམ བཙུགསཔ མ ཚདའབྲུག རྒྱལ ཁབ ཀྱི སྲུང སྐྱོབ དངདཔལ འབྱོར གོང འཕེལ གྱི དོན ལུ ཕན ཐོགས སྦོམ སྦེ ར བྱུང ནུག དངུལ འབྲེལ ལག ལེན བདེ ཐབས ཀྱི འབྲུག གི ཏིག ཅུང གསར བཏོན  ཧེ མ འབྲུག རྒྱལ ཁབ ནངཉོ ཚོང ཚུ ཡང མང ཤོས དངོས པོ བརྗེ སོར གྱི ཐོག ལས འབདཝ ཨིན མས  དངུལ ཨ ཙི རེ གཡོག བཀོལ དགོཔ ཚུ ཡངཧེ མ སྡེ སྲིད ཚུ གི སྐབས ལུ བཟོ མིའབྲུག པའི རྙིང ཊམ དང མ ཊམཟངས ཊམ ཚུ གི ཁརམང ཤོས རྒྱ གར གྱི ཏི རུ དངབལ ཊམ ཚུ ལག ལེན འཐབ སྡོད ནུག  འབྲུག རྒྱལ གཉིས པ འཇིགས མེད དབང ཕྱུག གིསསྤྱི ལོ གནམ ལོ ས སྟག ལོ ལུརྒྱ གར གྱི ཏི རུ ཕྱེད ཀྱི གནས གོང འབད མིརྒྱབ ལས བཀྲ ཤིས རྟགས བརྒྱད ཀྱི རི མོ སྤུས དག གི སྦུག ལུས སྟག ལོ རྒྱ ཊམ ཕྱེདཟེར བའི ཡི གུ དངགདོང ཕྱོགས ལུ ཁོ ར གི སྐུ པར མགུ ལསའབྲུག རྒྱལ གཉིས པ འཇིགས མེད དབང ཕྱུགཟེར བའི ཡི གུ བཙུགས ཏེའབྲུག པའི ཏི རུ འགོ དང པ གསར བཏོན མཛད གནང ནུག  དོ རུངསྤྱི ལོལྕགས སྟག ལོ ལུཐེངས གཉིས པ བཀྲམ སྤེལ གནངམ དགཞན ཚུ ཧེ མ གི རང འཇགས ཁརརྒྱབ ཀྱི གནམ ལོ དེ ལྕགས སྟག ལོ ཟེར སོར ཡོད པའི ཁརའབྲུག རྒྱལཔའི སྐབས ལུཏིག ཅུང དེབསྐྱར བཏོན མཛད གནངམ དཧེ མ གི ཏིག ཅུང དེ ལུ བསྒྱུར བཅོས ག ནི ཡང མ མཛད པར བཏོན གནང ནུག གསོ བའི སྨན ཁང འགོ དང པ གསར བཙུགས དང འཁོར ལམ འཆར གཞི  མི སེར ན བའི སྡུག བསྔལ སེལ ཐབས ཀྱི སྨན བཅོས ལུཐུགས སྣང ལྷག པར དུ བསྐྱེད དེརྒྱལ ཁབ ནང ཡོད པའི གསོ བའི དྲུང འཚོ ཡར དྲག གཏང ཐབས ལུཀྲོང གསར གྲྭ ཚང ནང ལསའབྲས སྤུངས པ དགེ སློང ཚེ དབང རིག འཛིན དང ཆ རོགས ཚུ བོད ཀྱི སྨན རྩིས ཁང ལྟེ བལྷ ས ཅོག པོ རི དང མཚུར ཕུ གཉིས ལུསློབ སྦྱོང འབད བར བཏང གནང ནུག  དེ མ ཚདརྒྱ གར ལུ དེང དུས ཀྱིསྨན གཡོགམ དངགསོ བའི འཕྲོད བསྟེན སློབ སྦྱོང དངསྦྱོང བརྡར འབད བར ཡང བཏང སྟེདེ ཚུ གིས སྦྱང བ མཐར འཁྱོལ ཏེརྒྱལ ཁབ ནང ལོག འོངས ཞིནམ ལསརང ལུགས ནང པའི གསོ བཅོས རྒྱུན སྤེལ དང རིག གསར གྱིགསོ བའི སྨན ཁང ཚུ གཞི བཙུགས གནང སྟེམི མང ལུ ཕན ཐོགས སྦོམ བྱུང ནུག  རྒྱལ ཁབ གོང འཕེལ གྱི རྟེན གཞི སྣུམ འཁོར ལམ ཨིནམ མཁྱེན ཏེདཔག བསམ ཁ ལས ཡརསྣུམ འཁོར ལམ བསལ ནི གོང གཟིམ བསོད ནམས སྟོབས རྒྱས ལུ བཀའ གནང སྟེཧོབ ལམ བསལ ནི ཚུ ལས འགོ བཙུགས ཡོདཔ ཨིན མས  ལམ སེལ གྱི ལཱ འདིགཟིགས ཞིབ གནང ནིའི དོན ལུརྒྱལ བཙུན ལྷན རྒྱསཧ སྟི ས བརྒྱུད སྣུམ འཁོར ནང སྦེ དཔག བསམ ཁར ཚུན ཚོད ཆིབས བསྐྱོད གནང སྟེརྒྱལ ཁབ གོང འཕེལ གྱི ལཱ ཚུ འགོ བཙུགས གནང ནུག རྒྱལ བརྒྱུད འཛིན པའི རྒྱལ སྲས འཇིགས མེད རྡོ རྗེ དབང ཕྱུག  འབྲུག རྒྱལ གཉིས པམི དབང འཇིགས མེད དབང ཕྱུགདགུང ལོབཞེས ཏེསྤྱི ལོགནམ ལོ ཆུ འབྲུགཟླཝ དང པའི ཚེསལུ ཞིང ཕེབས དབཙུན མོ དང པརྒྱལ ཡུམ ཕུན ཚོགས ཆོས སྒྲོན ལསརྒྱལ སྲས དྲགོས འཇིགས མེད རྡོ རྗེ དབང ཕྱུག གཅིག དངབཙུན མོ གཉིས པརྒྱལ ཡུམ པདྨ བདེ ཆེན ལསརྒྱལ སྲསདྲགོས རྣམ རྒྱལ དབང ཕྱུག དངཨ ཞེ ཆོས སྐྱིད དབང མོཨ ཞེ བདེ སྐྱིད གཡང འཛོམསཨ ཞེ པདྨ ཆོས སྒྲོན དང བཞི འཁྲུངས ནུག  བརྒྱུད འཛིན གྱི རྒྱལ སྲས མི དབངའཇིགས མེད རྡོ རྗེ དབང ཕྱུག མཆོགསྤྱི ལོཀྲོང གསར ཁྲུས སྤང ཕོ བྲང ནང སྐུ འཁྲུངས ཏེདགུང ལོལས ཕྱི ནང གི སྐུ ཡོན བཞེས དགུང ལོལས ཡབ ཀྱི སྒོ ཁར སྒྲིག རྒྱུག གནང སྟེདགུང ལོཀྲོང གསར མགྲོན གཉེར ལུ བསྐོ བཞག གནང བའི ཤུལ མསྐུ ཡོན གཟིགས པར ཨིང ལེནྜ ལུ བྱོན ནུག  དགུང ལོལུ སྤ རོ དཔོན སློབ ཀྱི བདག འགན བཞེས ཞིནམ ལསསྤྱི ལོ གོང གཟིམ བསོད ནམས སྟོབས རྒྱས དངའབྲས ལྗོངས རྒྱལ པོའི སྲས མོརཱ ནི ཆོས དབྱིངས རྡོ རྗེ དབང མོ གཉིས ཀྱི སྲསམོཨ ཞེ སྐལ བཟང ཆོས སྒྲོན དབང ཕྱུག དང གཅིག ཁརགཉེན སྦྱོར གྱི བཀྲིས མངའ གསོལ ཡང མཛད དེ བཞུགས ནུག འབྲུག བརྒྱུད འཛིན གྱི རྒྱལ རབས གསུམ པའི གསེར ཁྲི མངའ གསོལ  འབྲུག བརྒྱུད འཛིན གྱི རྒྱལ སྲས སྤ རོ དཔོན སློབམི དབང འཇིགས མེད རྡོ རྗེ དབང ཕྱུག མཆོགདགུང ལོབཞེས པའིསྤྱི ལོ པའི ཚེས གཟའ སྐར ཕུན སུམ ཚོཊ པའི ཉིནམ ལུའབྲུག རྒྱལ ཁབ ཀྱི རྗེ བློན འབངས མི སེར ཡོངས ཀྱིསབློ སེམས གཅིག སྒྲིལ གྱི སྒོ ལསའབྲུག རྒྱལ གསུམ པ སྦེ གསེར ཁྲི མངའ གསོལ ཞུ ནུག  དེ ཡངསྤུངས ཐང བདེ བ ཆེན པོའི ཕོ བྲང ནང ལུམཐུ ཆེན ཆོས ཀྱི རྒྱལ པོདཔལ ལྡན འབྲུག པ ཞབས དྲུང ངག དབང རྣམ རྒྱལ གྱི མ ཆེན རིན པོ ཆེའི སྐུ མདུན ལསདར ཞུ ཞིནམ ལསའདུ ཁང ཆེན མོའི ནང ལུ ཕུན སུམ ཚོགས པའི རྟེན འབྲེལ བརྩི གནངམ མ ཚདགྲྭ ཚང དམངས ཀྱིས ཁྲི དར གྱི འབུལ བ ཚུ ཡང ཕུལ གནང ནུག  དེ གི ཤུལ མཔའི ཚེསལུ འབྲུག སྤ རོ རིན སྤུངས རྫོང ལུདཔོན འབངས ལྷ མི སྤྱི ཚོགས ཀྱི སྦུག ལུའབྲུག རྒྱལ གསུམ པའི གསེར ཁྲི མངའ གསོལ གྱི དགའ སྟོན རྒྱས པར མཛད པའི སྐབས ལུརྒྱ གར གཞུང གི སྐུ ཚབ འབྲས ལྗོངས བློན ཆེནབཱི ཀེ ཀ པུརའབྲས ལྗོངས རྒྱལ སྲས དོན གྲུབ རྣམ རྒྱལ དཔོན གཡོག ཚུ ཡངཁྲི དར ཕུལ བར བྱོན ནུག  དེ ནང ཉིན ཞག ལེ ཤ གི རིང ལུརང ལུགས ཀྱི ལམ སྲོལ དང རྩེད རིགས ཀྱི གཟིགས མོ དངབཟའ བཏུང འདོད ཡོན དཔལ གྱི འབྱོར པ དང བཅས པའིཐུགས སྤྲོའི དགའ སྟོན རྒྱས ཤིང རྒྱས པར མཛད གནང ནུག འབྲུག གི རྒྱལ ས ལྟེ བ བུམ ཐང ལས ཐིམ ཕུག ལུ གནས སྤོས ཀྱི མཛད པ འབྲུག བརྒྱུད འཛིན གྱི རྒྱལ པོ དང པ དང གཉིས པའི སྐབས ལུརྒྱལ སྲིད ཀྱི ཕྱག ལཱ གནང སའི གཞུང ལྟེ བ དེབུམ ཐང ལུ མཛད གནང རུང བརྒྱུད འཛིན གྱི རྒྱལ རབས གསུམ པམངའ བདག འཇིགས མེད རྡོ རྗེ དབང ཕྱུག མཆོག གིསརྒྱལ ཁབ གསར བརྗེའི ཕྱག ལཱ གི དོན ལུཕྱི རྒྱལ དང འབྲེལ བ འཐབ དགོཔ ཚུ གི བདེ ཐབས ལུ གཟིགས ཏེརྒྱལ ས ལྟེ བ ཐིམ ཕུག ལུ སྤོ ནི གི དོན ལུསྤྱི ལོ ཆུ སྦྲུལ ལོརཐིམ ཕུག བདེ ཆེན ཆོས གླིང གི ཕོ བྲང གསར བཞེངས མཛད གནང ནུག  དེ ལསམི དབང མཆོག གིསསྤྱི ལོལུ ཐིམ ཕུག བཀྲིས ཆོས རྫོང རྩ བ ལས གསར བཞེངས དངལུ ཐིམ ཕུག བཀྲིས ཆོས རྫོང ཉེ འདབས ཀྱིགླིང དགའ ཕོ བྲང འདི ཡང གསར བཞེངས མཛད གནང ནུག  དེ ལས ཚུར མངའ བདག རིན པོ ཆེ ཁོ ར ཕོ བྲང དེ ཚུ ནང བཞུགས ཏེརྒྱལ སྲིད སྐྱོང གནངམ ལསཕྱི རྒྱལ དང འབྲེལ བ འཐབ ནི གི བྱ སྟབས བདེཝ མ ཚདཤར ཝང སྤ གསུམ གྱི སྦྱིན བདག ཚུ ལུཁེ ཕན ཡང སྦོམ བྱུང ཡོད པའི ཁརད རེས ནངས པའབྲུག གི རྒྱལ ས ལྟེ བ ཐིམ ཕུག འདིབསམ གྱིས མི ཁྱབ པའི ཡར རྒྱས དང གོང འཕེལ སོང སྟེ ཡོད འབྲུག གི རྒྱལ དར དང རྒྱལ གླུ གཏན འབེབས  འབྲུག གི རྒྱལ དར འདིཧེ མ འབྲུག རྒྱལ གཉིས པའི སྐབསརྒྱ གར དང གཅིག ཁར མཛའ བཤེས མཐུན འབྲེལ གྱི ཆིངས ཡིག བཟོཝ དརྒྱལ ཁབ གཉིས ཀྱི རྒྱལ དར འདྲན འདྲ འཕྱར ནིའི དོན ལུ འཚབ འཚབ སྦེབཟོ གནང མི འདི ལུའབྲུག རྒྱལ གསུམ པརྒྱལ པོའི ཁྲི ཁར ཕེབས ཞིནམ ལསརྒྱལ སྤྱིའི ལམ ལུགས དང མཐུན པའིརྒྱལ དར ཆེ ཆུང གི ཚད གཞི དངདེ ལས འབྲུག རིས བཀོད ཐངས ཚུལེགས བཅོས མཛད གནང ནུག  དེ དང གཅིག ཁར འབྲུག གི རྒྱལ གླུལྷོ ཙན དན བཀོད པའི ཟེར བའི ཚིག རྐང འབད མིགདངས དབྱངས སྒྲ གཞས དང བཅས པ བརྩམས ཏེའདི ལུ མིང ཡངརྒྱལ པོའི བརྟན ཞུགས ཟེར བཏགས གནང ནུག  ཤུལ ལསསྤྱི ལོ རེ གྲངས ནང དོན དག བཅུད བསྡུས ཏེའབྲུག ཙན དན བཀོད པའི ཟེར བའི ཚིག རྐང ལུ བཟོ མི འདིད རེས ནངས པ ཡང འབྲུག གི རྒྱལ གླུ དངརྒྱལ པོའི བརྟན བཞུགས གཉིས ཆ རབཏུབ སྦེ ལག ལེན འཐབ སྟེ ཡོད མི འདི ཨིན འབྲུག གི ལྷ མི སྲིད སྡེའི རྒྱལ ཡོངས ཚོགས འདུ ཆེན མོའབྲུག རྒྱལ གསུམ པགསེར ཁྲི ཁར བྱོན ཞིནམ ལསརྒྱལ སྲིད ཀྱི འགྱུར བ སྦོམ ཤོས ཅིགརྒྱལ ཁབ ཀྱི གཞུང དང མི སེརདགེ འདུན པ ག ར གཅིག ཁར ཚོགས པའིའབྲུག གི ལྷ མི སྲིད སྡེ ལྷན འཛོམས ཀྱིསརྒྱལ ཡོངས ཚོགས འདུ ཆེན མོ འགོ བཙུགས གནང མི འདི ཨིན མས  རྒྱལ ཡོངས ཚོགས འདུ ཆེན མོ འདིའགོ དང པ རསྤྱི ལོ རྒྱལ ས སྤུ ན ཁ ལུ ཚོགས ཏེཚོགས དཔོན དང པརིན སྤུངས རྫོང ཚབ སྐལ བཟང ཟླ བ གིས གཙོ ཁྲིད གནང སྟེཚོགས ཁང གི མིང ལུ ཡངརྣམ རྒྱལ རྩེའི ཚོགས ཁང ཟེར བཏགས གནང ནུག  རྒྱལ ཡོངས ཚོགས འདུ འདིརྒྱལ ཁབ ལུ གལ གནད ཆེ བའི གསུང གྲོས གནང ས དངརྒྱལ ཁབ ཀྱི ཁྲིམས ཡིག རིགས ཚུ ཆ འཇོག མཛད གནང སའིགྲོས ཚོགས མཐོ ཤོས ཅིག ཨིན མས  རྒྱལ ཡོངས ཚོགས འདུ ཆེན མོ འགོ དང པ འདིདགེ འདུན སྐུ ཚབ དངགཞུང གི དཔོན ཁགམི སེར སྐུ ཚབ རྒཔོ ཚུ དང སྦེའཐུས མི གིས འགོ བཙུགས ཏེརྒྱལ ཡོངས ཚོགས འདུའི བཅའ ཁྲིམས དོན ཚནའབད མི ཅིག ཡངཚོགས འདུ དང པ དེ ནང ར བརྩམས གནང ནུག ཁྱིམ ཚང གྲོགས བཤེས རྒྱ གར རྒྱལ ཁབ དང མཐུན འབྲེལ རྒྱ སྐྱེད  སྤྱི ལོརྒྱ གར གཞུང གི ཁ ཐུག ལསའབྲུག རྒྱལ བཙུན རྣམ གཉིསརྒྱ གར རྒྱལ ཁབ ནང ལུགཟིགས སྐོར གནང བར གདན འདྲེན ཞུཝ བཞིན དུདི ལི ལུ འགོ དང པ བྱོནམ དརྒྱ གར གྱི སྲིད བློན ནེ རུ གིས གཙོས པའིཆེ མཐོའི འགོ དཔོན ཚུ གིསདགའ བསུ སྦོམ སྦེ ཞུ ནུག  སྤྱི ལོལུ རྒྱ གར བློན ཆེན ནེ རུ འབྲུག ལུ གདན འདྲེན ཞུ བའི ཤུལ ལསདོ རུངསྤྱི ལོའབྲུག རྒྱལ གསུམ པ མཆོག གིསའབྲུག གི གོང འཕེལ འཆར གཞིའི གསུང གྲོས གནང པརདི ལི ལུ བྱོནམ དརྒྱ གར བློན ཆེན ནེ རུ དང ཆེས མཐོའི འགོ དཔོན ཚུ གིསབརྩི མཐོང དང ངོས ལེན ཧྲིལ བུམ ཞུཝ ལསལོ དེ ནང ལས འབྲུག གིལོ ལྔ པའི འཆར གཞི དང པ འདི ཡངའགོ བཙུགས ཚུགསཔ བྱུང ནུག  སྤྱི ལོལུ རྒྱ གར བློན ཆེན ཨིནྡྲ གཱན དྷི འབྲུག ལུ གདན འདྲེན དངལུ རྒྱ གར སྲིད འཛིན བི བི གི རི འབྲུག ལུ གདན འདྲེན ཞུ སྟེརྒྱ འབྲུག རྒྱལ ཁབཀྱི བར ནཧེ མ ལས ཡོད མི གི མཐུན འབྲེལ དམ ཟབགཞན དང མ འདྲ བའི གོང འཕེལ བཟོ གནང ནུག  འབྲུག རྒྱལ གསུམ པའི རྒྱ གར གཟིགས སྐོར མཐའ མ དེ རསྤྱི ལོབརྒྱུད འཛིན གྱི རྒྱལ སྲས འཇིགས མེད སེངྒེ དབང ཕྱུག དང བཅས བྱོནམ དརྒྱ གར གཞུང ལསཆེ བསྟོད ཀྱི སྟོབས གྲངསགི གུས བཏུད ཞུཝ མ ཚདརྒྱ གཞུང བློན ཆེན ཨིནྡྲ གཱན དྷི གིསརྒྱལ པོ ཡབ སྲས གཉིས ལུརྒྱ གར གཞུང གི ཁ ཐུག ལསའབྲུག རྒྱལ ཁབ ཀྱི དོན ལུནམ ཡང འགྱུར བ མེད པའི རྒྱབ སྐྱོར དངགྲོགས རམ མཛད ནིའི ཞལ བཞེས ཡང མཛད གནང ནུག མི རིགས བཟང ངན དབྱེ འབྱེད ཀྱི ལམ སྲོལ རྩ མེད བཏང བ  དང ཕུ འབྲུག རྒྱལ ཁབ ཀྱི ལུགས སྲོལ ནང ལུཟ བྲན གྱི རིགས ཚུ ངན པ སྦེ བརྩིས ཏེམི རིགས འདྲ མཉམ གྱི ཐོབ དབང མེད པརཕ རྒྱུད བུ རྒྱུད རིམ པར ཚེ གཡོག བཀོལ ཏེ བཞག ནིའིསྲོལ ངན པ དར ཏེ ཡོདཔ ཨིན མས  མི དབང མངའ བདག འཇིགས མེད རྡོ རྗེ དབང ཕྱུག མཆོགགསེར ཁྲི གུ བྱོན ཞིནམ ལསའགྲོ བ མིའི ཐོབ དབང འདྲ མཉམ ལུ ཆ འཇོག གནང སྟེཟ བྲན དེ ཚུ ཁོང རའི འདོད པ དང འཁྲིལ ཏེ མ གཏོགསདབང བཙོང གིས བཞག མ ཆོགཔ སྦེ བཟོ གནང ནུག  དེ ལས ཚུརཟཔ དང ཁོལ ཟེར སོ སོ སྦེ བརྩི མ ཆོགཔ མ ཚདམིང ཙམ ཡང སླབ མ ཆོགཔ སྦེམི རིགས ཀྱི རང དབང འདྲན འདྲ ཡོདཔ སྦེ བཟོ གནངམ ལསའབྲུག གི ཟ བྲན གྱི རིགསསྟོང ཕྲག མང རབས ཅིགགཞན དབང ཚེ གཡོག ལས གྲོལ ཏེརང དབང རང ཡོད ཀྱིཚོང དང སོ ནམ གྱི ལཱ ཚུ འབད ཆོག པའི གོ སྐབས བཟང པོ ཐོབ ནུག མི སེར གྱི རྒྱུ ཁྲལ ཕབ ཆག ཐོག ལསཁྲལ འབུལ ལམ ལུགས ལེགས སྒྱུར  ཧེ མ མི སེར གྱིས གཞུང ལུདབང ཡོན ཐོག རྒྱབ ལ སོགས པའི འབྱུ ཁྲལ དངམར ཁྲལཟོང ཁྲལཤ ཁྲལ ཚུ དངདེ ལསཤིང ཁྲལརྩྭ ཁྲལ ལ སོགས པརྒྱུ དངོས པོའི ཁྲལ མང རབས ཅིག ཕུལ དགོཔ ཡོད མི འདིམི སེར ལུ བརྡབ གསིག ཆེ བའི སྐྱིད སྡུག ལུ གཟིགས ཏེའབྲུག རྒྱལ གསུམ པ གིསདེ ཚུ ག ར དགོངས ཡངས གནང ཞིནམ ལསསྤྱི ལོ ལས ཤར ཕྱོགས བཀྲིས སྒང དངནུབ ཧཱ གཉིས ལས འགོ བཙུགས ཏེདངུལ རྐྱང ཕུལ བས བཏུབ པའིསྐམ ཁྲལ བཏགས གནང ནུག  དེ གིས མི སེར ལུ བྱ སྟབས བདེ བའི སྐྱིད སྡུག སྦོམ ཐོབ པ མ ཚདགུང རེ རེ ལསགཞུང ཁྲལ ཕུལ དགོ པའི སྦུང ཚད ཡངལེ ཤ གིས མར ཕབ གནང ནུག  དེ གུ ས ཚིགས སོ སོའི དོ སྐྱེལ འུར ལཱ ཕོག མི རིགས ལུ ཡངགླ རྔན ཡར སེང གནང སྟེམི སེར ཚུ གི ལག པར དངུལ གྱི འབབ ཁུངས ཐོབ ས ཡང བཟོ གནངམ ལསའབྲུག རྒྱལ ཁབ ནངཧེ མ རྒྱུ དངོས བརྗེ ཚོང གི ལམ ལུགས ལཱ ཁག ཡོད མི འདི ཡངདེ ལས ཚུརདངུལ སྒྱུར གྱི བྱ སྟབས བདེ བའིཚོང སྒྱུར ལམ ལུགས འགོ བཙུགས ཚུགསཔ བྱུང ནུག རྒྱལ ཁབ ཀྱི ཞི བདེའི རྩ བ འབྲུག གི ཁྲིམས གཞུང ཆེན མོ གསར བརྩམས  འབྲུག རྒྱལ གསུམ པ མཆོག གིསརྒྱལ ཁབ ཞི བདེའི རྩ བ ངོ མ ཅིགཁྲིམས ལུ བརྟེན དགོཔ ཡོད མི ལུ གཟིགས ཏེཧེ མ བཅའ ཡིག དངཁྲིམས ཡིག ལེ ཤ ཡོད མི ཚུརྒྱལ ཁབ ནང གི འགྱུར བ དང འཛམ གླིང རྒྱལ སྤྱིའི ཁྲིམས ཀྱི འགྲོ ལུགས དང མཐུན པར བསྒྱུར བཅོས མཛད དེལེའུ དང པཀ པསའི ཁྲིམས ཡིག ལསལེའུ བཅུ བདུན པཙ པངོ ལོག ཁྲིམས ཡིག ཚུནའབད མི གི ཁྲིམས གཞུང གསར བརྩམས གནང ནུག  དེ ལུ མིང ཡངལྷོ ཙན དན བཀོད པའི ཞིང གི ཁྲིམས གཞུང འདོད དོན ཀུན གསལ མེ ལོང ཟེར བཏགས གནང མི འདིསྤྱི ལོ ལོའི ཚོགས འདུ ནང ལསཆ འཇོག གྲུབ ནུག  དེ བཞིན དུསའི ཁྲིམས ཡིག གི དགོངས དོན དང འཁྲིལ ཏེསྤྱི ལོལོ ལུའབྲུག གི མི ཁུངས འདོགས ལུགས ཀྱི བཅའ ཁྲིམས ལོགས སུ བརྩམས ཏེརྒྱལ ཡོངས ཚོགས འདུའི ཆ འཇོག ཐོག ལསདེ བསྒང གི ལྷོ མཚམས པའི མི སེར ཚུའབྲུག མི ངོ མའི གྲངས སུ བཙུགས གནང བ མ ཚདམི སེར གུང པ རེ གིས ས ཆའི མང ཚད ཨེ ཀརཚུན བཞག ཆོག པའི གཅད ཁྲ ཚུ ཡང བཟོ གནང ནུག རྒྱ གར བློན ཆེན པནྜིཏ ཇོ ཧར ལཱལ ནེཧ རུ མཆོག འབྲུག ལུ གདན འདྲེན ཞུ བ  འབྲུག རྒྱལ ཁབ དངརྒྱ གར རྒྱལ ཁབ གཉིས བར ན གིམཐུན ལམ འདིཡུན བརྟན དང གོང འཕེལ གཏང ནི གི དོན ལུསྤྱི ལོ རྒྱ གར གྱི སྲིད བློན དང པཔཎ ཌིཊ ནེ རུ མཆོགའབྲུག ལུ གདན འདྲེན ཞུ ནུག  རྒྱ གཞུང བློན ཆེན མཆོག གིསརྒྱ འབྲུག རྒྱལ ཁབ གཉིས ཆེ ཆུང གི ཁྱད པར སྦོམ ཡོད རུངརང དབང ལུ ཁྱད པར མེད པའིའདྲ མཉམ ཨིན པའི ངོས འཛིན དངརྒྱལ ཁབ ཕན ཚུན གཅིག གིས གཅིག ལུ གནོདཔ མེད པརགཅིག ཕན གཅིག གྲོགས དངགཅིག རྒྱབ གཅིག འབད ཀྱི ཐོག ལསཁྱིམ ཚང འཆམ ཤོས ཀྱི རྒྱལ ཁབ ཅིག སྦེ གནས ནི ཨིན པའི གསལ བསྒྲགས གནང ནུག  དེ ལས ཚུརའབྲུག རྒྱལ ཁབ ཀྱི རང དབང དང སྲུང སྐྱོབཧེ མ ལས ལྷག པའི སྒྲིང སྒྲི སོངམ མ ཚདདཔལ འབྱོར གོང འཕེལ གྱི གནས སྟངས ཡངཡར དྲག རིམ པ བཞིན དུ སོང ནུག  དེ འབད ནི འདི གིསད རེས ནངས པརྒྱ འབྲུག རྒྱལ ཁབ གཉིསའཛམ གླིང ནང དཔེ སྟོན བཏུབ པའི ཁྱིམ ཚང མཐུན འབྲེལ དྲགོས ཀྱི རྒྱལ ཁབ ཅིག ལུ གྱུར ཏེ ཡོད མི གིགཞི འགྱམ ངོ མ དེ རརྒྱ གར བློན ཆེན པཎ ཌིཊ ཇོ ཧར ལཱལ ནེ རུ དངའབྲུག རྒྱལ གསུམ པ མི དབང འཇིགས མེད རྡོ རྗེ དབང ཕྱུག གཉིས ཀྱིས བཙུགས གནང གནངམ ཨིན མས རྒྱ འབྲུག མི སེར གནས རིམ གྱི མཐུན འབྲེལ བལྟ སྐོར འགོ དང པ  འབྲུག རྒྱལ ཁབ འདིཧེ མ ལོ ངོ བརྒྱ ཕྲག ལས བཅད དེཕྱི མི དང འབྲེལ བ མེདཔ སྦེ སྡོད ས ལསའབྲུག རྒྱལ གསུམ པའི སྐབས ལས འཛམ གླིང དང གཅིག ཁརའབྲེལ བ འཐབ ནིའི སྒོ ཕྱེས གནང ནུག  དེ འབད ནི འདི གིསའབྲུག མི ཚུའཛམ གླིང གཞན གྱི རྒྱལ ཁབ ནང གི བལྟ རྒྱ མཐོང རྒྱ འཐོབ ནིའི དོན ལུའགོ དང པསྤྱི ལོལོ ལུརྒྱ གར རྒྱལ ཁབ ནངརྒྱ འབྲུག མཐུན འབྲེལ གྱི བལྟ སྐོར ལས རིམ བཟོ སྟེ གནང ནུག  རྒྱལ ཡོངས ཚོགས འདུའི སྤྱི མི ཚུ གིས གཙོས པའི གཞུང གཡོགཔཚོང པསོ ནམ པ དང བཅས པའི འཐུས མིཡོད པའི སྡེ ཚན ཅིགརྒྱ འབྲུག རྒྱལ ཁབ གཉིས ཀྱི མི སེར དངམི སེར བར ན གི མཐུན འབྲེལ འགོ བཙུགས ནིའི དོན ལུརྒྱ གར གྱི གནས ཆེན ཁག དངསློབ གྲྭབཟོ གྲྭ འཕྲུལ ཁང ཚུ ནངབལྟ བཤལ ལུ འཁྱིད ནུག  དེ གིསའབྲུག མི ཚུ ལུབལྟ རྒྱ མཐོང རྒྱ གི ཕན ཐབས སྦོམ སྦེ འབྱུང ཚུགསཔ མ ཚདརྒྱ འབྲུག རྒྱལ ཁབ གཉིས བར ན གི མཐུན འབྲེལ ལུ ཡངཕན ཐོགས སྦོམ བྱུང ནུག  རྒྱ འབྲུག མཐུན འབྲེལ གྱི བལྟ སྐོར འདིཤུལ ལས ཡངཚོགས འདུའི སྤྱི མིའི སྡེ ཚནགཞུང གི འགོ དཔོན གྱི སྡེ ཚནསློབ ཕྲུག གི སྡེ ཚནཚོང པའི སྡེ ཚནསོ ནམ པའི སྡེ ཚན ལ སོགས པཁག མ འདྲཝ བཟོ སྟེ རིམ པ བཞིན དུ གཏང ནིའི ལམ སྲོལ ཚུད ནུག རྒྱལ ཁབ གོང འཕེལ གྱི རྟེན གཞི འཁོར ལམ གསར བཏོན  འབྲུག རྒྱལ ཁབ འདིའཛམ གླིང རྒྱལ ཁབ གཞན དང འབྲེལ ལམ མཐུད ནི གི དོན ལུདང པ རསྤྱི ལོ ལོ ལསཕུན ཚོགས གླིང དངརྒྱལ ས ཐིམ ཕུག བར ན གི འཁོར ལམ བསལ ནི འགོ བཙུགས གནང ནུག  འཁོར ལམ འདི གིམ དངུལ རྒྱ གར གཞུང ལས གྲོགས རམ གནངམ མ ཚདལམ སེལ གྱི ལཱ འདི ཡངརི ལུང གི འཁོར ལམ བསལ ནི ལུ ཉམས མྱོང ཅནརྒྱ གར དཱན ཏག སྡེ ཚན ལུ འགན ཁག འབག བཅུག ཐོག ལསའབྲུག མི ཚུ གིས མཉམ རུབ ཐོག ལས འཁོར ལམ བཏོན ནུག  འཁོར ལམ འདིསྤྱི ལོ ལོ མཇུག ལུརྒྱལ ས ཐིམ ཕུག ལུ ལྷོདཔ མ ཚདདེ གི ཤུལ ལས རིམ པ བཞིན དུསྤ རོ གིས གཙོས པའིརྫོང ཁག སོ སོའི ནང འཁོར ལམ གསར བཏོན གནང སྟེརྫོང ཁག ཕན ཚུན གྱི བར ན བྱ སྟབས བདེ བའི རྒྱུན འགྲུལ འཐབ ཚུགསཔ བྱུང ནུག  དེ མ ཚདརྒྱ གར ལས འབྲུག ནང འོང སའི གཞུང ལམ གཙོ བོདགེ ལེགས ཕུག དངབསམ གྲུབ ལྗོངས མཁར གཉིས ལས ཡང འཁོར ལམ བསལ ཏེ མི སེར ཚུརྒྱུན འགྲུལ འཐབ ནི ལུབྱ སྟབས བདེ བའི ཕན ཐབས སྦོམ སྦེ ར བྱུང ནུག དཔལ འབྱོར གོང འཕེལ གྱི ལོ ལྔའི འཆར གཞི དང པ འགོ བཙུགས  འབྲུག བརྒྱུད འཛིན གྱི རྒྱལཔོ གསུམ པམི དབང འཇིགས མེད རྡོ རྗེ དབང ཕྱུག མཆོག གིསའབྲུག གི མི སེར ཡོངས ཀྱི མི སྡེའི འཚོ བའི གནས སྟངས ཡར དྲག དངརྒྱལ ཁབ ཀྱི དཔལ འབྱོར ཡར རྒྱས གཏང ནིའི དོན ལུསྤྱི ལོ རྒྱ གར གཞུང ལས མ དངུལ གྱི གྲོགས རམ ཞུ སྟེལོ ལྔའི འཆར གཞི དང པ དེ འགོ བཙུགས གནང ནུག  ལོ ལྔའི འཆར གཞིའི ལཱ གིཡིག ཚང ལྟེ བ སྤ རོ ལུ གཞི བཙུགས གནངམ དའགོ དཔོན ལས འགོ བཙུགས ཏེལས གཡོགཔ མང ཤོས རརྒྱ གར ལསལས མི འཚོལ དགོཔ བྱུང ནུག  གོང འཕེལ གྱི ལཱ རིགས ཚུ ཡངཧེ མ འབྲུག རྒྱལ ཁབ ནང འགོ བཙུགས ཏེ ཡོད མིཤེས རིག དང སྨན ཁངནགས ཚལ ཚུ རྒྱ སྐྱེད དངཧེ མ མེད མིསོ ནམ སྒོ ནོར གློག ཤུགས གཏོང ལེན འགྲེམས ལས ཀུན སྤེལ མི སེར ཞབས ཏོག སྡེ ཚན ཚུ གསརཔ བཙུགས ཏེརིམ པ བཞིན དུ རྒྱལ ཁབ གོང འཕེལ དང མི སེར གྱི འཚོ བའི གནས སྟངས ཡར རྒྱས གོང འཕེལ བཏང གནང ནུག འབྲུག གི ཆོས དང རིག གཞུང མི ཉམས གོང འཕེལ གྱི རིག གནས སློབ གྲྭ  འབྲུག རྒྱལ ཁབ ནངདེང དུས ཀྱི རིག གསར གོང འཕེལ དང གཅིག ཁརརང ལུགས ནང པའི ཆོས ཀྱི རིག གཞུང ལྟེ བ ཅིག གསར བཙུགས མཛད ནིའི ཐུགས བཞེད གནང ནུག  དེ ཡངགནམ ལོ ལྕགས གླངསྤྱི ལོ པའི ཚེས སྐྱབས རྗེ དིལ གོ མཁྱེན བརྩེ རིན པོ ཆེས དབུ ཁྲིད ཐོགཐིམ ཕུག རྒྱལ ས ལྟེ བའི ལྟག ལུ ཡོད མིདབང འདུས རྩེ ལུ སྦེསློབ ཕྲུག འབད མི གིརང ལུགས ནང པའི རིག གཞུང ལྷབ སའིསློབ གྲྭ འདི གཞི བཙུགས མཛད གནང ནུག  ལོ འདི གི ལོ མཇུག ལུདབང འདུས རྩེ ལསསེམས རྟོགས ཁ རྫོང ནང ལུ སྤོ བཤུད འབད ཞིནམ ལསམཁས གྲུབ གཉིས ལྡན གྱི བླམ དང སློབ དཔོན ཚུ བཙུགས ཏེདེ ནང འཛུལ མི ལོ ལྟར ཡར སེང འཐོན མི ཚུ ལུནང པའི རིག གཞུང ཤེས ཡོན གྱི སྦྱང བ ལེགས ཤོམ སྦེ འཐོབ ནི ཡོདཔ བཟོ གནང ནུག  ད རེས ནངས པ མཐོ རིམ སློབ གྲྭ ལུ ཡར སེང འབད དེནང པའི རིག གཞུང དངའབྲུག གི ལམ སྲོལ ཉམས སྲུང དང གོང འཕེལ གྱི སློབ སྦྱོང ལྟེ བ ཅིག འབད དེའབྲུག རྒྱལ ཁབ ཀྱི བསྟན པའི སྲོག ཤིང བཟུམ ཅིག སྦེགནས ཏེ ཡོདཔ ཨིན ཆོས སྲིད ལུགས གཉིས ཀྱི ལྟེ བ རྒྱལ ས ཐིམ ཕུག བཀྲིས ཆོས རྫོང གསར བཞེངས  འབྲུག གི རྒྱལ ས ལྟེ བ བཀྲིས ཆོས རྫོང དེཧེ མ ལོ ལུམི རྗེ འཇིགས མེད རྣམ རྒྱལ གྱིས ཉམས གསོ ཞུ མི དེརྙིངམ ཐལ ཏེཉམས ཆག ཤོར བའི ཁརགཞི རྒྱ ཡང ཆུངམ ལས བརྟེནསྤྱི ལོ ལོ ལསརྫོང གསར བཞེངས ཀྱི ལཱ འགོ བཙུགས གནང ནུག  དེ ཡངཧེ མ གི རྒྱལ པོ ཡབ མེས ཚུ བཞུགས སབུམ ཐང དང ཀྲོང གསར གཉིས ལུ ཨིན རུངདུས ཀྱི འགྱུར འགྲོས དང བསྟུནརྒྱལ ས ཐིམ ཕུག ལུ སྤོ ནི གི དོན ལུཆོས སྲིད ལུགས གཉིས ཀྱི ཆབ སྲིད སྐྱོང སའི རྒྱལ ས ལྟེ བ བཟོ ནི གི དོན ལུ ཨིན མས  རྫོང གི བཟོ བཀོད ཚུམངའ བདག རིན པོ ཆེ ཁོ རའི མཁྱེན རབ ཀྱི རྩལ ཉག གཅིག ལསརྫོང ཕྱི ནང གི བཀོད པ རང ལུགས འགྲན ཟླ མེད པར མཛད གནང སྟེལཱ གི འགོ འདྲེནབཟོ རིག སྤྱི ཁྱབ པརཔ འོད གསལ ལུ བཀའ གནང  ལཱ འབད མི རྫོང ཁག ཡོངས ཀྱི མི སེར ཚུ གིས ཕྱག ཞུ སྟེསྤྱི ལོ ཡོངས རྫོགས བསྒྲུབས ནུག  ལཱ དོན དེ དང འབྲེལ ཏེརང ལུགས སྔར སྲོལ ལག བཟོའི རིག རྩལ པར པ དངལྷ རིས པའི སྡེ ཚན ཡངལོགས སུ བཙུགས གནངམ ལས ཚུརཔརཔ དང ལྷ རིས པའི རིག རྩལ ཚུ ཡངདར ཁྱབ གོང འཕེལ སོང ནུག རྒྱལ ཁབ སྲུང སྐྱོབ ཀྱི སྲོག ཤིང དྲག ཁག གསུམ ལུ དབྱེ གནང བ  རྒྱལ ཁབ སྲུང སྐྱོབ ཀྱི དོན ལུདྲག པོའི སྡེ ཚན སྒྲིང སྒྲི བཟོ ནི འདི གལ ཆེཝ སྦེ གཟིགས ཏེདྲག དམག གི སྡེ ཚན ཆུང ཀུ ཅིགཧེ མ ལས ཡོད མི འདིདེང དུས ཀྱི རིག གསར ལམ ལུགས ལུཡར དྲག གནང སྟེབསྟན སྲུང དྲག པོའི སྡེ ཚན ཟེར མིང བཏགས གནང ནུག  དེ བཞིན དུམངའ བདག རྒྱལ པོའི སྐུ སྲུང དམག སྡེ དངརྒྱལ ཁབ ནང གི སྒྲིག ཁྲིམས སྲུང སྐྱོབ འབད ནིའི དོན ལུཁྲིམས སྲུང འགག པའི དམག སྡེ ཟེར དྲག ཁག གསུམ ལུ དབྱེ སྟེ གནང ནུག  བསྟན སྲུང དྲག པོའི གཙོ ཁང དང པབསྟན སྐྱོང གླིང ལུ བཙུགས པའི ཤུལ མརལུང བསྟན ཕུག ལུ སྤོ སྟེབསྟན སྐྱོང གླིང ལུ དམག སྦྱོང ལྟེ བ སྦེ བཟོ གནང ནུག  སྐུ སྲུང དམག སྡེབདེ ཆེན ཆོས གླིང ལུ དངསྤྱི ལོ ཁྲིམས སྲུང འགག པའི ལྟེ བལུང བསྟན ཟམ གྱི ཉེ འདབསདགྲ འདུལ དམག ཁང( ཟིལ གནོན རྣམ རྒྱལ གླིང )གཞི བཙུགས མཛད གནང ནུག  ཤུལ ལས རིམ པ བཞིན དུས མཚམས ཁག ཚུ ནང ལུ ཡངབསྟན སྲུང གསེང མཁར ཁག མང རབས ཅིག དངརྫོང གཞིས སོ སོ དངཁྲོམ སྡེ ཚུ ནངཁྲིམས སྲུང འགག པའི སྡེ ཚན མང རབསགཞི བཙུགས གནང སྟེ ཡོད རྒྱལ བསྟན འཛིན སྐྱོང སྤེལ བའི མཛད པ  རྒྱལ ཁབ ཀྱི བདེ སྐྱིདརྒྱལ བསྟན འཛིན སྐྱོང སྤེལ གསུམ ལུ རག ལས པར གཟིགས ཏེགཞུང དགེ འདུན གྲྭ ཚང གི ཞལ གྲངསལུ ཡར སེང དངགྲྭ ཚང རབ སྡེའི སྔར གྱི དུས མཆོད འབུམ སྡེ ཚུ གི ཁརབསྟན སྤྱིའི སྐུ རིམ ཧེང སྐལ མང རབས ཅིག དངལོ ལྟར ཤར སྒོ སྒོ དགོན པའི སྒོམ སྡེ ནངརྒྱལ བའི བཀའ འགྱུར ཚརརེ ལྷག ནི གི སྲོལ ཡང གསར བཙུགས གནང ནུག  སྤྱི ལོགཞལ སྒང རྫོང ཁག དང མོང སྒར རྫོང གི རབ སྡེ གསར བཙུགས དངལོ ལུརྟ མགོ སྒྲུབ སྡེ ལྟེ བ གསར བཙུགས གནང བ མ ཚདབྱ བྲལ བྱང ཆུབ རྡོ རྗེ ལུ བཀའ གནང སྟེ སེངྒེ རྫོང ལུ ཡང སྒྲུབ སྡེ གསར བཙུགས གནང ནུག རྫོང ཁག སོ སོའི རི ཁྲོད དགོན སྡེ ཡོད ཚད ནངམ ཎི དང བཛྲ གུ རུ དུང ཕྱུར བཏོན མི དམིགས བསལ གྱི མཚམས པ གསར བཙུགས དངསྐུ རྗེས ལུགུ རུ མཚན བརྒྱད ཀྱི མཐོང གྲོལ གསར བཞེངསརྒྱལ དབང ཀརྨ པཔ རང བྱུང རིག པའི རྡོ རྗེ གདན འདྲེན ཞུ སྟེམཆོད ཡོན སྦྱིན བདག མཛད གནང བ ལ སོགས པསངས རྒྱས ཀྱི བསྟན པ གོང ལས གོང འཕེལ གྱི མཛད པ མང རབས ཅིག མཛད གནང ནུག རྒྱལ ཡོངས བློ གྲོས ཚོགས སྡེ གསར བཙུགས  རྒྱལ ཁབ ནང བསྟན སྲིད ཀྱི བྱ བ གནད དོན གལ ཅན རིགསཐག གཅད གནང སརྒྱལ ཡོངས ཚོགས འདུ ཆེན མོ ཡོད རུངཚོགས འདུ འདིལོ གཅིག ལུ ཚར གཉིས རེ ལས འཛོམས སྲོལ མེད པར བརྟེནརྒྱལ ས ལུ ནམ རྒྱུནགལ ཆེ བའི གྲོས བསྡུར གནང སའིམཐོ རིམ འདུས ཚོགས ཅིག དགོཔ ཡོད པའི དགོངས བཞེད རྒྱ ཆེ བར གཟིགས ཏེགཞུང བཀའ བློན གྱིས གཙོས པའིདགེ འདུན གྲྭ ཚང གི འཐུས མིརབ སྡེའི འཐུས མིརྫོང ཁག ཡོངས ཀྱི མི སེར གྱི འཐུས མི བཅས ཡོད པའི བློ གྲོས ཚོགས སྡེ འདིསྤྱི ལོ ལོ ལུགཞི བཙུགས མཛད གནང ནུག ཚོགས སྡེའི ཕྱག འགན ཡངགཞུང ཞབས ལུ རྒྱལ ཁབ ཀྱི མཐའ དོན གྲོས འབུལ ཞུ ནི དངགཞུང གི སྲིད བྱུས ཚུ མི སེར ལུ བརྡ སྤྲོད འབད ནིམི སེར གྱི སྐྱིད སྡུག ཚུ གཞུང ལུ ཞུ ནི  རྒྱལ ཡོངས ཚོགས འདུའི གྲོས ཆོད ཚུཚུལ བཞིན ལག ལེན འཐབ མི འཐབ བལྟ ནི དེ ལུགས ཀྱི སྙན ཞུ ཚུམངའ བདག རྒྱལ པོ དང ཁག ཆེ བ ཅིནརྒྱལ ཡོངས ཚོགས འདུ ལུ ཞུ ནི གི འགན ཁག ཡངའབག དགོཔ སྦེ བཟོ གནང ནུག འབྲུག གི འཆམ དང ཞབས ཁྲའི ཟློས གར སྡེ ཚན གསར བཙུགས  འབྲུག རྒྱལ ཁབ ནང གར འཆམ དངཞབས ཁྲའི སྒྱུ རྩལ འདིསྔོན གོང ལས མི རབས རིམ པར བརྒྱུད པའིརྒྱལ ཁབ ཀྱི ངོ རྟགས སྲོལ རྒྱུན ཅིག ཨིན  ཨིན རུངག ར འཆམ གྱི རིགས ལོ ལྟར གྱི ཚེས བཅུ དང དུས སྟོན ཚུ ལུ མ གཏོགས རྐྱབ སྲོལ མི ནུག  མི དབང འབྲུག རྒྱལ གསུམ པ མཆོག གིསགར འཆམ གྱི ཟློས གར ཡར རྒྱས གོང འཕེལ བཏང སྟེགཞུང འབྲེལ དགའ སྟོན གྱི ལས རིམ ཚུ གི ནང ལུརྐྱབ སྲོལ ཡོདཔ བཟོ གནངམ ལསད རེས ནངས པའབྲུག རྒྱལ ཁབ ཀྱི ལམ སྲོལ ངོ རྟགས གཙོ བོ ཅིག ལུ གྱུར ཏེ ཡོད  དེ ཡངསྤྱི ལོརྒྱལ ས བདེ ཆེན ཆོས གླིང ལུགར འཆམ གྱི སྡེ ཚན ལོགས སུ བཙུགས ཏེཀྲོང གསར ནུབ སྦྱིས དྲུང པ དྲགོས ནག འཕེལའཆམ པའི སྤྱི ཁྱབ སྦེ བསྐོ བཞག གནང  སྤྱི ལོ སྐུ སྲུང འགྲིམ དཔོན ཤར ཕྱོགས པ བསོད ནམསཞབས ཁྲའི སློབ དཔོན སྦེ བཙུགས ཏེཞབས ཁྲའི སྡེ ཚན ཡང འགོ བཙུགས གནང བའི ཤུལ ལསའཆམ དང ཞབས ཁྲའི སྡེ ཚན གཉིས གཅིག ཁར བསྡོམས ཏེརྒྱལ གཞུང ཟློས གར སློབ སྦྱོང ལྟེ བ སྦེ བཟོ གནངམ ལསད རེས ནངས པ འབྲུག གི འཆམ དང ཞབས ཁྲའི སྒྱུ རྩལ འདིདར ཁྱབ ལེགས ཤོམ སྦེ བྱུང སྟེ ཡོདཔ ཨིནཆོས དཀོན མཆོག གི རྟེན རྒྱལ བའི བཀའ འགྱུར དང བསྟན འགྱུར གསེར བྲིས གསར བཞེངས  རྒྱལ ཁབ ནངཧེ མ སྡེ སྲིད དྲུག པ ངག དབང ཚེ རིང གིས བཞེངས པའིབཀའ འགྱུར གསེར བྲིས མ དེབཀྲ ཤིས ཆོས རྫོང མེ རྐྱེན བྱུང བའི སྐབསགནོད སྐྱོན ཤོར བའི ལྷག ལུསབཀའ འགྱུར པོ ཏི ལས མེད པརཁ མ ཚང མི འདིཆོས རྒྱལ འཇིགས མེད རྡོ རྗེ དབང ཕྱུག མཆོག གིསཁ སྐོང གསར བཞེངས མཛད གནང ཡི དེ གི དོན ལུསྤྱི ལོ འབྲུག རྒྱལ ཁབ ཤར ནུབ ཚུ ལསལག རྩལ དང ལྡན པའི ཡིག བཟོ ལེཊ ཤོམ ཡོད མིདེ ཅིག བཀུག སྟེརྒྱལ བའི བཀའ འགྱུར རིན པོ ཆེ གསེར བྲིས མཡོངས རྫོགས བསྒྲུབས གནང ནུག  དོ རུངའདི གི འཕྲོ མཐུད དེབསྟན འགྱུར པོ ཏི གསེར བྲིས མ གསར བཞེངས མཛད གནང སྟེལེགས པར གྲུབ གནང བའི རབ གནས དགའ སྟོན དང བཅས པ མཛད གནང ནུག  དེ གི དོན ལུགསེར ཏོ ལདེ ཅིགཕངས སེམས མེད པར འགྲོ སོང གནང སྟེབཀའ བསྟན གཉིས ཆ ར གསེར གྱིས བཞེངས མི འདིའབྲུག གི རྒྱལ ཁབ ནང འགོ དང པ ཨིན མས  དེ བཟུམ མའི ཆོས དཀོན མཆོག གི རྟེནཡིད བཞིན གྱི ནོར བུ རིན པོ ཆེ འདིད ལྟོ རྒྱལ ས ལྟེ བ བཀྲིས ཆོས རྫོང ནང གིནང རྟེན གཙོ བོ སྦེ བཞུགས ཡོདཔ ཨིན རྒྱལ ཁྲིམས དྲང པོར སྐྱོང བའི ཁྲིམས ཀྱི རིང ལུགས ཡར སྐྱེད  འབྲུག རྒྱལ གསུམ པའི ཞབས ལསཧེ མ གི རྫོང གཞིས དཔོན ཁག ལམ སྲོལ ཆ མེད བཏང སྟེརྫོང ཁག ག ར ནངརྫོང བདག རེ བསྐོ བཞག གནང ཡོད མི དང གཅིག ཁརཁྲིམས དཔོན རེ ཡང ཡོདཔ སྦེ བཟོ གནང སྟེརྫོང ཁག ཁྲིམས ཁང གི ལམ སྲོལ འགོ བཙུགས གནང ཡོདཔ མ ཚདཤུལ ལསདྲུང ཁག ཁྲིམས ཁང ཡང ལོགས སུ བཙུགས གནང ཡི  ཁྲིམས ཁང དེ ཚུ ནང གི རྩོད གཞི དབྱེ བཤེར དྲང བདེན ལུ མ ཕོག མི ཚུཆེ མཐོའི ཁྲིམས ཀྱི འདུན སར མཐོ གཏུགས ཞུ ནི ཡོདཔ བཟོ ནིའི དོན ལུ དངདྲང ཁྲིམས ཀྱི རིང ལུགས རང དབང ཅན ལུ བཟོ ནི གི དོན ལུཁྲིམས ཁང གོང མ འདི ཡངསྤྱི ལོ ལོ ལསགཞི བཙུགས མཛད གནང ནུག  ད རེས ནངས པཁྲིམས ཁང གོང མ འདི ཆེ མཐོའི ཁྲིམས འདུན ལུམིང གནས བསྒྱུར ཏེདེ གི རྩ བའི འགན ལེན ཐོགརྒྱལ ཁབ ནང ཁྲིམས ཡིག དངཁྲིམས ཁང གི བྱ སྒོའི ལམ ལུགས དངཁྲིམས ཀྱི རང དབང ལ སོགས པ ག ར གོང འཕེལ ལེགས ཤོམ སྦེ བཟོ གནང སྟེ ཡོདཔ ལསཁྲིམས ཀྱི རིང ལུགས ཡར རྒྱས ཐོག ལསརྒྱལ ཁབ ལུ ཕན ཐོགས སྦོམ བྱུང དང འབྱུང བཞིན དུ ཡོད རྒྱལ ཁབ ཀྱི དངུལ འབྲེལ ལག ལེན དོན ལུ འབྲུག གི དངུལ ཁང ལྟེ བ  འབྲུག རྒྱལ ཁབ ནངསྤྱིར བཏང དངུལ འབྲེལ གྱི ལས དོན གོང འཕེལ དངལྷག པར དུ གཞུང གཡོགཔ དང ཚོང པ གིས གཙོས པའིདངུལ འབྲེལ ལག ལེན འཐབ མི ཚུ གི ཁེ ཕན ལུ གཟིགས ཏེསྤྱི ལོ ས གནས ཕུན ཚོགས གླིང ལུའབྲུག གི དངུལ ཁང དང པ སྒོ འབྱེད མཛད གནང ཡི  འབྲུག གི དངུལ ཁང ནངརྩིས ཐོ དང པ འདི ཡངའབྲུག རྒྱལ གསུམ པ འཇིགས མེད རྡོ རྗེ དབང ཕྱུག གིསདབུ གཙོས པའི གཞན མི གྲངས སྒོ འབྱེད རྟེན འབྲེལ བརྩི སྲུང མཛད གནང བའི སྐབསམ རྩ ངོ མདངུལ ཀྲམ བསྡོམསས ཡ གཉིས དང འབུམ ལྔ གི ཐོག ལས འགོ བཙུགས གནང ནུག  ཤུལ ལས རིམ པ བཞིན དུ གོང འཕེལ སོང སྟེགཞུང སྒེར ག ར ལུ ལག ལེན བྱ སྟབས བདེ བ མ ཚདད རེས ནངས པ ལོ ལྟར བཞིན དུཁེབ སསྤྱིར བསྡོམསས ཡ རེ ཐོནམ ལསགཞུང ཁྲལ ཡང དངུལ ཀྲམ ས ཡ  དེ རེལོ ལྟར ཕུལ བཞིན དུ ཡོདཔ ཨིན ནོ ཕྱི ནང ཟུང འབྲེལ གྱི གསོ བའི སྨན བཅོས ལམ ལུགས ཡར སྐྱེད  དེང རབས ཀྱི གསོ བའི སྨན ཁང ཡར རྒྱས གོང འཕེལ དང གཅིག ཁརརང ལུགས སྔར སྲོལ ནང པའི གསོ བ རིག པའི སྨན ཁང ཡང འགོ བཙུགས གནང ནུག  དེ ཡང ནང པའི དྲུང འཚོ པདྨ རྡོ རྗེ དངཤེས རབ འབྱོར ལྡན ལུ བཀའ གནང སྟེབདེ ཆེན ཆོས གླིང ལུནང པའི སྨན སྤྲོད ཁངཆུང བ ཅིག བཙུགས གནང བའི ཤུལ མནང པའི གསོ བའི སྨན ཁང ལྟེ བ ཀ ཝང བྱང ས ལུ སྤོ སྟེདེ ནངདྲུང འཚོའི སློབ སྦྱོང དངསྨན སྦྱོར འཕྲུལ ཁང ཚུ ཡང བཙུགས ཏེགསོ བ རིག པའི བསྟན པ གོང འཕེལ ཐོག ལསམི སེར ལུ ཕན ཐོགས སྦོམ བྱུང སྟེ ཡོད  དེ བཞིན དུཧེ མ མིང ཙམ ཅིག ལུ ཡང འདྲོག འཇིགས ཆེ བའི ནད ཚབས ཆེ ཤོསམཛེ ནད འདི རྩ མེད བཏང ཐབས ལུཐིམ ཕུག སྦྱིས སྨད སྒྱིད དར གོང མ ལུམཛེ ནད གསོ བའི སྨན ཁང ཅིག སྤྱི ལོ ལུ འགོ བཙུགས གནང སྟེདེ ནང མཛེ ནད དང བན ཀན གྱིས ན མི ཚུ བཞག སྟེསྨན བཅོས འབདཝ དགཞན ལུ འབུ ནི མེདཔ འགྱོཝ མ ཚདརང ཡང དྲག ནི ཡོད པའི གོ སྐབས ཐོབ ལསདུས ཡུན མ རིངམོ ཅིག གི ནང འཁོད ལུརྒྱལ ཁབ ནང མཛེ ནད རྩ མེད གཏང ཚུགསཔ བྱུང སྟེ ཡོད གཞུང སྐྱོང ལེགས ལྡན འཛིན སྐྱོང གི ལམ ལུགས རྒྱ སྐྱེད  རྒྱལ ཁབ ཀྱི ཆབ སྲིད འཛིན སྐྱོང ནངཀྲོང གསར དཔོན སློབ ཀྱི བདག འགན འདིཞབས རང གིས མཛད པའི ཁརསྤྱི ལོལས སྤ རོ དཔོན སློབརྒྱལ སྲས རྣམ རྒྱལ དབང ཕྱུག བསྐོ བཞག གནང ཡི  སྤྱི ལོ རྒྱལ ཁབ ཀྱི ཕྱག ལཱ གོང འཕེལ དང བསྟུན ཏེནང སྲིད ལྷན ཁགདངུལ རྩིས ལྷན ཁགབསྟན རྒྱས ལྷན ཁགགོང འཕེལ ལྷན ཁགཕྱི འབྲེལ ལྷན ཁག ཚུསོ སོར ཁ ཕྱེས ཏེདེ གི དབུ འཛིན བློན པོ ཚུ གསར བསྐོས མཛད གནང ཡི ལྷན ཁག གི གཙོ ཁང ལྟེ བར དྲུང ཆེན དང མདོ ཆེན གྱི རིམ པ དངསྔར གྱི རྫོང ཁགབསམ རྩེགསར སྤངརྩི རང བཞི རྫོང ཁག ལུ བཟོ སྟེརྫོང ཁགལུ ཡར སེང དངདྲུང ཁག ལུ གཏན འཁེལ བཟོ གནང ཡི  དེ ཚུ ནངརྫོང བདག དང ཁྲིམས དཔོནརྫོང རབཁྲིམས རབདྲུང པ ཚུན གྱི བདག འགན དངདེ དང བསྟུན པའི གོ གནས ཀྱི བཀབ ནེ མ འདྲ བའི རིམ པ ཚུ བཟོ གནང སྟེརྫོང ཁག ག ར ཤོ མཚུངས ཀྱི འཛིན སྐྱོང ལམ ལུགས འགོ བཙུགས གནང བ མ ཚདསྤྱི ལོདངུལ རྩིས རྒྱལ ཚབ ཨ ཞེ བསོད ནམས ཆོས སྒྲོན དངགོང འཕེལ རྒྱལ ཚབ ཨ ཞེ བདེ ཆེན དབང མོ བསྐོ བཞག གནང སྟེརྒྱལ ཁབ ཀྱི གཞུང སྐྱོང སྒྲིང སྒྲི ཡོད པའི རྒྱལ ཁབ ཅིག ལུ བཟོ གནང ཡི རང བཞིན གནས སྟངས ཉམས སྲུང གི ནགས ཚལ སྲིད བྱུས  མི དབང མངའ བདག རིན པོ ཆེའཇིགས མེད རྡོ རྗེ དབང ཕྱུག མཆོག གིསརྒྱལ ཁབ ཀྱི རང བཞིན གནས སྟངས ཁག ཆེ བར གཟིགས ཏེསྤྱི ལོ ལས རནགས ཚལ ལས ཁུངས འགོ དང པ གཞི བཙུགས མཛད གནང ནུག  ནགས ཚལ གྱི ལཱ ཚུཁྲིམས མཐུན བཟོ ཐབས ལུསྤྱི ལོ འབྲུག རྒྱལ ཁབ ཀྱི ནགས ཚལ སྲིད བྱུས དངནགས ཚལ ལག ལེན འཐབ ཐངསནགས ཚལ སྲུང སྐྱོབ འབད ཐངས ཚུ གི སྐོར ལསནགས ཚལ གྱི བཅའ ཁྲིམས གསརཔ བརྩམས གནང ནུག  དེ ནང ལུརྒྱལ ཁབ ནངནགས ཚལ གྱི ཁྱབ ཁོངསབརྒྱ དཔྱ མ ཉུངམ སྦེ བཞག ནིའི སྲིད བྱུས དངའབྲུག གི རྒྱལ ཁབ ཡུན བརྟན གོང འཕེལ གྱི དོན ལུརང བཞིན གནས སྟངས ཉམས སྲུང གཙོ བོར བཏོན དགོཔ དང གཅིག ཁརརྩྭ འབྲོག སྤྱོད ཐངས དང མི སེར སྤྱིར བཏང ལུཁྱིམ རྐྱབ ནིའི ཤིང ཆས ཀྱི མཐུན རྐྱེན སྐྱིད སྡུག གནང ཐངས ཀྱི ལམ ལུགས ཚུ ཡང བཟོ གནང ནུག སློབ དཔོན སློབ སྦྱོང ལྟེ བ གསར བཙུགས  འབྲུག རྒྱལ ཁབ ནངསློབ གྲྭའི ཁ གྲངས ཡར སེང འགྱོཝ དང བསྟུནསློབ དཔོན གྱི མཁོ བྱད མང སུ དགོཔ ཐོན ནུག  འབྲུག གི ཤེས ཡོན ཅན ཚུ ལུསློབ དཔོན སློབ སྦྱོང བྱིན ནིའི དོན ལུསློབ དཔོན སློབ སྦྱོང ཁང ཅིགས གནས བསམ རྩེ ལུསྤྱི ལོ འབྲུག རྒྱལ གསུམ པ མཆོག གིསསྒོ འབྱེད མཛད གནང ནུག  དེ ནངདབུ འཛིན དང པ སི ཀེ གུ རུང གིས གཙོས པའིསློབ དཔོན གྲངས སློབ ཕྲུག བསྡོམསགི ཐོག ལས འགོ བཙུགས གནངམ ལས ཚུརརིམ པ བཞིན དུ གོང འཕེལ སོངམ ལསཤུལ ལསསྤ རོ དང བསམ རྩེ གཉིས ཆ ར ནངརྒྱལ ཡོངས ཤེས རིག སྤེལ ཁང ལུ རྒྱ སྐྱེད མཛད དེཤེས རིག མཐོ རིམ སློབ དཔོན གྱི ཤེས ཚད ལག ཁྱེརསློབ སྦྱོང ཚུ ཡང འབད ས ཡོདཔ ཨིན ནོ ཅ རྙིང བདག གཅེས ཀྱི རྒྱལ ཡོངས འགྲེམས སྟོན ཁང  སྡེ སྲིད གཉིས པ བསྟན འཛིན འབྲུག སྒྲ གིས བཞེངས གནང མིསྤ རོ ལྟ རྫོང འདིཉམས བཅོས ལེགས ཤོམ སྦེ མཛད ཐོག ལསསྤྱི ལོ ལོ ལསརྣམ སྲས བང མཛོད ཟེར མིང བཏགས ཏེའབྲུག གི རྒྱལ ཡོངས འགྲེམས སྟོན ཁང སྦེ བཟོ གནང ནུག  རྒྱལ ཡོངས འགྲེམས སྟོན ཁང གི མདོ ཆེནདང པ དགེ བཤེས ཚེ དབང གིསའགྲེམས སྟོན ཁང ཐོག བརྩེགས ལྔ འབད མི དེ ནངཧེ མ དུས རབས པའི ནང ལས ཚུརསྔོན བྱོན རྒྱལ བ གོང མ རྣམས ཀྱིས བསྒྲུབས གནང བའིསྐུ གསུང ཐུགས རྟེན དངསྐུ ཐང གིས གཙོས པའིཅ དངོས རྙིངམ འགངས ཅན རིགས ཚུརྒྱལ ཁབ མཐའ དབུས མེད པ ལས བསྡུ སྒྲོམ འབད དེའགྲེམས སྟོན ཁང དེ ནང བཀྲམ སྟོན འབད དེ ཡོད  དེ ཚུ ཤུལ ལས མདོ ཆེན རིམ པར འབྱོན མི ཚུ གིས གོང འཕེལ བཏང སྟེད རེས ནངས པ འབྲུག གི སྔར སྲོལ ལམ ལུགས མངོན གསལ ཆེ བའིཅ དངོས རྙིངམ གི རིགས ཚུབདག འཛིན འཐབ སྟེགཟི བརྗིད དང ལྡན པའི སྒོ ལསམཇལ ཆོག ཆོ ཡོད པའི འགྲེམས སྟོན ཁང ལྟེ བ ཅིག ལུ གྱུར ཏེ ཡོདཔ ཨིན ནོ འཛམ གླིང རྒྱལ ཁབ ཚུ དང གཅིག ཁར མཐུན འབྲེལ  འཛམ གླིང རྒྱལ ཁབ ཚུ དང གཅིག ཁརའབྲུག གི མཐུན འབྲེལ འདིདང པ རྒྱ གར དངདེ ལས ཇ པཱནཨཱས ཀྲ ལི ཡསུའི ཛར ལེནྜནེ པཱལ ཚུ དང གཅིག ཁར ཡོད པའི ཁརཀོ ལོམ བྷོའི འཆར གཞི ལྷན ཚོགས དངའཛམ གླིང སྤྱི ཚོགས ཀྱི འཐུས མིའི གྲངས སུ འཛུལ ཞིནམ ལསརྒྱལ སྤྱིའི མཐུན འབྲེལ ཡང ཡོདཔ སྦེ འགྱོ ནུག  ཕྱི འབྲེལ གྱི གཞུང ཚབ དང སྐུ ཚབའཐུས མི ཚུ ཡངདང པ ཀོ ལོམ བྷོའི འཆར གཞིའི ལྷན ཚོགས དངགཉིས པ འཛམ གླིང འགྲེམས ལས སྤྱི ཚོགས ནང འཐུས མི འབད ཡོད པའི ཁརདེ ལསརྒྱ གར དང གཅིག ཁར མཐུན ལམ དམ ཟབ ཀྱི འབྲེལ བ འཐབ དགོཔ མང ནི འདི གིསསྤྱི ལོརྒྱ གར སྐུ ཚབ དང པབི ཨེས དཱསི ཐིམ ཕུག ལུ དངསྤྱི ལོའབྲུག གི སྐུ ཚབ བློན པོ པདྨ དབང ཕྱུགདི ལིར གཏན འཇགས སྐུ ཚབ བཞག ནིའི འགོ བཙུགས གནང ནུག  སྤྱི ལོའཛམ གླིང སྤྱི ཚོགས ལུ འབྲུག གི འཐུས མིསྤ རོ དཔོན སློབ རྒྱལ སྲས རྣམ རྒྱལ དབང ཕྱུག དངབངྒལ དེཤ གི རྒྱལ ཁབ རང དབང ཐོབ དངོས འཛིན འབད མི ཨང གཉིས པའབྲུག རྒྱལ ཁབ ཐོན ཏེབངྒལ དེཤ དང གཅིག ཁརགཏན འཇགས སྐུ ཚབ བཙུགས ལེན འབད ནི ཚུ འགོ བཙུགས གནང ནུག སངས རྒྱས དཀོན མཆོག གི རྟེན སྟོན པའི གསེར སྐུ གསར བཞེངས  འབྲུག རྒྱལ གསུམ པ འཇིགས མེད རྡོ རྗེ དབང ཕྱུག མཆོག གིསརྒྱལ ཁབ གསར བརྗེའི ཕྱག ལཱ མང རབས ཅིག མཛད དགོཔ ཡོད དེ འབད རུངབདག ཅག གི སྟོན པ སངས རྒྱས བཅོམ ལྡན འདས ཀྱིས བཀའ མདོ རྒྱུད ཚུ ནངསངས རྒྱས ཀྱི སྐུ གཟུགས བཞེངས པའི ཕན ཡོན སྦོམ ཡོདཔ སྦེ གསུངས གནང མི ཚུཐུགས ལུ བསྣམས ཏེསངས རྒྱས ཀྱི སྐུ གཞན དང མ འདྲཝ ཅིག བཞེངས ནི གི ཐུགས བཞེད གནང ནུག  དེ གི སྐོར ལསབཀའ བགྲོསཔ ཚུ གིས སྟོན པའི གསེར སྐུ ཁྲི གཅིག བཞེངས པ ཅིནརྒྱལ ཁབ ནང ག ཏེ ཡང ཁྱབ ཚུགསཔ དས གཞི བྱིན རླབས དངམི ག ར ཚོགས བསག ནིའི གོ སྐབས འཐོབ ཚུགས ཟེར ཞུཝ ལསསྤྱི ལོགསེར ཟངས ལས གྲུབ པའི སྟོན པའི སྐུ བརྙན ཨིནཅ མ སྤུས དགགཅིག ཁྲིརྒྱ གར ལུ བཞེངས བཅུག ནུག  དེ ཚུའབྲུག ལུ གདན འདྲེན ཞུ སྟེརབ གནས མཛད ཞིནམ ལསརྫོང གཞིས རབ སྡེ དངདགོན སྡེ ཚུ ལུ བཀྲམ གནང བའི ལྷག ལུསམང ཤོས ཐིམ ཕུག རྫོང གི ཀུན ར ནངནང རྟེན སྦེ བཞུགས ཏེ ཡོད གཞུང རྩིས ཚུལ མཐུན སྐྱོང ཐབས ཀྱི རྒྱལ གཞུང རྩིས ཞིབ དབང འཛིན  ང བཅས རའི འབྲུག རྒྱལ ཁབ ནངགཞུང གི མ དངུལ རྒྱུ དངོས ཀྱི རིགསསྤྱོད ཐངས དང བྱུང ཟད ཀྱི རྩིས ཁྲདབྱེ ཞིབ ཚུཧེ མ མངའ བདག རིན པོ ཆེའི ཞབས ལས མཛད གནང སྲོལ ཡོད རུངཡར རྒྱས གོང འཕེལ གྱི ཕྱག ལཱ འགོ བཙུགས ཞིནམ ལསལོ རིམ བཞིན དུ རྒྱལ ཁབ ནང ཡར རྒྱས གོང འཕེལ གྱི ལཱསྣ ཁག མང སུ འཐོནམ ལས བརྟེནརྩིས ཞིབ ལས ཁུངས ལོགས སུ བཙུགས ནུག  དེ ཡངསྤྱི ལོ པའི ཚེས བཀའ ཤོག གནང ཐོག ལསརྒྱལ གཞུང རྩིས ཞིབ ཡིག ཚང ལོགས སུ བཙུགས གནངམ དརྩིས ཞིབ རྐྱབ མི རྩིས དཔོན གོངམསྟང སྦིས སྐལ བཟང གིས གཙོས པའི གཞུང གི དཔོན ཁག མི སེར འཐུས དཔོན གྲྭ ཚང སྐུ ཚབབཅས བསྐོ བཞག གནང སྟེདེ ཚུ གིས ལྷན ཁག དང ལས ཁུངསལས སྡེ ག ར གིསརྩིས ཚུ ཞིབ དཔྱད འབད བའི སྙན ཞུམངའ བདག རིན པོ ཆེ ལུ ཕུལ དགོཔ སྦེ བཟོ གནང ནུག  རྩིས ཁང གོང མ འདིད རེསརྒྱལ གཞུང རྩིས ཞིབ དབང འཛིན ཟེརརང དབང ཐ དད ཀྱི ལས ཚོགས གལ ཅན ཅིག ལུ གྱུར ཏེ ཡོད རྫོང ཁ ཡིག ཐོག འབྲི སྲོལ བཏོད དེ རྒྱལ ཡོངས སྐད ཡིག ལུ དྲིལ བསྒྲགས  འབྲུག གི རྒྱལ ཡོངས སྐད ཡིག རྫོང ཁ འདིཧེ མ དུས རབས པའི ནངའབྲུག གཞུང འགོ བཙུགས པའི སྐབས ལས རརྫོང གཞིས ག ར ནངགཞུང འབྲེལ གྱི ཁ སྦེ ལག ལེན འཐབ སྟེ ཡོདཔ ལསརྫོང ཁ ཟེར བའི མིང བཏགས སླབ སྲོལ བྱུང ནུག  མི དབང འཇིགས མེད རྡོ རྗེ དབང ཕྱུག མཆོག གིསའབྲུག རྒྱལ ཁབ མཐའ དབུས མེད པརསྐད ཡིག གཅིག གི ཐོག ལསབརྡ དོན སྤྲོད ཚུགས པའི ཕན ཐབས ལུ གཟིགས ཏེརྫོང ཁ འདི ཁ ལས ག སླབ ཡིག ཐོག བྲི ནིའི ལམ སྲོལ འགོ བཙུགས གནངམ མ ཚདསྤྱི ལོ ལོར འབྲུག རྒྱལ ཁབ འདིའཛམ གླིང སྤྱི ཚོགས ཀྱི འཐུས མི སྦེ འཛུལཝ དརྫོང ཁ འདིའབྲུག རྒྱལ ཁབ ཀྱི རྒྱལ ཡོངས སྐད ཡིག སྦེ གསལ བསྒྲགས གནང ནུག  དེ ལས ཚུརཤེས རིག ལས ཁུངས ནངརྫོང ཁ ཡར རྒྱས སྡེ ཚན ལོགས སུ བཙུགས ཏེརྫོང ཁའི སློབ དེབ ཚུ རིམ པ བཞིན དུརྩོམ སྒྲིག དང པར སྐྲུན འབད དེ བཀྲམ ཞིནམ ལསརྒྱལ ཡོངས ཀྱི སློབ གྲྭ ནང ལས ཕརསློབ སྟོན འབད ནིའི ལམ ལུགས བཙུགས གནང ནུག ད རེས ནངས པ རྫོང ཁ གོང འཕེལ ལྷན ཚོགས ཡང ལོགས སུ བཙུགས ཏེརྒྱལ ཡོངས སྐད ཡིག གོང འཕེལ དང དར ཁྱབ ཀྱི ཕྱག ལཱ ཚུརྒྱ ཆེཝ སྦེ ཡར རྒྱས འགྱོཝ ལསརྒྱལ ཁབ ཀྱི ངོ རྟགས སྟོན ནི དངརྫོང ཁག ག ར ནང བརྡ དོན སྤྲོད ལེན འབད ནིཆོས དང ལམ སྲོལ གྱི རྒྱུན འཛིན འབད ནི ལུ ཕན ཐོགས སྦོམ བྱུང དང འབྱུང བཞིན དུ ཡོད འབྲུག རྒྱལ ཁབ འཛམ གླིང སྤྱི ཚོཊ ཀྱི འཐུས མིའི གྲངས སུ འཛུལ བ  འབྲུག རྒྱལ ཁབ འདིརང དབང གི རྒྱལ ཁབ ཅིག ཨིན རུངཧེ མ ལས དེ ཚུན གྱི བར ནའཛམ གླིང རྒྱལ ཁབ གཞན དང འབྲེལ བ མེད པར ཟུར ཁར སྡོད མི ཅིག ཨིནམ ལས བརྟེནཕྱིའི རྒྱལ ཁབ ཚུ གིས མ ཤེས པར ལུས ཡོདཔ ཨིན མས  མི དབང མངའ བདག འཇིགས མེད རྡོ རྗེ དབང ཕྱུག མཆོག གིསརང དབང ཅན གྱི འཛམ གླིང རྒྱལ ཁབ གཞན དང འདྲ མཉམ བཟོ ནིའི ཕྱག ལཱ ཚུ རིམ པ བཞིན དུ གནང བའི མཐའ མརའབྲུག རྒྱལ ཁབ འདིའཛམ གླིང སྤྱི ཚོགས ཀྱི འཐུས མིའི གྱལ ཁར བཙུགས གནང ཡི  དེ ཡངསྤྱི ལོ པའི ཚེས རྒྱ གར གཞུང གི རྒྱབ སྐྱོར ཐོག ལསའབྲུག རྒྱལ ཁབ འདིནུབ ཕྱོགས ཨ མི རི ཀའིས གནས ནིའུ ཡོརཀ ལུའཛམ གླིང སྤྱི ཚོགས ཀྱི འཐུས དམངསམགྲིན དབྱངས གཅིག མཐུན གྱི ཐོག ལསའཐུས མི རིམ ཨང པ སྦེ བཙུགས གནང ཡི དེ ལས ཚུརའབྲུག རྒྱལ ཁབ འདི ཡངའཛམ གླིང རྒྱལ ཁབ ག ར ལསངོས འཛིན ཆ འཇོག ཐོབ ལས བརྟེནརྒྱལ ཁབ ཀྱི རང དབང རང བཙན སྒྲིང སྒྲི འགྱོཝ མ ཚདའཛམ གླིང རྒྱལ ཁབ ཚུ དང གཅིག ཁརམང ཕྱོགས དང ཟུང ཕྱོགས ཀྱི མཐུན འབྲེལ རྒྱ ཆེཝ སྦེ བཟོ ཚུགསཔ ལསརྒྱབ སྐྱོར དང གྲོགས རམ ལེགས ཤོམ སྦེ ཐོབ སྟེད རེས ནངས པ རྒྱལ ཁབ ཀྱི ཡར རྒྱས གོང འཕེལ སྦོམ སྦེ འགྱོ ཚུགས མི ཡངདེ གི བཀྲིན ཨིན ནོ འབྲུག གི རྒྱལ ཡོངས འཆར འགོད ལྷན ཚོགས གསར བཙུགས  རྒྱལ ཁབ ནངལོ ལྔའི འཆར གཞི རིམ པའི སྲིད བྱུས དང གཙོ རིམའཆར དངུལ དཔྱ བགོ དངསྐལ སྤྲོད ཚུཧེ མ རྒྱ གར གཞུང ལསལས མི བཙུགས ཏེ བཟོ བཅུགཔ ཨིན མས  ལོ ལྔའི འཆར གཞིཔ ལས འགོ བཙུགས ཏེའབྲུག མི རང གིས བཟོ ཚུགསཔ འབད ནིའི དོན ལུསྤྱི ལོདབང ཚད ཅན གྱི འདུས ཚོགསའཆར འགོད ལྷན ཚོགས འདི ཡང འགོ བཙུགས གནང ཡི  འཆར གཞི ལྷན ཚོགས ཀྱི ཁྲི འཛིནབརྒྱུད འཛིན གྱི རྒྱལ སྲས མི དབང འཇིགས མེད སེངྒེ དབང ཕྱུག མཆོག ལུབསྐོ བཞག གནངམ མ ཚདའཆར གཞི ལྷན ཚོགས ཀྱི ཕྱག འགན འདི ཡངལོ ལྔ རེའི ནང འཁོདརྒྱལ ཁབ གོང འཕེལ གྱི ལཱ ཚུག ཅི ར འགོ འདྲེན འཐབ ནིའི འོས འབབ ཡོད ག གི གྲོས འཆར བཟོ ནི  དེ དང བསྟུན པའི མ དངུལ གྱི སྔོན རྩིས བཏོན ཏེརྒྱལ ཁབ ནང འཁོད འོང འབབ ཀྱིས མ ལང མི ཚུཕྱི ལས འཚོལ ནི གི སྒྲ སྒྲིག རྐྱབ ནི དངལོ ལྔའི འཆར གཞི དང གྲུབ འབྲས སྙན ཞུ བཟོ ནི གི འགན དབང ཚུ ཡོདཔ སྦེ བཟོ གནང ནུག འབྲུག གི རྒྱལ ཡོངས ཁྲོམ ཚོགས འཆར གཞི འགོ བཙུགས  རྒྱལ ཁབ ག ཏེ འབད རུངཁྲོམ ཚོགས འདི དཔལ འབྱོར གོང འཕེལ དངལཱ གཡོག འཐོབ ས གལ ཅན ཅིག ཨིན རུངའབྲུག ནང ཧེ མ ཁྲོམ གྱི འཆར གཞི མེདཔ ལསསྟབས མ བདེཝ འབྱུང མི ཚུ བསལ ནི གི དོན ལུཁྲོམ ཚོགས འཆར གཞི འདིསྤྱི ལོའི སྔ ཆ ལས འགོ བཙུགས གནང ནུག  ཁྲོམ ཚོགས འཆར གཞིའི ཚོགས སྡེ གིསཁྲོམ གྱི འཆར གཞི དངསྲིད བྱུས བདག འཛིན འོགཁྲོམ གྱི གཙང སྦྲ དང སྒྲིག ལམཆུ དང མེལམ དང ཉེར མཁོའི ཞབས ཏོག མཐུན རྐྱེན ཚུམཁོ སྤྲོད དང རྒྱུན སྐྱོང ལཱ གི འགན ཁག ཚུ འབག སྟེ ཡོད  དེ བཞིན དུརྒྱལ ཁབ གོང འཕེལ དང བསྟུན ཏེཁྲོམ ཚོགས རྒྱ སྐྱེད ཀྱི འཆར གཞི དངཁྲོམ ཚོགས ནང སྡོད མིགཞུང དང མི སེར སྤྱིར བཏང ལུཞབས ཏོག གི མཐུན རྐྱེན རིགས ལེགས ཤོམ འཐོབ ཐབས དངས ཆ བདེ སྒྲིག དངཁྱིམ བཟོའི ལམ ལུགས ཚུལ དང མཐུན ཏོག ཏོ བཟོ སྟེམ འོངས པ ནགཞན དང མ འདྲ བའི སྒྲིག བཀོད དང གཙང སྦྲ ལྡན པའི ཁྲོམ སྡེ ཅིག སྦེབཞག ཚུགས ཐབས སྒྲིག བཞིན དུ ཡོདཔ མ ཚདཐིམ ཕུག དང ཕུན ཚོགས གླིང གཉིས ལུ ཁྲོམ སྡེ རང སྐྱོང གི ལས འཛིན རེ ཡང བཙུགས ཏེ ཡོདཔ ཨིན ནོ རྒྱལ བརྒྱུད འཛིན པའི རྒྱལ སྲས འཇིགས མེད སེངྒེ དབང ཕྱུག  མངའ བདག འབྲུག རྒྱལ གསུམ པ དགུང ལོབཞེས ཏེསྤྱི ཚེསལུ ཞིང ལུ ཕེབས དའབྲུག རྒྱལ བཙུན མི དབང ཨ ཞེ སྐལ བཟང ཆོས སྒྲོན དབང ཕྱུག ལསསྲས མོ ཨ ཞེ བསོད ནམས ཆོས སྒྲོན དངབདེ ཆེན དབང མོརྒྱལ སྲས འཇིགས སེངྒེ དབང ཕྱུགཨ ཞེ པདྨ ལྷ སྒྲོན དངསྐལ བཟང ཆོས སྒྲོན བཞི བཞུགས ནུག  བརྒྱུད འཛིན གྱི རྒྱལ སྲསམི དབང འཇིགས མེད སེངྒེ དབང ཕྱུག འདིསྤྱི ལོབདེ ཆེན ཆོས གླིང ཕོ བྲང ནང སྐུ འཁྲུངས  དགུང ལོ ཆུང ཀུ ལས ཡོངས འཛིན ཚུ ལསཕྱི ནང གི སྐུ ཡོན བཞེས ཏེམཐོ རིམ སྐུ ཡོན བཞེས པར རྒྱ གར རྡོ རྗེ གླིང སེན ཇོ སེཕ ལུ བྱོན དགུང ལོལུ ལོག སྟེསྤ རོ ཨོ རྒྱན དབང ཕྱུག སྲིད སྐྱོང སློབ གྲྭ གསར བཙུགས ནང བཞུགས ཏེརང ལུགས ཀྱི ཤེས ཡོན དངཡབ ལསརྒྱལ སྤྱིའི ཆབ སྲིད དང སྲིད དོན ཉམས མྱོང བཞེས གནང ནུག  སྤྱི ལོལོ འགོ བཙུགསཔ དའཆར གཞི ལྷན ཚོགས ཀྱི ཁྲི འཛིན ལུ བསྐོས པའི ཤུལ ལསཕྱི ལྟར ཀྲོང གསར དཔོན སློབ དངནང ལྟར རྒྱལ རབས བཞི པའི རྟེན འབྲེལབདེ ཆེན ཆོས གླིང ཕོ བྲང ནང བརྩིས ཏེཡོངས གྲགས ཀྱི དགའ སྟོན འདིསྤྱི ལོཀྲོང གསར ཆོས འཁོར རབ བརྟན རྩེའི རྫོང ནངཤར ཕྱོགས འཁོར ལོ རྩིབས བརྒྱད ཀྱི ལྷ མི སྲིད སྡེ འདུས པའི སྦུག ལུཁྲི མངའ གསོལ ཞུ སྟེ དགའ སྟོན རྒྱས ཤིང རྒྱསཔ སྦེ མཛད གནང ནུག འབྲུག བརྒྱུད འཛིན གྱི རྒྱལ རབས བཞི པའི གསེར ཁྲི མངའ གསོལ  འབྲུག བརྒྱུད འཛིན གྱི རྒྱལ སྲས མི དབང ཀྲོང གསར དཔོན སློབདཔལ འཇིགས མེད སེངྒེ དབང ཕྱུག མཆོགདགུང ལོལུ ཀྲོང གསར དཔོན སློབ ཀྱི བདག འགན བཞེས ཏེཟླ ངོ གཉིས ལས མ སོང བའིགནམ ལོ ཆུ བྱི ཟླ ཡབ ཞིང ལུ ཕེབས སོ ནུག ཟླཝ དེ གི ཚེསམི དབང མཆོག ལུལྷན རྒྱས གཞུང ཚོགས ཀྱིས གསོལ བཏབ ཐོག ལསའབྲུག གི རྒྱལ སྲིད འཛིན སྐྱོང གི བདག འགན ཕུལ ཏེའབྲུག རྒྱལ བཞི པའི གསེར ཁྲི ལུ བྱོན ཡི  ཡོངས གྲགས གསེར ཁྲི མངའ གསོལ གྱི དགའ སྟོན འདིལོ ངོ ཀྱི ཤུལ ལསསྤྱི ལོ གཟའ སྐར ཕུན སུམ ཚོགས པའི ཉིནམ ལུའབྲུག གི ལྷ སྡེ མི སྡེ ཡོངས ཀྱིསརང ལུགས རྟེན འབྲེལ བཟང པོའི སྒོ ལསའབྲུག བརྒྱུད འཛིན གྱིརྒྱལ རབས བཞི པའི གསེར ཁྲི ལུ མངའ གསོལ ཞུ ཡི དེ བསྒང ཁྱིམ ཚང རྒྱ གར དང བངྒ ལ དེཤ གི སྲིད འཛིན དངནེ པཱལ རྒྱལ སྲསའབྲས ལྗོངས ཆོས རྒྱལ ཚུ དངའཛམ གླིང རྒྱལ ཁབ སོ སོའི སྐུ ཚབ མང རབས ཅིག འཛོམས ཏེདགའ སྟོན སྦོམ སྦེ མཛད གནང ཡི དགོངས རྫོགས མཆོད རྟེན གསར བཞེངས  དགོངས རྫོགས མཆོད རྟེན འདིཧེ མ ཡབ རྗེའབྲུག རྒྱལ གསུམ པ མཆོག ལུསྐྱབས རྗེ བདུད འཇོམས འཇིགས བྲལ ཡེ ཤེས རྡོ རྗེ གིསརྒྱལ ཁབ ཀྱི བདེ རྩར བཞེངས དགོ པའིལུང བསྟན གནང བཞག མི འདིཡབ གཤགས ཞིནམ ལས དགོངས རྫོགས མཆོད རྟེན འབད དེཐིམ ཕུག ཁྲོམ གྱི ལྟེ བལུང བསྟན ཟམ པའི ལྟག ལུཕྱི མཆོད རྟེན དངནང བཀའ དགོངས ཕུར གསུམ གྱི ལྷ ཁང ཐོག གསུམ མའགྲན ཟླ དང དང བྲལ བ འདིསྤྱི ལོལུ བཞེངས གནང ཡི  རབ གནས ཡངསྐྱབས རྗེ བདུད འཇོམས རིན པོ ཆེ ཞུ སྟེགཏེར གསར ཕུར པ གནམ ལྕགས སྤུ གྲིའི སྒྲུབ ཆེན དང བཅས པ བཙུགས ཏེ གནང ཡོད མི འདིཕྱི ལྟར ཡབ ཀྱི དགོངས རྫོགས ལུ རྒྱལ ཡོངས རྗེས དྲན མཆོད རྟེནནང ལྟར དུ དངོས གྲུབ འབྱུང བའི གཏེར མཛོདགསང བ མ རུངས པའི བདུད དཔུང འདུལ བའི གཉེན པོར བཞེངས གནང ནུག  དེ གིས སྦེད ལྟོའི བར ན ཡང འབྲུག གཞུང གི ཁ ཐུག ལསལོ ལྟར བཞིན དུ ཕུར པའི སྒྲུབ ཆེན དངའབྲུག རྒྱལ གསུམ པའི སྐུ མཆོད ཚུརྒྱལ ཡོངས རྗེས དྲན མཆོད རྟེན དེ ནང བཟུང དང གཟུང བཞིན དུ ཡོད རྒྱལ གཞུང དངུལ ལས དབང འཛིན དང འབྲུག གི ཤོག དངུལ  འབྲུག རྒྱལ ཁབ ནངཧེ མ འབྲུག རྒྱལ གསུམ པ ཚུན ལུའབྲུག གི ཏི རུ ཏིག རྐྱངདངུལ ཀྲམ གཅིག མཕྱེད ཀྲམ ལྔ བཅུཕྱེད ཀྲམ ཉེར ལྔ མ ཚུ བླུགས ཏེ ཡོད མི དེ གུརྒྱ གར གྱི ལོར མ གཏོགས མེདཔ ཨིན རུངའབྲུག རྒྱལ བཞི པ གསེར ཁྲི གུ བྱོན ཞིནམ ལསརྒྱལ གཞུང དངུལ ལས དབང འཛིན ལོགས སུ བཙུགས ཏེཡོངས གྲགས ཀྱི གསེར ཁྲི མངའ གསོལ དགའ སྟོན སྐབས ལས རའབྲུག གི ཏི རུ དངུལ ཀྲམ ཤོག དངུལ ལོར འདི ཡང གསར བཏོན མཛད གནང ཡི  ཤོག དངུལ འགོ ཐོག བཏོནམ དགཅིག ལོརགཉིས ལོརལྔ ལོརབཅུ ལོརཁལ ལོརབརྒྱ ལོར ཚུ བཏོན གནང ཡོདཔ མ ཚདཤུལ ལསལྔ བཅུ ལོར དངལྔ བརྒྱ ལོར ཚུ ཡང གསར བཏོན གནང སྟེ ཡོད  འབྲུག གི ཏི རུའི གནས གོང འདི ཡངརྒྱ གར གྱི ཏི རུརུ པི དང འདྲན འདྲ ཡོདཔ ལསའབྲུག ནང མཁོ ཆེ བའི ཅ དངོས ནང འདྲེན འཐབ སཁྱིམ ཚང རྒྱ གར དང གཅིག ཁར ཚོང འབྲེལ འཐབ ནི ལུབྱ སྟབས དང ཁེ ཕན སྦོམ བྱུང སྟེ ཡོད  དེ མ ཚདའབྲུག གི མི སེར ཆ མཉམ ལུཏི རུ ཕར ཚུར སྤྲོད ལེན འབད ནི དངཉོ ཚོང གི བྱ སྟབས བདེཝ མ ཚདདཔལ འབྱོར གོང འཕེལ གྱི ལཱ འབྲེལ ལུ ཡངཕན ཐོགས སྦོམ བྱུང ཡི རྒྱལ ཁབ ནང ཕྱི མི བལྟ བཤལ པ འོང ཆོགཔ སྦེ བཟོ གནང བ  འབྲུག རྒྱལ ཁབ ནངཧེ མ ཕྱི མི འོང མ བཅུག པར བཞགཔ ཨིན རུངའབྲུག རྒྱལ བཞི པའི སྐབས ལསརྒྱལ ཁབ ཀྱི རང བཞིན གནས སྟངས དང སྔར སྲོལ ལམ ལུགས བཟང པོ ཉམས མེད ཡོད མི འདིའཛམ གླིང རྒྱལ ཁབ གཞན ལུ གསལ སྟོན གྱི ཐོག ལསརྒྱལ ཁབ ཀྱི མིང གཏམ དངངོས འཛིན ལྷག པར དུཡོངས གྲགས བཟོ དོན ལུསྤྱི ལོ ཕྱི མི བལྟ བཤལ པ འོང ཆོགཔ བཟོ སྟེབདག འཛིན འཐབ མི བལྟ བཤལ སྡེ ཚན ཅིག གཞི བཙུགས མཛད གནང ཡི  འབྲུག གཞུང གི བལྟ བཤལ སྲིད བྱུས དེ ཡངརྒྱལ ཁབ ནངབལྟ བཤལ པ ཚད ཅིག སྦེ བཞག ཞིནམ ལསདེ ཚུ ལུ མཐུན རྐྱེན གྱི སྤུས ཚད ལེགས ཤོམ སྦེ བྱིན ཚུགསཔ བཟོ ནི དང གཅིག ཁརརང བཞིན གནས སྟངས དངསྔར སྲོལ ལམ ལུགས བཟང པོ ལུ གནོད སྐྱོན འབྱུང མ བཅུག པའི ཐོག ལསདཔལ འབྱོར གོང འཕེལ གྱི འོང འབབ ལུཕན ཐོགས འབྱུང ཚུགསཔ བཟོ ནི འདི ཨིན མས  ད རེས ནངས པབལྟ བཤལ གྱི སྲིད བྱུས དང རྒྱབ སྐྱོར ཚུབསྟན རྒྱས ལྷན ཁག འབྲུག བལྟ བཤལ ལས ཁུངས ཀྱི དབང འཛིན འོགསྒེར གྱི བལྟ བཤལ ལས སྡེ མང རབས ཅིག བཙུགས ཏེལོ རིམ བལྟ བཤལ པའི གྱངས ཁ ཡར སེང ཐོག ལསགཞུང དང མི སེར རང སོ ལུཕྱི དངུལ གྱི འོང འབབ སྦོམ བཟོ དང བཟོ བཞིན དུ ཡོད  དེ མ ཚད ཐབས ལམ དེ ཐོག ལསའབྲུག གི གཞན དང མ འདྲ བའིགནས སྟངས དང ལམ སྲོལ བཟང པོ ཚུ ཡངའཛམ གླིང ནང ཡོངས གྲགས ཀྱི མིང གཏམ ཁྱབ དང ཁྱབ བཞིན དུ ཡོདཔ ཨིན རང བཞིན གྱི རྐྱེན ངན ཉེན སྲུང འབྲུག རྒྱལ ཉེན སྲུང ལས འཛིན  འབྲུག རྒྱལ ཁབ ནངཉེན བཅོལ འབད དགོཔ ཚུ ཧེ མརྒྱ གར གྱི སྒེར སྡེ ལས འཛིན ཅིག ལུ སྤྲོད དེ ཡོདཔ ཨིན རུངདུས ཀྱི འཕོ འགྱུར དངརྒྱལ ཁབ ཡར རྒྱས གོང འཕེལ དང བསྟུན པའི སྐབསཉེན སྲུང འབད དགོཔ ཁག མ འདྲཝ ལེ ཤ ཐོནམ མ ཚདཁེ ཕན གཞན ལུ ཡང གཟིགས ཏེའབྲུག རྒྱལ ཉེན སྲུང ལས འཛིན ཟེར མི གི སྒེར སྡེ འདིསྤྱི ལོ འགོ བཙུགས གནང ནུག  ལས འཛིན དེ གིསརྒྱལ ཁབ ནང གི འགྲོ བ མིའི ཚེ སྲོག དངཁང ཁྱིམ ཚུ ལུ དུས མིན རྐྱེན ངན གྱི བར ཆད འབྱུངམ དམ དངུལ རྒྱབ སྐྱོར གྱི སྐྱིད སྡུག ལུ ཕན ཐབས སྦོམ འབྱུངམ ཨིན མས  དེ མ ཚདམི སེར སྤྱིར བཏང ལུཚོང འབྲེལ དངགོང འཕེལ གྱི ལས འགུལ མ འདྲཝ ཚུ ལུམ དངུལ སྐྱིན འགྲུལ གྱི རྒྱབ སྐྱོར དང གྲོགས རམ ཡང འབད ཚུགས ནི འདི གིསམི སེར ཆེ འབྲིང ཆུང གསུམ ག ར ལུ ཕན ཐབས སྦོམ བྱུང དང འབྱུང བཞིན དུ ཡོདཔ ཨིན དཔལ ལྡན རྩི སའི བཟོ གྲྭ འཕྲུལ ཁང གཞི བཙུགས  དཔལ ལྡན རྩི སའི བཟོ གྲྭ འཕྲུལ ཁང འདིསྤྱི ལོ ཡོངས རྫོགས བསྒྲུབས ཏེརྩི སའི ཐོན དངོས བཏོན ནི འགོ བཙུགས ནུག  དེ ནང ལས ཉིན ལྟར བཞིན དུརྩི སའི འཐོན ཁུངས མེ ཀྲིག ཀྲོན བཏོན ཚུགསཔ བྱུངམ ལསརྒྱལ ཁབ གོང འཕེལ གྱི དོན ལུ དགོ པའི རྩི སའི འཐོན ཁུངས ལངས པའི ཁརལྷག ལུས ཁྱིམ ཚང རྒྱ གར རྒྱལ ཁབ ནང བཙོངས ཏེའོང འབབ ཡང སྦོམ བཟོ ཚུགས ཏེ ཡོདཔ ཨིན  དེ གི ཤུལ ལས རྩི སའི འཐོན སྐྱེད དང སྤུས ཚད གཉིས ཆ རརིམ པ བཞིན དུ ཡར དྲག བཏང སྟེད རེས ནངས པཉིནམ རེརམེ ཀྲིག ཀྲོན བཏོན ཚུགསཔ ཨིན མས  དེ མ ཚདའཕྲུལ ཁང ཡང ཡར སྐྱེད བཏང སྟེརྒྱལ ཁབ ནང གི འོང འབབ དངལཱ གཡོག གི གོ སྐབས བཟོ ནི ལུ ཕན ཐོགས ཆེ བའི ཁརལྷོ ཨེ ཤི ཡའི ལུང ཕྱོགས ནངམཐའ འཁོར གནས སྟངས ལུ གནོདཔ ཉུང བའི འཕྲུལ ཁངཨང དང པའི གྲངས སུ ཚུད དེ ཡོད དབང ཚད ཕྱིར སྤེལ གྱི དོན ལུ རྫོང ཁག ཡར རྒྱས ཚོགས ཆུང གཞི བཙུགས  ཧེ མ རྒྱལ ཁབ ཀྱི ཕྱག ལཱ ཡོངས ཀྱི དབང ཚད ཧྲིལ བུམགཞུང ལྟེ བ ལུ ཡོདཔ ཨིན མས  དེ གིས རྫོང ཁག སོ སོའི གནས རིམ ནང ཁག ཆེ བའི གནད དོན ཚུ ལུཁྱབ མ ཚུགས པའི དཀའ ངལ སེལ ཐབས ལུསྤྱི ལོ འཆར གཞི ལྔ པ ལས འགོ བཟུང སྟེརྒྱལ ཁབ གོང འཕེལ གྱི ཕྱག ལཱ ཚུརྫོང ཁག གི གནས རིམ ནང ཐག གཅད ནི གི དབང ཚད ཕྱིར སྤེལ གནང སྟེརྫོང ཁག ཡར རྒྱས ཚོགས ཆུང གཞི བཙུགས གནང ནུག  རྫོང ཁག ཡར རྒྱས ཚོགས ཆུང འགོ བཙུགས གནང མི དེ གིསཧེ མ རྒྱལ ཡོངས ཀྱི འཆར གཞི གཅིག ལས མེད མི འདིརྫོང ཁག རེ ནངའཆར གཞི རེ བརྩམ ཚུགསཔ ལསརྫོང ཁག རང རང སོ སོའི མཁོ འདོད འགྲུབ ནི དངའགན འཁྲི དང དབང ཚད ཡོདཔ སྦེ འགྱོཝ མ ཚདས གནས ཡོངས ལུ གོང འཕེལ འདྲ མཉམ གཏང ནིའི དམིགས དོན ཡང གྲུབ ཚུགས ནུག  བྱ རིམ དེ གིསརྒྱལ ཁབ ནངམི སེར དམངས གཙོའི རིང ལུགས འགོ བཙུགས ནི གི ཉམས མྱོང དངགོམས འདྲིས ཡང འཐོབ ཚུགས པའི ཕན ཐབས བྱུང ནུག ཨམ སྲུའི རང དབང དང བདེ ཐབས ལུའབྲུག གི རྒྱལ ཡོངས ཨམ སྲུ ཚོགས པ གཞི བཙུགས  འབྲུག རྒྱལ ཁབ ནངཕོ མོ གཉིས ཀྱི སྤྱིར བཏང དབང ཚད འདིཁྱིམ ནང ན གི ཐག བཅད དབང ཚད གཙོ བོ ཨམ སྲུ གི ལག པར དངཕྱི ཕྱོགས ཀྱི དོན གཅོད ཐག གཅད གཙོ བོ ཕོ རྒྱས ཀྱི ལག པར ཡོདཔ ལསདབང ཚད ཆ མ སྙོམས པར ཡོདཔ ཨིན  ཨིན རུང མི དབང མངའ ཞབས ཀྱིསཨམ སྲུ ཚུ ལུརྒྱལ སྤྱིའི གནས རིམ ལྟར གྱི རང དབང དངལྕོགས གྲུབཐོབ ལམ ཚུ ཐོབ ཐབས ཡོདཔ བཟོ ནིའི ཐུགས བཞེད གནང སྟེསྤྱི ལོ འབྲུག གི རྒྱལ ཡོངས ཨམ སྲུ ཚོགས པ འདིམི དབང ཨ ཞེ བསོད ནམས ཆོས སྒྲོན དབང ཕྱུག གི དབུ ཁྲིད འོགགཞི བཙུགས མཛད གནང ཡི  ཚོགས པ འདི གིསདཀའ ངལ ཅན གྱི ཨམ སྲུ ཚུ ལུགྲོགས རམ དང རྒྱབ སྐྱོར འབདཝ མ ཚདཨམ སྲུ སྤྱིར བཏང གི ལྕོགས གྲུབ ཡར སྐྱེད དངཐོབ དབང ཡར དྲག བཟོ དགོཔ ཡོད མི ཚུ ནངརྒྱབ སྐྱོར དང གྲོགས རམ བྱིན ཏེའབྲུག གི ཨམ སྲུ ཚུ དངརྒྱལ ཁབ ཀྱི གོང འཕེལ ལུ ཕན ཐབས བྱུང དང འབྱུང བཞིན དུ ཡོད གཞུང སྐྱོང ལེགས ལྡན གྱི སྲོག ཤིང རྒྱལ གཞུང ཞི གཡོག ལྷན ཚོགས  འབྲུག རྒྱལ ཁབ ནང ལུརྒྱལ སྲིད འཛིན སྐྱོང གི གཞུང ལྟེ བ ནང མ ཚདརྫོང ཁག ཚུ ནང ཡངགཞུང གི ཕྱག ལཱ རིམ པ བཞིན དུ ཡར སེང སོང སྟེཞི གཡོག པའི གྱངས ཁ ཡངལེ ཤ གིས ཡར འཕེལ འགྱོཝ ཨིན མས  ཞི གཡོགཔ དེ ཚུ གི བདག སྐྱོང དང འཛིན སྐྱོང གི དོན ལུཧེ མ ལས གོང འཕེལ ལས ཁུངས ནངམི སྟོབས ལས ཚན ཅིག ཡོད མི འདིསྤྱི ལོ ཡོངས ཁྱབ དབང འཛིན ལས ཚོགས ཅིག ལུ བཟོ སྟེརྒྱལ གཞུང ཞི གཡོག ལྷན ཚོགས འགོ བཙུགས གནང ནུག  ལྷན ཚོགས དེརང དབང ཐ དད ཅན གྱི དབང འཛིན དངམི སྟོབས ཀྱི ལས སྡེ ལྟེ བ ཅིག སྦེ བཟོ སྟེལྷན ཁག དང ལས སྡེ ཚུ ནང གིཞི གཡོག པའི བཅའ ཁྲིམས དངལམ ལུགསསྦྱོང བརྡར དངགོ གནས ཡར སེངདངུལ ཕོགས དང ཟད འཐུསགཡོག གི ཁེ ཕན ཚུ གི ལམ ལུགསགཞུང གི ལས ཁུངས ཡོངས ལུ གཅིག མཐུན སྦེ བཟོ གནང སྟེཞི གཡོགཔ ཡོངས ལུ བྱ སྟབས བདེ བའི ཕན ཐོགས དངཞི གཡོག པའི འགན འཁྲི དང ལྕོགས གྲུབ ཡར སྐྱེད བཟོ ནི ལུཁེ ཕན སྦོམ བྱུང སྟེ ཡོད རྒྱལ ཁབ ཀྱི ཡིག ཆ འགངས ཅན གྱི གཏན མཛོད རྒྱལ ཡོངས དཔེ མཛོད གསར བཞེངས  རྒྱལ ཁབ ནང གི ཆོས དངསྔར སྲོལ ལམ ལུགས ཚུ གི བྱུང རབས ཀྱིས གཙོས པའིསྔོན བྱོན རྒྱལ བ གོང མའི རྩོམ རིག ཚུ བསྡུ ལེན དང ཉམས སྲུངགོང འཕེལ གཏང ནི ལུརྒྱལ ཡོངས དཔེ མཛོད ཁང ཅིག མེད ཐབས མེདཔ ལས བརྟེནམི དབང ཞབས ཀྱི བཀའ བཞིནནང སྲིད བློན པོ གཏམ ཞིང རྒྱ གར གྱིས འགོ འདྲེན ཐོགསྤྱི ལོ ལོ ལུརྒྱལ ཡོངས དཔེ མཛོད ཐོགའབད མི ཅིགཐིམ ཕུག ཀ ཝང གྱང ས ལུ གསར བཞེངས བསྒྲུབས ཅི  ད རེས དཔེ མཛོད ཁང འདི ནང ལུརྒྱལ བའི གསུང རབ ཟབ མོབཀའ འགྱུར དང བསྟན འགྱུར ཚུ གིས གཙོས པའིཆོས ལུགས རིས མེད ཀྱི བཀའ འབུམ དངགསུང འབུམ རིགས དངབོན ཆོས ཀྱི གསུང རབད རེས ནངས པ མཁས པ ཚུ གིས རྩོམ མི དཔེ དེབ ཚུ དངགཞན རྒྱལ ཁབ ནང གལ ཆེ བའི ཡིག ཆ ཚུམ འོངས བསྟན པ ཇི སྲིད བར དུབདག འཛིན འབད ཚུགས ཐབས བསྒྲིགས ཏེ ཡོདཔ ལསརྒྱལ ཁབ ཀྱི སྙིང ནོར འགངས ཅན ཅིག ལུ བསྒྲུབས ཡོད པའི ཁརཞིབ འཚོལ པ ཚུ ལུཁུངས གཏུགས དང རྒྱབ རྟེན གྱི དོན ལུདཔེ ཆ དང ཡིག ཆ མཇལ དགོཔ ཡོད མི ཚུདུས ནམ ཡང མཇལ ཆོག ཆོ ཡོདཔ ཨིན སངས རྒྱས བསྟན པའི ཞབས ཏོག གྲྭ ཚང ལྷན ཚོགས  འབྲུག རྒྱལ ཁབ འདི ནངཕན བདེའི གཞི རྩརྒྱལ བསྟན འཛིན སྐྱོང སྤེལ གསུམ གྱི ཕྱག ལཱ གནང མིགྲྭ ཚང ཆོས སྡེ ཡོངས ཀྱི གཙོ བོ དཔལ ལྡན འབྲུག པ རིན པོ ཆེའིདགེ འདུན འདུས པའི སྡེ ཚོགསགཞུང གྲྭ ཚང དངརྫོང ཁག སོ སོའི རབ སྡེ གྲྭ ཚང དེ ཚུ གིས གཙོས པའིབཤད གྲྭ སྒྲུབ གྲྭ ཚུ དངགཞན རྒྱལ ཁབ ནང གི དགོན སྡེསྒོམ སྡེསྒྲུབ སྡེ ཚུ གི མཐའ སྐྱོང དང ཞབས ཏོག སྒྲུབ མིགྲྭ ཚང ལྷན ཚོགས ཅིག ཡངསྤྱི ལོལུ འགོ བཙུགས གནང ཡི  གྲྭ ཚང ལྷན ཚོགས འདི སྐྱབས རྗེརྗེ མཁན རིན པོ ཆེས ཁྲི འཛིན དངའཐུས མི དྲུང ཆེན གཞུང གི དཔོན ཁག གཅིག བཅས ཡོད པའི ཆེས མཐོའི འདུས ཚོགས ཅིག ཨིན  ལྷན ཚོགས དེ གིས གྲྭ ཚང ཆོས སྡེ ཚུ ལུ ཉིན ལྟར བཞེས ནིའི གསོལ ཚོགས དངརྒྱལ ཁབ ཀྱི སྐུ རིམདུས མཆོད འབུམ སྡེགཞན ཕན བདེའི སྐྱིད སྡུག ལ སོགས པའི ཞབས ཏོག ཞུ དགོཔ ཚུ ནངའབྲུག གཞུང གི ཁ ཐུག ལས འགན དབང འབག སྟེཕྱག ཕྱིད ཞུ དང ཞུ བཞིན དུ ཡོད རྒྱལ ཁབ ཀྱི ལམ སྲོལ ཉམས སྲུང རྒྱལ ཡོངས སྲོལ འཛིན ལྷན ཚོགས  རྒྱ བོད རྒྱལ ཁབ སྦོམ གཉིས ཀྱི བར ནཆུང ཀུ ཅིག སྦེ ཆགས ཏེ ཡོད པའི སྐོབས ཚུད ཀྱི འབྲུག རྒྱལ ཁབ འདི གིརང དབང དང སྲུང སྐྱོབ ཡུན བརྟན གྱི དོན ལུ མེད ཐབས མེདཔ ཅིགརྒྱལ ཁབ གཞན དང མ འདྲ བའི འབྲུག རྒྱལ ཁབ ཀྱི སྔར སྲོལ ལམ ལུགས འདིརྒྱལ ཁབ ཀྱི ངོ རྟགས ལུ རྩ བ བཟུང སྟེམངོན གསལ ཆེ ཏོག ཏོ སྦེ སྟོན ནི ཡོདཔ སྦེབདག འཛིན འཐབ དགོཔ ཨིནམ སྦེ ཆ འཇོག གནང སྟེ ཡོད དེ གི དོན ལུམི དབང མངའ བདག རིན པོ ཆེ མཆོག གིསསྤྱི ལོ བློན པོ གཏམ ཞིང རྒྱ གར གྱི ཁྲི འཛིན འོག ལུའཐུས མི འབད མི གི རྒྱལ ཡོངས སྲོལ འཛིན ལྷན ཚོགས ཅིགགཞི བཙུགས མཛད གནང ནུག  ལྷན ཚོགས འདི ལུའབྲུག གི ཐུན མོང མ ཡིན པའི རང ལུགས ལམ སྲོལ གྱི ངོ རྟགས གྱོན ཆསསྐད ཡིགབཟོ རིགའཆམ དང ཞབས ཁྲལྷ བྲིས ལ སོགས པའི ཁརརྫོང གཞིས ལྷ ཁངདགོན སྡེ ལ སོགས པའི རྒྱལ ཡོངས དྲན རྟེན དངརྟེན གསུམ ཅ རྙིང གི བདག འཛིན དང ཉམས གསོསྒྲིག ལམ རྣམ གཞག ཚུ དང བཅས པ མི ཉམས གོང འཕེལ དངཉམས པ སོར ཆུད བཟོ དགོ པའི འགན དབང གནང སྟེའཛིན སྐྱོང འཐབ བཅུག ནུག  ད རེས ནངས པ ནང སྲིད ལྷན ཁག གིས འགོ འདྲེན ཐོག  རྒྱལ ས ལྟེ བར རྒྱལ ཡོངས ལམ སྲོལ ལས ཁུངས དངརྫོང ཁག ཡོངས ལུ ལམ སྲོལ འགོ དཔོན རེ བཙུགས ཏེལཱ འགན རྒྱུན སྐྱོང ངང ལུ ཡོདཔ ཨིན རྒྱལ ཁབ ཀྱི འོང འབབ འབོར ཆེ ཏོག ཏོ བཟོ གནང བ  འབྲུག རྒྱལ ཁབ ཀྱི རང བཞིན གནས སྟངས དང འཁྲིལཝ དའོང འབབ སྦོམ ཤོས དེགཙང ཆུ ལུ བརྟེན པའིགློག མེ ལས བཟོ ནིའི འོས འབབ སྦོམ ཡོདཔ ཨིན མས  དེ ལས བརྟེན ཏེརྒྱ གར གཞུང གི རྒྱབ སྐྱོར ཐོག ལསདང པ ཝང ཆུ གུཆུ ཁ གློག མེའི ལས འགུལ འདིསྤྱི ལོ ལས ལཱ ངོ མ འབད ནི འགོ བཙུགས ཏེསྤྱི ལོ གློག མེ ཤུགས ཚདམེ གཱ ཝཀྲ འབད མི འདི བསྒྲུབས ནུག  གློག མེ འཕྲུལ ཁང དེ ལས འཐོབ མི འོང འབབ ཀྱིསའཕྲུལ ཁང རང གིབུ ལོན བཏབ དགོཔ དངརྒྱུན སྐྱོང ཟད འགྲོ བཏོགས པའི ལྷག ལུས ལོ ལྟར དངུལ ཀྲམས ཡརེ འཐོབ མི འདིརྒྱལ ཁབ ཀྱི འོང འབབ སྦོམ ཤོས ཅིག ཨིན མས  དེ གི ཤུལ ལསཀུར ཆུ གུརྒྱལ པོ ཞིང ལུ གློག ཤུགས མེ ག ཝཊ འབད མི ཅིག དངབ སོ ཆུ ལྟག དང འོགཁག གཉིས བསྡོམས དགློག ཤུགས མེ ག ཝཊ འབད མི ཅིགཝང ཆུ གུ ལུདར ལ གློག མེ འཕྲུལ ཁང མེ ག ཝཊ འབད མི ཚུ རིམ པ བཞིན དུ བཙུགས གནང ནུག  དེ ཚུ ལསརྒྱལ ཁབ ནང དགོ མི ལས ལྷག པའི གློག མེ འཐེབ འཐོན མི ཚུཁྱིམ ཚང རྒྱ གར རྒྱལ ཁབ ནང བཙོངས ཏེརྒྱལ ཁབ ཀྱི འོང འབབ ལུབརྒྱ ཆ མཐོ ཤོས ཀྱི ཞལ འདེབས འགྲུབ ཚུགསཔ བྱུང སྟེ ཡོད  དེ གུ རྒྱལ ཁབ ཀྱི འོང འབབ གཞན ཚུ དང འབདད རེས ནངས པའབྲུག མིའི མི རེའི འོང འབབ ཀྱི དཔྱ ཚད ཡར སེང སོང སྟེརྒྱལ ཁབ ཀྱི དཔལ འབྱོར འཕེལ ཚད འདིལྷོ ཨེ ཤི ཡའི རྒྱལ ཁབ གཞན ཚུ ལས དྲགཔ སྦེ འགྱོཝ ལསདཔལ འབྱོར རང མགོ རང འདྲོངས ཀྱི དམིགས དོན ཚུརིམ པ བཞིན དུ འགྲུབ ཚུགསཔ བྱུང སྟེ ཡོད ལྷོ ཨེ ཤི ཡ ལུང ཕྱོགས མཐུན འབྲེལ ཚོགས པའི རྩ བའི འཐུས མི  སྤྱི ལོ ལྷོ ཨེ ཤི ཡ ལུང ཕྱོགས མཐུན འབྲེལ ཚོགས པ འགོ བཙུགསཔ དའབྲུག རྒྱལ ཁབ འདི ཡང རྩ བའི འཐུས མི གཙོ ཅན ཅིག གི གྲངས སུ འཛུལ གནང སྟེརྒྱ གརབང ལ དེཤཤྲཱི ལངྐཔ ཀིས ཏནནཻ པཱལམཱལ དིབསི ཚུ དང གཅིག ཁརའབྲུག རྒྱལ ཁབ འདི ཡངའཛམ གླིང ནངསྣང དག ཆེ བའི ལྷོ ཨེ ཤི ཡའི རྒྱལ ཁབ ཚུ དང གཅིག ཁརམིང གཏམ འཐོབ ཚུགསཔ བྱུང སྟེ ཡོད  རྒྱལ ཁབ ཕན ཚུན གྱིཆེ མཐོའི འགོ དཔོན ཚུ དང གཅིག ཁརསྤྱིར བཏང ལུང ཕྱོགས སྤྱིའི བདེ ཐབསལྷག པར རང གི རྒྱལ ཁབ ལུ ཕན ཐབས གོང འཕེལ གྱི གསུང གྲོས ཁྱད པར ཅན ཚུ གནང སྟེརྒྱལ ཁབ ཀྱི བདེ དོན འགྲུབ ཚུགསཔ མ ཚདམི དབང མཆོག གི མཁྱེན རྒྱ ཆེ བའིདགོངས འཆར གྲོས སྟོན ཟབ མོ ཚུ གིསལྷོ ཨེ ཤི ཡའི ལུང ཕྱོགས ཙམ མ ཚདའཛམ གླིང རྒྱལ སྤྱིའིགནས རིམ ལུ ཡངཁེ ཕན བྱིན ཚུགསཔ བྱུང སྟེ ཡོདཔ ཨིན རྒྱལ ཡོངས སྐད ཡིག གོང འཕེལ དང དར ཁྱབ ཀྱི དོན ལུ རྫོང ཁ གོང འཕེལ ལྷན ཚོགས  འབྲུག གི རྒྱལ ཡོངས སྐད ཡིག རྫོང ཁ འདིརྒྱལ ཁབ ཀྱི ངོ རྟགས ངོ མ ཅིག ཨིནམ མ ཚདརྒྱལ ཡོངས ནང བརྡ དོན སྤྲོད ལེན དངརྒྱལ ཁབ ཀྱི མི མང གཅིག མཐུན དང གཅིག སྒྲིལ གྱི ཐོག ལསརྒྱལ ཁབ ཀྱི སྲུང སྐྱོབ ལུ ཕན ཐབས དང ཆོས དང ལམ སྲོལ རྒྱུན འཛིན གྱི སྲོག ཤིང ཅིག ཨིན མས  འདི གིས སྦེསྤྱི ལོ ཁྲིམས སྤྱི བློན པོ སངས རྒྱས དཔལ འབྱོར གྱིས དབུ ཁྲིད དངརྒྱལ ཡོངས ཚོགས འདུའི དྲུང ཆེན སངས རྒྱས རྡོ རྗེ གིས དྲུང ཆེན འབད དེརྫོང ཁ གོང འཕེལ ལྷན ཚོགས འདི ལོགས སུ འགོ བཙུགས གནང ནུག  རྫོང ཁ གོང འཕེལ ལྷན ཚོགས ལུརྒྱལ ཡོངས སྐད ཡིག རྫོང ཁ གོང འཕེལ དང དར ཁྱབ གཏང ནི ཚུརྒྱལ པོ རིམ བྱོན གྱི བཀའ དངརྒྱལ ཁབ ཀྱི སྲིད བྱུསརྒྱལ ཡོངས ཚོགས འདུའི དགོངས དོན ཚུ དང འཁྲིལ ཏེལག ལེན ལམ སྟོན དང བཀོད ཁྱབ རྒྱུན སྐྱོང འཐབ དགོ པའི འགན དབང གནང ནུག  ད རེསརྒྱལ ཁབ ནང རྫོང ཁའི སྐད ཡིག གི གནས ཚད གོང འཕེལ དང ལག ལེན དར ཁྱབམཐུན རྐྱེན ཡར དྲག དང སློབ སྦྱོང ཡར སྐྱེད གཏང ཐབས ཚུ གི ཐོག ལསརྒྱལ ཡོངས སྐད ཡིག རྫོང ཁ གོང འཕེལ དང དར ཁྱབ བཏང དང གཏང བཞིན དུ ཡོདཔ ཨིན རྒྱལ ཁབ ཀྱི ལས གཡོག པའི ལྕོགས གྲུབ ཡར སེང གི རྒྱལ གཞུང འཛིན སྐྱོང སློབ སྡེ  རྒྱལ ཁབ ཀྱི གོང འཕེལ དང བསྟུན ཏེརྒྱལ ཁབ འཛིན སྐྱོང གི ཕྱག ལཱ མང རབས ཅིག ལུ གདོང ལེན འབད དགོཔ ཚུརང གཡོག རང འདྲོངས བཟོ ཐབས དངའབྲུག མི ཤེས ཡོན ཅན རིམ པར འཐོན མི ཚུ ལུལཱ གཡོག གི གོ སྐབས འཐོབ ཚུགསཔ བཟོ ནི གི དོན ལུགཞུང གི ཡིག ཚང ཚུ ནང འཛིན སྐྱོང དངབདག སྐྱོང གི ལཱ གཡོག སློབ སྦྱོང འབད སའིསློབ སྡེ འདིསྤྱི ལོ གཞི བཙུགས གནང ཡི  རྒྱལ གཞུང འཛིན སྐྱོང སློབ སྡེ འདི རིམ པ བཞིན དུགཙུག ལག མཐོ རིམ གྱི གནས རིམ ཤེས ཚད ལག ཁྱེར ཚུ བྱིན ཚུགས པའི གཙུག སྡེ ལུ བཟོ གནང སྟེད རེས ནངས པ གཞུང ཡན ལག གསུམ ཆ ར ནང ཁག ཆེ བའི འཛིན སྐྱོང གི གཡོག ལཱཁྲིམས དོན གཡོག ལཱཁྲིམས བཟོའི ལཱ གཡོག ཚུ གིགཡོག གི སློབ སྦྱོང དངགཡོག ཐོག སློབ སྦྱོང གི རིགས མང རབས ཅིགའགོ འདྲེན འཐབ ཨིན དེ གིས ལཱ གཡོག སློབ སྦྱོང དོན ལུཕྱི རྒྱལ ལུ འགྲོ སོང གཏང མ དགོ པའིཁེ ཕན དངའབྲུག མི ཚུབྱ སྟབས བདེ ཏོག ཏོ གི ཐོག ལསལྕོགས གྲུབ སྦོམ ཐོབ སྟེརང གཡོག རང འདྲོངས བཟོ ཚུགས པའིཞབས ཏོག བསྒྲུབས དང སྒྲུབ བཞིན དུ ཡོདཔ ཨིན རྒྱལ ཁབ དང འཛམ གླིང ནང གལ གནད ཆེ བའི རང བཞིན གནས སྟངས ལྷན ཚོགས  འབྲུག རྒྱལ ཁབ འདིཧེ མ ལས ནགས ཚལ གྱི ཁྱབ ཁོངས བརྒྱ དཔྱབཞག དགོ པའི སྲིད བྱུས ཡོད མི འདི གི དོན ལུམི དབང མངའ ཞབས ལསསྤྱི ལོགྱ གྲངས ལསརྒྱལ ཁབ ཀྱི གོང འཕེལ དངརང བཞིན གནས སྟངས ཉམས སྲུང གི དམིགས དོན མཉམ གྲུབ ཀྱིདབུ མའི ལམ གྱི ལྟ བ འགོ བཙུགས ཡོད པའི ཁརལས རང དབང རང སྐྱོང གིརང བཞིན གནས སྟངས ལྷན ཚོགས འགོ བཙུགས གནང ཡི  རང བཞིན གནས སྟངས ཉམས སྲུང འབད ནི འདི ག ནི ལས ཁག ཆེཝ ལས བརྟེནཤུལ ལས རྒྱལ ཡོངས དགའ སྐྱིད དཔལ འཛོམས ཀྱི ཀ ཆེན གཅིག ལུ ཡངངོས འཛིན གནང སྟེད རེས ནངས པལྷན ཚོགས འདི གིསའབྲུག རྒྱལ ཁབ ཙམ མ ཚདའཛམ གླིང རྒྱལ ཁབ ཡོངས ལུ ཚ དྲོད དངདུག རླུང མར ཕབསྐྱེ ལྡན རིགས སྣ ཉམས སྲུང ལ སོགས པའི རང བཞིན གནས སྟངས ཉམས སྲུང གི དོན ལུཁག ཆེ བའི སྲིད བྱུས བརྩམ ནི དངལག ལེན འཐབ ནི གི ལམ སྟོན བཀོད རྒྱ གི ཕྱག ལཱ ཚུམཐར འཁྱོལ ཅན ཅིག སྦེ གྲུབ སྟེ ཡོད  འདི གིས སྦེའབྲུག རྒྱལ བཞི པ མཆོག ལུའཛམ གླིང གི གནས རིམ ནངཡོངས གྲགས ཆེ བའི པཱལ གེཊ གི རྟགས མ དངཨརཐ ཨོཕ ཧི རོ ཟེར བའི མིང གཏམ ཚུ ཡང ཐོབ སྟེ ཡོདཔ ཨིན ནོརྒྱལ ཁབ ནང ཁག ཆེ བའི རིག ལམ སློབ སྦྱོང སྤེལ ཁང ཚུ གཞི བཙུགས  མི དབང འབྲུག རྒྱལ བཞི པའི ཞབས ལསརྒྱལ ཁབ ནང ཁག ཆེ བའི སྔར སྲོལ དངདེང རབས ཀྱི རིག ལམ སློབ སྦྱོང སྤེལ ཁང མང རབས ཅིག གཞི བཙུགས གནང སྟེ ཡོད  དེ ཡངརྒྱལ ཁབ ནང ཁག ཆེ བའི ནགས ཚལ དངསོ ནམསྒོ ནོར གྱི མཐོ རིམ ཤེས ཡོན སློབ སྦྱོང འབད སརང བཞིན སླར འབྱུང ཐོན སྐྱེད སློབ སྦྱོང སྤེལ ཁང འདིསྤྱི ལོ ལུ གཞི བཙུགས གནང ནུག  སྤྱི ལོ འབྲུག རྒྱལ འཛིན གཙུག ལག སློབ སྡེའི མངའ འོགམཐོ རིམ སློབ གྲྭ ལུ ཡར སེང གནང སྟེའབྲུག རྒྱལ ཁབ ཀྱི རང བཞིན གནས སྟངས ཉམས སྲུང དང གོང འཕེལ གཏང ནིའི ཤེས ཡོན ཚུ དངལྷག པར དུ གྲོང གསེབ ནང ལས ཕརམི སེར གྱི འཚོ བའི གནས སྟངས ཡར དྲག གཏང ནི གི དོན ལུམེད ཐབས མེད པའི རང བཞིན སླར འབྱུང ཐོན སྐྱེད སྤེལ ཐབས ཀྱིསློབ སྦྱོང ཚུ བྱིན དང བྱིན བཞིན དུ ཡོད  འབྲུག གི བཟོ རིགའདི འབྲུག པ རང གིལམ སྲོལ གྱི ངོ རྟགས དངའོང འབབ ཀྱི མཐུན རྐྱེནལཱ གཡོག གི གོ སྐབས ཁག ཆེ བ ལུ གཟིགས ཏེཧེ མ ལས བསྐྱར གསོ མཛད གནང སྟེ ཡོད མིཔར པ དང ལྷ རིསཡིག བཟོ དང སྤྲོས རྐོཤིང བཟོ དང རྡོ བཟོཚར བཟོ དང ཚེམ བཟོ ཚུསྔར ལས ལྷག པའི གོང འཕེལ དངགཞན འཇིམ བཟོ དང བླུགས བཟོགཤག བཟོ དང རྫ བཟོཐགས བཟོ ཚུ གསར དུ བསྐྱར གསོ གནང སྟེའབྲུག གི བཟོ རིགགི སློབ སྦྱོང སྤེལ ཁང ལྟེ བ ཐིམ ཕུག ཀ ཝང བྱང ས ལུ དངཡན ལག སྤེལ ཁང ཤར ཕྱོགས བཀྲིས གཡང རྩེ དངདབུས ཕྱོགས བུམ ཐང ཆུ སྨད ཚུ ནང བཙུགས གནང ཡི  དེ བཞིན དུགློག མེ དངདེང རབས ཀྱི བཟོ རིགའཕྲུལ བཟོའི རིག ལམ གྱི མཐོ རིམ སློབ གྲྭ ཡངཕུན ཚོགས གླིང རིན ཆེན སྡིངས ལུ བཙུགས གནང སྟེའབྲུག མི ཚུ ལུ སྔར སྲོལ དང དེང རབས གཉིས ཆ རའིཁྱད རིག དངཐབས རིག གི ཤེས ཡོན ཁྱད འཕགས མང རབས ཅིགའཐོབ ཚུགསཔ བཟོ གནང སྟེ ཡོད མི སེར སྤྱིར བཏང གི ཁྲལ རིགས མར ཕབ  འབྲུག རྒྱལ ཁབ ནངཧེ མ གཞུང དང རྒྱལ ཁབ ཀྱི འོང འབབགྲོང གསེབ མི སེར གྱི ཁྲལ འབུལ ལུ བརྟེན བརྟེནམ ཅིག དངདེ གིས མ ལང མི ཚུརྒྱལ ཁབ གཞན ཁ གི གྲོགས རམ ལུ རེ སྟེ སྡོད དགོཔ བྱུང ནུག  ཨིན རུང འབྲུག རྒྱལ བཞི པའི སྐུ ཐོག ལསབཟོ གྲྭ འཕྲུལ ཁང དང ཚོང ལུ བརྟེན པའི འོང འབབ ཚུ བཟོ གནངམ ལསམི སེར གྲོང གསེབ ཀྱི ཁྲལ རིགས མིང བཏགས ཅིག ལས བརྒལ ཏེཕུལ མ དགོཔ སྦེ སྐྱིད སྡུག གཟིགས ཏེད རེས ནངས པའབྲུག པའི གྲོང གསེབ ཀྱི མི སེར ཚུའཛམ གླིང ནང ཁྲལ དམའ ཤོས ཕུལ མི ཅིག ལུ བཟོ གནང སྟེ ཡོད  དེ མ ཚདཕྱི རྒྱལ ལས ནང འདྲེན འབད མི གི ཅ དམ ཁྲལ གྱི ཐད ལུ ཡངམི སེར ཚུ ཡར རྒྱས གོང འཕེལ འགྱོ བཅུག ཐབས ལུ ཐུགས བཞེད གནང སྟེའབྲུག རྒྱལ ཁབ ནངཉེར མཁོའི ཅ དངོས མང ཤོསཕྱི རྒྱལ ལས བསྒྲུབ དགོཔ ཡོད མི ལུ གཟིགས ཏེའབྲུག གི མི སེར སྤྱིར བཏང གིཉེར སྤྱོད ལུ མཁོ བའི ཅ དངོས ཚུ ལུཁྲལ ག ནི ཡང མ ཕོག པའི དགོངས ཡངས གནང སྟེ ཡོད ཤེས ཡོན དང བརྡ དོན གྱི དོན ལུ རྒྱང བསྒྲགས དང རྒྱང མཐོང ལས རིམ འགོ བཙུགས  འབྲུག རྒྱལ ཁབ ནངརྒྱང བསྒྲགས ཀྱི ཞབས ཏོག འགོ དང པསྤྱི ལོ ན གཞོན ཚོགས པ ཅིག གིསརེས གཟའ ཟླ བ ལུཆུ ཚོད གི རིང ལུ རྒྱང བསྒྲགས འབད ནི འགོ བཙུགས པའི ཤུལ ལསསྤྱི ལོ བརྒྱུད འབྲེལ ལས ཁུངས དང གཅིག ཁར བརྡབས ཏེའབྲུག རྒྱང བསྒྲགས འཕྲུལ ཁང ལུ བསྒྱུར བཅོས མཛད གནང ཡི དེ ནང ལས ཉིན ལྟརརྫོང ཁ དང ཤར ཕྱོགསཔལྷོ མཚམས པཨིང ལིཤ གི སྐད རིགས ཀྱི ཐོག ལསརྒྱལ ཁབ ཀྱི གནས ཚུལམི མང གི བརྡ དོནསྤྱིར བཏང ཤེས བྱ ཚུ གི བརྡ དོན རྒྱང བསྒྲགས འབདཝ ཨིན མས  སྤྱི ལོ གི ལོ ལུའབྲུག རྒྱལ པ གསེར ཁྲི གུ བྱོན ཏེམི ལོ འཁོར བའི དུས སྟོན བརྩི སྲུང དང འབྲེལ ཏེརྒྱང མཐོང ལས རིམ འདི འགོ བཙུགས གནང ཡི  འབྲུག གི རྒྱང མཐོང ལས རིམ འདིདང པཆུ ཚོད གི རིང འགོ བཙུགས པའི ཤུལ ལསད རེས ནངས པཉིན ལྟར བཞིན དུདུས ཡུན ཆུ ཚོད གྱི རིང ལུརྒྱང མཐོང དང རྒྱང བསྒྲགས གཉིས ཆ རའིལས རིམ འདྲ མིན སྣ ཚོགས ཀྱི ཐོག ལསསྤྱན འབུལ ཞུ དང ཞུ བཞིན དུ ཡོད མི འདི གིསརྒྱལ ཡོངས ལུ གོ བརྡ སྤྲོད དགོཔ དངམི མང ལུཤེས ཡོན གྱི བྱིན ནི ཚུ ནང ཕན ཐོགས བྱུངམ མ ཚདརྒྱང མཐོང རྒྱུན ལམ འདི གི ཐོག ལསའཛམ གླིང གི གནས ཚུལ དངལྟད མོའི ལས རིམ ཉིན མཚན མེད པར བལྟ ནི ཐོབ ལསམི མང ཡོངས ལུའཛམ གླིང གི གནས སྟངས དང གནས ཚུལ ཚུཤེས ནིའི ཐོས རྒྱ དང གཅིག ཁརསྤྲོ སྣང ཡང སྦོམ ཐོབ ཚུགསཔ བྱུང སྟེ ཡོད མི མང ཉེ བར འབྲེལ བའི སྐྱེལ འདྲེན ལམ ལུགས ཡར རྒྱས  འབྲུག རྒྱལ ཁབ ཀྱི ས ཆ འདིལ དང ལུང གིས བཅད པའི ཁརམི སེར གྲོང གཡུས ཚུ ཡངག ར ཁ གཏོར ཏེ ཡོདཔ ལསཕན ཚུན གྱི འབྲེལ བ འཐབ ནི ལུདཀའ ངལ སྦོམ ཡོད  དེ གི དཀའ ངལ སེལ ཐབས ལུམི སྡེའི ཞབས ཏོག ལུ མཁོ བའི འཁོར ལམ གསར བཏོན མཛད དེས གནས ག ར ནང སྣུམ འཁོར ལྷོདཔ ལསམི སེར ཚུཧེ མ རྒྱབ ཁར ཁུར ཆ འབག སྟེཉིན ཞག བདུན རེ ལམ འགྱོ དགོ ས ལུད རེས ནངས པཆུ ཚོད གྱི ནང འཁོད ལྷོད ཚུགས པའིབདེ ཐབས ཐོབ སྟེ ཡོད  སྒེར གྱི སྣུམ འཁོར བཙུགས མ ཚུགས པའི ས གོ ཚུ ནངགཞུང གི སྐྱེལ འདྲེན འགྲུལ འཁོར བཙུགས ཏེགླ ཚད གང ཉུང གི ཐོག ལས མི སེར གྱི ཞབས ཏོག བསྒྲུབས ཏེ ཡོད  ཕྱི རྒྱལ དང གཅིག ཁར འབྲེལ བ འཐབ ནིའི དོན ལུམཁའ ལམ སྐྱེལ འདྲེན ལམ ལུགསསྤྱི ལོལས འགོ བཙུགས གནང སྟེད རེས ནངས པ འབྲུག གི གནམ གྲུའི ཐོག ལསཁྱིམ ཚང རྒྱལ ཁབ ཚུ དངཕྱི ཡི རྒྱལ ཁབ མང རབས ཅིག ནངཉིན ལྟར སྐྱེལ འདྲེན འབད ནི ཡོད  དེ གིསགཞུང དང མི སེར ལུལམ འགྲུལ བདེ ཐབས རྐྱངམ གཅིག གིས མ དོ བརརྒྱལ ཁབ ཀྱི ངོ རྟགས སྟོན ནི དངརྒྱལ ཁབ གཞན དང མཐུན ལམ གྱི འབྲེལ བ ཡར རྒྱསགཞུང ལུ འོང འབབ ཁེ ཕན ལ སོགས པའི ཕན ཐོགསབསམ གྱིས མི ཁྱབ པ བྱུང སྟེ ཡོདཔ ཨིན དཔལ འབྱོར གོང འཕེལ གྱི ཨམ སྒེར སྡེ གོང འཕེལ  མི དབང འབྲུག རྒྱལ བཞི པ གིསརྒྱལ སྲིད སྐྱོང བའི རིང ལུརྒྱལ ཁབ ཀྱི དཔལ འབྱོར ཡར དྲག བཟོ དོན ལུ སྒེར སྡེ གོང འཕེལ གྱི དོན ལུའབྲུག ཚོང དང བཟོ གྲྭ ཚོགས སྡེ ལོགས སུ བཙུགས  གཞུང གི འཕྲུལ ཁང སྦོམ ཚུ གིས མ དོ བའིགཞུང སྒེར མཉམ འབྲེལ དངསྒེར སྡེའི བཟོ གྲྭ འཕྲུལ ཁངདཔེར ནསྲབ ལེབརྫས སྦྱོརབཟའ ཆསཆང རིགསཤིང བཟོ གྲྭ ཁང ལ སོགས པའིསྒེར སྡེའི བཟོ གྲྭ འཕྲུལ ཁང ཆེ འབྲིང ཆུང གསུམ མང རབས ཅིགགཞི བཙུགས གནང ཡི  དེ མ ཚདགཞུང གི ལས ཁུངས འོས འབབ ཅན ཚུསྒེར སྡེ ལུ བསྒྱུར ཏེཚོང འབྲེལ ཡར སྐྱེད ཐོག ལསསྒེར སྡེ གོང འཕེལ བཟོ གནང ཡི  བཟོ གྲྭ འཕྲུལ ཁང དང ཚོང ཁང དེ ཚུ གིས རྒྱལ ཁབ ཀྱི དཔལ འབྱོར གོང འཕེལ ལུའཕྲུལ ཨམ བཟུམ ཅིག གིས ཕན ཐོགས བྱུང བ མ ཚདལས གཡོགཔ མང རབས ལུགཡོག གི གོ སྐབས ཐོབ པའི ཁརཐོན དངོས ཚུཕྱི རྒྱལ ལུ ཚོང སྒྱུར འཐབ སྟེཕྱི དངུལ གྱི འོང འབབ བཟོ ནི ལུ ཡང ཕན ཐོགསསྦོམ བྱུང སྟེ ཡོདཔ ཨིན ནོ འབྲུག རྒྱལ ཁབ ཀྱི མངའ རིས རྫོང ཁག ཉི ཤུ ལུ ཡར སེང  ཧེ མའབྲུག རྒྱལ ཁབ ནང ལུརྫོང ཁགསྤུ ན ཁདབང འདུས ཕོ བྲངཐིམ ཕུགསྤ རོཀྲོང གསརདར དཀརམགར སགཞལ སྒངབུམ ཐངལྷུན རྩེམོང སྒརབཀྲིས སྒང དངཡོད པའི གུའབྲུག རྒྱལ གསུམ པའི སྐབསབསམ རྩེགསར སྤངརྩི རངརྫོང ཁག བཞི ལོགས སུ ཕྱེས ཏེརྫོང ཁགལུ ཡར སེང མཛད གནང ནུག  འབྲུག རྒྱལ བཞི པ གིསསྤྱི ལོལུ པདྨ དགའ ཚལ རྫོང ཁགལུ བསམ གྲུབ ལྗོངས མཁར རྫོང ཁགལུ ཆུ ཁ རྫོང ཁགལུ བཀྲིས གཡང རྩེ རྫོང ཁག ཚུལོགས སུ ཕྱེས ཏེ རྫོང ཁགལུ ཡར སེང བཟོ གནང ཡི  དེ གིསམི སེར ཚུ ལུ སྐྱིད སྡུག དང རང དབང སྦོམ ཐོབ མ ཚདགོང འཕེལ གྱི འཆར གཞི བརྩམ ནི ལས འགོ བཟུང སྟེབྱ སྟབས བདེ བའི ཁརལུང ཕྱོགས ཀྱི དཔལ འབྱོར འདྲ མཉམ གོང འཕེལ དངམི སྡེའི འཚོ བའི གནས སྟངས ཡར དྲག བཟོ ནི ཚུ ལུཕན ཐོགས སྦོམ སྦེ ར བྱུང ཡོདཔ ཨིན སོ ནམ ཞིང པའི རྒྱབ སྐྱོར ལུ གྲོང གསེབ སྐྱིན འགྲུལ ལམ ལུགས  འབྲུག གི མི སེར བརྒྱ དཔྱསོ ནམ ལུ བརྟེན ཏེ སྡོད མི ཨིནམ ལསསོ ནམ ཚོང འབྲེལ གྱི དོན ལུམི སེར གྱི ལག པར དངུལ གྱི ཐོན ཁུངས ལངམ མེདཔ ལསསྒེར པ ཚུ ལས སྐྱིན འགྲུལ ལེནམ དསྐྱེད སྦོམ སྤྲོད དགོཔ བྱུང སྟེམི སེར ཉམས ཆུང ཚུབུ ལོན འོག ལས ཡར ལོང མ ཚུགས པའི སྐྱིད སྡུག ལུ གཟིགས ཏེགྲོང གསེབ སྐྱིན འགྲུལ ལས རིམ འགོ བཙུགས གནང ཡི དེ ཡངསྤྱི ལོ རྒྱལ གཞུང དངུལ ལས དབང འཛིན གྱི འོག ལུགཞི བཙུགས འབད མི གྲོང གསེབ སྐྱིན འགྲུལ ལས རིམ འདི གིས ཁྱབ མ ཚུགས པརསྤྱི ལོ འབྲུག གོང འཕེལ དངུལ ཁངལོགས སུ གཞི བཙུགས མཛད གནང ཡི  འབྲུག གོང འཕེལ དངུལ ཁང ལསམི སེར སྐྱིན འགྲུལ སྤྲོད ཐངས ཀྱི ལམ ལུགས དབྱེ ཁག ཡོད མི ཡངསྡེ ཚན ཁག འབག སྐྱིན འགྲུལ རང སོའི སྐྱིན འགྲུལ ཚོང ལཱ རིགས ཀྱི སྐྱིན འགྲུལ ཚུ ཨིནམ མ ཚདམི སེར སྤྱིར བཏང ལུཕན ཐབས འབྱུང ནིའི ཁེ ཕན ལུལུང ཕྱོགས སོ སོའི མི སེར གྱི མ དངུལ གསོག འཇོག བཞག ནིའི ལམ ལུགས ཡང གཞི བཙུགས འབད དེ ཡོད  ད རེས ནངས པའབྲུག གོང འཕེལ དངུལ ཁང ཡིག ཚངབཀྲིས སྒངཀྲོང གསརསྤ རོ དངཕུན ཚོགས གླིངཝམ རོང ཚུ ནང ལུ ཡངགཞི བཙུགས འབད དེ ཡོདཔ ཨིན ནོ མི སྡེའི རེ དོན འགྲུབ ཐབས ལུ རྒེད འོག ཡར རྒྱས ཚོགས ཆུང གཞི བཙུགས  འབྲུག རྒྱལ ཁབ ནངདབང ཚད ཕྱིར སྤེལ གྱི སྲིད བྱུས འགོ དང པརྫོང ཁག ཡར རྒྱས ཚོགས ཆུང འགོ བཙུགས ཏེལོ ངོ འགྱོ བའི རྒྱབ ལསསྤྱི ལོ འཆར གཞི པ འགོ བཙུགསཔ དང གཅིག ཁརརྒེད འོག ལུདབང ཚད ཕྱིར སྤེལ གནང ནི གུ ཐག བཅད དེརྒེད འོག ཡར རྒྱས ཚོགས ཆུང གཞི བཙུགས མཛད གནང ཡི དེ ཡངརྫོང ཁག འི འོག ལུ རྒེད འོག ཡོད མི ཚུ ནང གིགོང འཕེལ གྱི ལཱ ཚུམི སེར རང སོའི རེ དོན དང འཁྲིལ ཏེ ཐག བཅད ཚུགསཔ བཟོ ནི གི དོན ལུ ཨིན མས  དེ ལས ཚུརཧེ མ རྒྱལ ཁབ ནངརྫོང ཁག ཁལ གཅིག ནངའཆར གཞི ཁལ གཅིག ཡོད མི འདིརྒེད འོག ནང འཆར གཞི ཡོདཔ སྦེ གྱུར ནི འདི གིསཡུལ ཕྱོགས རེ རེ བཞིན དུ གིབསམ པའི རེ བ ཚུ ག ར འཆར གཞི ནང བཀོད ཚུགསཔ མ ཚདའགན ཁུར དང དབང ཚད ཡངའབྲེལ ཡོད རང སོ ལུ ཡོདཔ སྦེ བཟོ སྟེམི སེར ཡོངས ཀྱི རེ དོན འགྲུབ ཚུགསཔ བྱུང ནུག  དེ མ ཚད ལཱ དེ ཚུ ནངམི སེར ག ར གིསའགན འཁྲི འབག ནི ལུ མཉམ འབྲེལ བྱིན ཚུགསཔ འགྱོཝ ལསགྲུབ འབྲས ཡང ལེགས ཤོམ པས ཐོན ཚུགསཔ འགྱོཝ ཨིན མས བསྟན པའི གཞི མ དགེ འདུན རབ སྡེ གསར བཙུགས  མི དབང འཇིགས མེད སེངྒེ དབང ཕྱུག མཆོག གིསའབྲུག རྒྱལ ཁབ ནང ཕན བདེའི འབྱུང གནས སངས རྒྱས ཀྱི བསྟན པབཤད དང སྒྲུབ པས བཟུང བའི བཤད སྒྲུབ ཀྱི སྡེམང རབས ཅིག བཙུགས གནང བ གིས མ དོརྫོང ཁག སོ སོརམཐུ ཆེན ཆོས ཀྱི རྒྱལ པོཞབས དྲུང རིན པོ ཆེའི ཕྱག ལེན བདག གིར བཞེས མིརབ སྡེ གྲྭ ཚང ཡངམང རབས ཅིག གསར བཙུགས གནང ཡི  དེ ཡངསྤྱི ལོ ལོ ལུཆུ ཁ རྫོང ཁག གི རབ སྡེ གསར བཙུགས ལས རིམ བཟུང སྟེབཀྲ ཤིས གཡང རྩེ རབ སྡེཧཱ རབ སྡེབུམ ཐང བྱ དཀར རབ སྡེབསམ གྲུབ ལྗོངས མཁར རབ སྡེབསམ རྩེ རབ སྡེརྩི རང རབ སྡེདགེ ལེགས ཕུག རབ སྡེམགར ས རབ སྡེ ཚུརིམ པ བཞིན དུ གསར བཙུགས མཛད གནང ཡི  དགེ འདུན རབ སྡེ དངབཤད གྲྭ སྒྲུབ གྲྭསྒོམ ཆེན གྱི སྡེ དང བཅས པ ལུཟླ རིམ དངུལ ཕོགས དང བཅས པའིབསྙེན བཀུར ཞབས ཏོག དངསྐྱབས རྗེ རྡོ རྗེ འཆང དིལ མགོ མཁྱེན བརྩེ རིན པོ ཆེསྐུ ཞིང ལུ མ ཕེབས ཚུནརྩ བའི བླ མར བསྟེན ཏེསྦྱིན བདག མཐིལ ཕྱིན མཛད པའི ཁརརྒྱལ ཁབ ཀྱི བསྟན སྤྱིའི སྐུ རིམ གྱི གྲངས སུགདུང བསམ ཡོངས ལྷ དགོན པབུམ ཐང པད ཚལ གླིང དགོན པཐིམ ཕུག ཐ བྲག དགོན པརྒྱལ ཡོངས དགོངས རྫོགས མཆོད རྟེན ཚུ ནངདམིགས བསལ གྱི ལོ ལྟར ཕུར པའི སྒྲུབ ཆེན གྱི སྲོལ རྒྱུན ཚུ ཡང བཙུགས གནང ཡོདཔ ཨིན ནོ འབྲུག མིའི ལྕོགས གྲུབ ཡར རྒྱས ཀྱི ཤེས རིག གོང འཕེལ  སྤྱིར འཛམ གླིང རྒྱལ སྤྱིའི ཤེས ཡོན དམིགས གཏད འགྲུབ ཐབས དངལྷག པར མི དབང མངའ ཞབས མཆོག གིསཤེས ཡོན སྟོང པར གནང སྟེའབྲུག མི ཡོངས ཀྱི ལྕོགས གྲུབ ཡར དྲག བཟོ ནིའིཐུགས ཀྱི དགོངས བཞེད འགྲུབ ཐབས ལུཤེས རིག གོང འཕེལ བླ མེད དུ གནང བ མ ཚདའབྲུག རྒྱལ འཛིན གཙུག ལག སློབ སྡེ ཚུན གཞིས བཙུགས གནང སྟེའབྲུག མི ག ར ཤེས ཡོན གྱི གོ སྐབས ཐོབ ལསགཙུག ལག གཞི རིམ ཤེས ཡོནམཐར འཁྱོལ མི ལོ ལྟར བཞིན དུ གཅིག སྟོང ལས ལྷག སྟེ ཐོན དང འཐོན བཞིན དུ ཡོད  དེ གིསཧེ མ རྒྱལ ཁབ གོང འཕེལ ལཱ ཚུ ནང ཕྱི མི ལས མི འཚོལ ཏེ བཙུགས དགོཔ བྱུང ཡོད པའི དཀའ ངལ བསལ ཚུགསཔ མ ཚདཤེས ཡོན ཅན གྱི མི འཐེབ ཐོན ཏེཕྱི རྒྱལ གྱི གཡོག ནང འཛུལ མི ཡང འཐོན ཚུགསཔ བྱུང སྟེ ཡོད  དེ མ ཚདའབྲུག མི ཚུཆུང ཀུའི བསྒང སློབ གྲྭ ནང འཛུལ ཏེཆོས ལྷབ ནི གོ སྐབས མ ཐོབ མི ཚུ དངགོ སྐབས ཐོབ རུང མཐར འཁྱོལ མ ཚུགས མི ཚུ གི དོན ལུགྲོང གསེབ ཡོངས ཀྱི ནང ལུརྫོང ཁའི ཐོག ལས གཞི རྟེན ཤེས ཡོན ལས རིམ ཡངསྤྱི ལོ ལས འགོ བཙུགས གནང ཡི འདི གིསརྒྱལ ཡོངས སྐད ཡིག དར ཁྱབ དངམི མང ཡོངས ལུ འབྲི ལྷག ཤེས ཡོན ལུ བརྟེན པའི ཁེ ཕན ཚུ འཐེབ ཅིག སྦེ ར ཐོབ སྟེ ཡོད བརྡ དོན ཀུན ཁྱབ ཀྱི མཐུན རྐྱེན བརྡ བརྒྱུད ལམ ལུགས གོང འཕེལ  འབྲུག རྒྱལ ཁབ ནང ཧེ མ ལས ཡོད པའིབརྡ བརྒྱུད སྤེལ མི ཀུན གསལ ལས ཁུངས དངའབྲུག རྒྱང བསྒྲགས ལས འཛིན གཉིས ཡོད མི ལསརྫོང ཨིང གཉིས ཆ ར ནང བཏོན མིབདུན ཕྲག ཀུན གསལ གསར ཤོག འདིརྒྱལ ཁབ གོང འཕེལ གྱི འགྱུར འགྲོས དང བསྟུནསྤྱི ལོ རང དབང གི ལས འཛིན ཅིག སྦེབཟོ གནང བ མ ཚདསྤྱི ལོ བདུན ཕྲག གཅིག གི ནང ལུ ཐོན རིམ གཉིས སྦེ བཏོན ནིའིལག ལེན འགོ བཙུགས ཏེ ཡོད  འཆར གཞི བརྒྱད པའི ནང ལས རྒྱལ ཁབ ནངགློག རིག ཡོངས འབྲེལ དང བརྡ དོན འཕྲུལ རིག གིབརྒྱུད འབྲེལ འགོ བཙུགས ཏེའཛམ གླིང ཉེ བར འབྲེལ བའི ཁེ ཕན ཐོབ ཡོད པའི ཁརད རེས ནངས པརྒྱལ ཁབ ནངམི སེར དམངས གཙོའི གཞུང གི རིང ལུགས ནངབརྡ བརྒྱུད ལས ཁང ཚུམི སྡེ ལུ དྲང བདེན གྱི གནས ཚུལ དང གོ བརྡཤེས ཡོན སྤེལ ནི ལུཁག ཆེ བར བརྟེནསྒེར སྡེའི གསར ཤོགའབྲུག གནས ལུགས དངབུ ཀྲན ཀྲའིམསི གི གསར ཤོག ལས སྡེ གཉིས ཀྱི གནང བ ཡང གནང སྟེགསར ཤོག ལས ཁང དེ ཚུ ལསརྫོང ཁ དང ཨིང ལིཤ གཉིས ཆ རའི ནངབདུན རེ ནང ཐོན རིམརེ བཏོན ཏེརྒྱལ ཁབ ནང ཤེས ཡོན དངདྭངས གསལདྲང བདེན དང འདྲ མཉམ བསྒྲུབ ནི ལུཕན ཐོགས སྦོམ བྱུང དང འབྱུང བཞིན དུ ཡོད རྒྱལ ཁབ ཀྱི གྲོས ཚོགས མཐོ ཤོས རྒྱལ ཡོངས ཚོགས ཁང གསར བཞེངས  རྒྱལ ཡོངས ཚོགས འདུ ཆེན མོ འདིཧེ མ ལོ ལས ར འགོ བཙུགས གནང རུངཐིམ ཕུག དང སྤ རོ རྫོང གཞིས ཚུ ནངགྲྭ ཚང གི འདུ ཁང དངཀུན ར ཚུ ནང འཚོགསཔ མ གཏོགསརྒྱལ ཡོངས ཚོགས ཁང ལོགས སུ བཞེངས བཞེངསམ ཅིག མིན ནུག རྒྱལ ཁབ ཀྱི སྲིད བྱུས བརྩམ སའི རྒྱལ ཡོངས ཚོགས འདུ ཆེན མོ ལུཚོགས ཁང ཅིག ལོགས སུ མེད པར མ བཏུབ ལས བརྟེནསྤྱི ལོ རྒྱལ ཡོངས ཚོགས འདུའི ཚོགས ཁང ཆེན མོ འདིགླང འབྱོག ཕར ཁ ལུ གསར བཞེངས གནང ནི འགོ བཙུགས ནུག  རྒྱལ ཡོངས ཚོགས ཁང འདིདེང དུས ཀྱི མཐུན རྐྱེན ཆ ཚང ལྡན པའི ཚོགས ཁང ལུ གསར བསྒྲུབས ཚར ཞིནམ ལསབཀྲིས ཆོས རྫོང ཀུན ར ནང ལསསྤྱི ལོ རྒྱལ ཡོངས དུས ཆེན གྱི ཉིན མརགཟར སྐར དགེ བའི འཕྲོད སྦྱོར དང བསྟུན ཏེ སྤོ བཤུད མཛད གནང ནུག  རྒྱལ ཡོངས ཚོགས འདུ ཆེན མོའི ཚོགས ཐེངས པ ལས འགོ བཟུང སྟེཚོགས ཁང གསར པའི ནང འཚོག ནི འགོ བཙུགས ཞིནམ ལས ཚུརཚོགས འདུའི གཟི བརྗིད དང དབུ འཕང གོང དུ འཕར བ མ ཚདམཐུན རྐྱེན ཚང ནི འདི གིསབྱ སྟབས ཡང བདེ ཏོག ཏོ བྱུང ཡོདཔ ཨིན ནོ འབྲུག རྒྱལ ཁབ ཀྱི ཕྱི རྒྱལ ཚོང ལམ རྒྱ སྐྱེད  འབྲུག རྒྱལ ཁབ འདིསྐོབས ཚུད ཀྱི རྒྱལ ཁབ ཅིག ཨིནམ ལསཕྱི རྒྱལ དང ཚོང འབྲེལ འཐབ ནི ལུདཀའ ངལ སྦོམ ཡོདཔ ཨིན  ཨིན རུངམི དབང མངའ ཞབས ཀྱི མཁྱེན རྒྱ ཆེ བའི དབུ ཁྲིད འོགམཛའ བཤེས རྒྱ གར རྒྱལ ཁབ དངབང ལ དེཤ རྒྱལ ཁབ གཉིས ཕན ཚུནསྤྱི ཕན གྱི གྲོས མཐུན རིམ པ ཚུ གི ཐོག ལསའབྲུག གི ཕྱིར ཚོང ཡར སྐྱེད རིམ པ བཞིན དུ བྱུང སྟེ ཡོད  ལྷག པར དུསྤྱི ལོ ཐའི ལེན གྱི ས གནསཕུ ཀེཀྲ ལུ འཚོག མི ཞལ འཛོམས ནངའབྲུག དངརྒྱ གརམི ཡན མརནེ པཱལཤྲཱི ལངྐཐའི ལེན དངབིམསི ཊེཊི གི འཐུས མི རྒྱལ ཁབ ཚུ གི བར ནཚོང འབྲེལ མོས མཐུན གྱི ཆིངས ཡིག ལུ མཚན རྟགས བཀོད གནང ཡི  དེ ནངལུང ཕྱོགས སོ སོའི ནངདཔལ འབྱོར མཉམ འབྲེལ སྒྲིང སྒྲི བཟོ ནི དངརྒྱ གར བརྒྱུད དེའབྲུག ལུ ཚོང ཆས ནང འདྲེན འབད བའི སྐབསརྒྱ གར གཞུང གི ཅ དམ ཁྲལ དངཚོང འབྲེལ བཀག ཆའི ཁྲིམས ལུ གནས མི དགོ པརརྒྱལ ཁབ གཞན ལསཉོ བཙོང འཐབ ཆོགཔ བཟོ ནུག  དེ གིསའབྲུག བཟུམ མའི སྐོབས ཚུད རྒྱལ ཁབ ཀྱིཚོང འབྲེལ གོང འཕེལ དངཕྱི ཚོང དང ནང འདྲེན ཚོང གི ཚད མཉམ འཛིན སྐྱོང གི དོན ལུཕན ཐོགས སྦོམ སྦེ ར བྱུང ཡོདཔ ཨིན རྒྱལ ཁབ གོང འཕེལ གྱི ལྟ བ རྒྱལ ཡོངས དགའ སྐྱིད དཔལ འཛོམས  འབྲུག རྒྱལ ཁབ ཀྱི ཆགས ཐོ དང བསྟུན པའིགོང འཕེལ གྱི སྲིད བྱུས འདིམཁྱེན རྒྱ ཅན གྱི མི དབང འབྲུག རྒྱལ བཞི པའི ཞབས ལསའཆར གཞི པའི སྐབས ལསདཔལ འབྱོར གོང འཕེལ དང གཅིག ཁརརང བཞིན མཐའ འཁོར གནས སྟངས ཉམས སྲུང ཚད མཉམ དགོ པའིདབུ མའི ལམ གྱི ལྟ བ བརྩམས གནང ཡི  དེ གི ཤུལ ལསཕྱི དངོས པོའི དཔལ འབྱོར གོང འཕེལ རྐྱངམ གཅིག གིས མ དོ བརདེ དང འདྲན འདྲ མི མང ལུནང སེམས ཀྱི བདེ སྐྱིད ཡང གོང འཕེལ ཁག ཆེཝ སྦེའབྲུག གི དཔལ འབྱོར གོང འཕེལ གྱི ལྟ བ འདིརྒྱལ ཡོངས དགའ སྐྱིད དཔལ འཛོམས འགྲུབ དགོཔ སྦེ བརྩམས གནང ཡི  རྒྱལ ཡོངས དགའ སྐྱིད དཔལ འཛོམས ཀྱི དོན ལུཀ ཆེན བཞི ཐག བཅད གནང མི ཚུ ཡངརང ལུགས ཀྱི ཆོས དང ལམ སྲོལརང བཞིན མཐའ འཁོར གནས སྟངས ཉམས སྲུངམི སྡེའི དཔལ འབྱོར གོང འཕེལགཞུང སྐྱོང ལེགས ལྡན བཞི ཨིན མས  འབྲུག རྒྱལ ཁབ ཀྱི སྲིད བྱུསརྒྱལ ཡོངས དགའ སྐྱིད དཔལ འཛོམས འདི གིས འབྲུག རྒྱལ ཁབ དངམི སེར ལུདུས གཏན དུ ཕན བདེའི ལམ སྟོན གྱི དགེ མཚན བླ ན མེད པ འབྱུང ནི ཨིནམ ལསའདི ལུའཛམ གླིང མི སྡེ ག ར ཡིད ཆེས ངལ རངས བྱུང སྟེཕྱིའི རྒྱལ ཁབ མང རབས ཅིགརྒྱལ ཡོངས དགའ སྐྱིད དཔལ འཛོམས ལུ སེམས ཤོར ཏེ ཡོད  འདི གིས སྦེམི དབང འབྲུག རྒྱལ བཞི པ འདིའཛམ གླིང ནང མི སྡེའི ཞབས ཏོག སྒྲུབ མིདྲགོས ཀྱི མིང གཏམ ཡང ཐོན ཏེ ཡོདཔ ཨིན མི མང བཙག འཐུ ལས གྲུབ པའི གཞུང འཛིན བློན ཁག བསྐོ བཞག མི དབང མངའ བདག རིན པོ ཆེདཔལ འཇིགས མེད སེངྒེ དབང ཕྱུག མཆོགགསེར ཁྲི གུ ཕེབས ཞིནམ ལས ཚུརདུས ནམ ཡངརང འདོད རྩ བ ལས སྤངས ཏེརྒྱལ ཁབ དང མི སེར གྱི མ འོངས པའི མཐའ དོན ལུ ཤུགས བཏོན ཏེ གནངམ ཨིན མས  དེ ཡངདང པ རྫོང ཁག ཡར རྒྱས ཚོགས ཆུང དང རྒེད འོག ཡར རྒྱས ཚོགས ཆུང བཙུགས ཏེགཞུང ལྟེ བའི དབང ཚདརྫོང ཁག དང རྒེད འོག ལུ གནང བའི གུ ལྷན རྒྱས གཞུང ཚོགས ཀྱི དབང ཚད འདི ཡངའོག སྤེལ གནང ཡི  དེ ཡངསྤྱི ལོ པའི ཚེས རྒྱལ ཡོངས ཚོགས འདུ ཐེངསཔའི ནངལྷན རྒྱས གཞུང ཚོགས ཀྱི བློན པོ ཚུཚོགས དམངས ལས ཚོགས རྒྱན བསྐྱུར ཏེ བཏོན དགོཔ དངལྷན རྒྱས གཞུང ཚོགས ཀྱི འགན དབང ལམ ལུགས གསརཔ བཟོ དགོཔཁྲིར བཞུགས ཀྱི རྒྱལཔོ ལུ ཡིད ཆེས ཚོགས རྒྱན བཙུགས ནིའི ལམ ལུགས བཟོ དགོ པའིབཀའ ཤོག གནང ཐོག ལསལྷན རྒྱས གཞུང ཚོགས ཀྱི བློན པོ ཚུརྒྱལ ཡོངས ཚོགས འདུ ནང ལསགསང བའི ཚོགས རྒྱན བསྐྱུར ཏེ བཙག འཐུ འགྲུབ མི ཚུ ལུགཞུང སྐྱོང གི དབང ཚད ཧྲིལ བུམགསེར ཁྲི མགུ ལསལྷན རྒྱས གཞུང ཚོགས ལུ རྩིས སྤྲོད མཛད གནང ཡི འཛམ གླིང རྒྱལ ཁབ ཡོངས དང མཛའ བཤེས ཀྱི མཐུན འབྲེལ རྒྱ སྐྱེད  འབྲུག རྒྱལ ཁབ འདིཧེ མ འཛམ གླིང གི ཟུར ཁར སྡོད དེ ཡོད ས ལསའབྲུག རྒྱལ དང པའི སྐབས ལུདབྱིན གཞུང དང མཐུན འབྲེལ དངའབྲུག རྒྱལ གཉིས པ གིསརྒྱ གར གཞུང དང གཅིག ཁར མཐུན འབྲེལ གསར བཙུགས གནང སྟེ ཡོད  འབྲུག རྒྱལ གསུམ པའི སྐབས ལསརྒྱལ སྤྱིའི འཐུས ཚོགསཀོ ལོམྦོ འཆར གཞི དངའཛམ གླིང འགྲེམས ལས སྤྱི ཚོགས ཡུ པི ཡུའི འཐུས མིར འཛུལ ཞུགས གནང བ མ ཚདརྒྱ གར དང གཞུང ཚབ བཙུགས ལེན ཐོག ལསམཐུན ལམ རྩ བརྟན བཟོ གནང བའི ཤུལ མརའབྲུག རྒྱལ ཁབ འདིའཛམ གླིང སྤྱི ཚོགས ཀྱི འཐུས མི ངོ མའི གྲངས སུ བཙུགས གནང ཡི  འབྲུག རྒྱལ བཞི པའི སྐབསལུ བང ལ དེཤ དང གཞུང ཚབ བཙུགས ལེན གནང མི ལས འགོ བཙུགས ཏེད ཚུན འཛམ གླིང ཤར ནུབ ཀྱི རྒྱལ ཁབདང གཅིག ཁར གཞུང ཚབ བཙུགས ལེན གྱི མཐུན ལམ བཟོ གནང ཡོདཔ མ ཚདསྟོབས ཆེན རྒྱལ ཁབ ཡུ ཨེས ཨེ དངཁྱིམ ཚང རྒྱ ནག རྒྱལ ཁབ དང གཅིག ཁར ཡངམཐུན ལམ གྱི འབྲེལ བ བཟོ གནང སྟེ ཡོད  དེ བཟུམ སྦེ རྒྱལ ཁབ ནང ལུའཛམ གླིང སྤྱི ཚོགས ཀྱི ལས ཁུངསཡུ ཨེན ཌི པིཡུ ནི སེཕཡུ ནིས ཀོཌབླུ ཨེཆ ཨོཨེཕ ཨེ ཨོཌབླུ ཨེཕ པིཌབླུ ཌབླུ ཨེཕ ཚུ དངརྒྱལ ཁབ སོ སོའི རྒྱལ སྤྱིའི ཡིག ཚངཨཱས ཊེ རི ཡན ཀེ ན ཊིཡན ཧེལ བི ཊསཇི ཀ * ཇེ ཨོ སི བི ཌེན མརཀ ཇི ཌི ཛའིཋ ཨེས ཨེན ཝི པི ཨར ཨོ སེབ ད ཅིལ ཌེན ནིའུ ཛེ ལེནྜ ཐའི ལེནྜ གྱི ཡིག ཚང ཚུ ཡང གཞི བཙུགས འབད དེ ཡོད  འབྲུག རྒྱལ ཁབ ཀྱི གཞུང ཚབ ཡིག ཚང ཡངནིའུ ཡོརཀ ཀུ ཝེཌ སུའི ཛར ལེནྜ ནིའུ དིལླཱི ཊཀ ཀ བེང ཀོགཚུ ནང བཙུགས ཏེ ཡོད མི ཚུ གིས མ དོ བརཚོང གི གྲོས མཐུན རྒྱལ ཁབ ཚུ ནངཚོང འབྲེལ སྐུ ཚབ དངམཁའ འགྲུལ རྒྱུན ལམ ཡོད པའི རྒྱལ ཁབ ཚུ ནངའབྲུག གི གནམ གྲུའི ཡིག ཚང མང རབས ཅིག ཡང བཙུགས ཏེ ཡོད  དེ བཟུམ མའི གཞུང ཚབ དངགཞུང འབྲེལ གྱི མཐུན ལམམཐུན འབྲེལ གྱི རྒྱུན ལམ མ འདྲཝ ཚུ གི ཐོག ལསའབྲུག རྒྱལ ཁབ འདིད རེས ནངས པའཛམ གླིང རྒྱལ ཁབ ཡོངས དང གཅིག ཁརའབྲེལ བ དམ ཟབ ཅན ལུ གྱུར ཏེ ཡོདཔ ལསདེ ཚུ ལུ བརྟེན པའི ཁེ ཕན དངོས ཤུགས བརྒྱུད གསུམ གྱི ཐོག ལསབསམ གྱིས མི ཁྱབ པར ཐོབ དང འཐོབ བཞིན དུ ཡོདཔ ཨིན ནོརྒྱལ ཁབ ཀྱི མངའ རིས མཐའ བཙན གྱི ས མཚམས གཏན འབེབས  ཁྱིམ ཚང རྒྱལ ཁབ ཚུ དང གཅིག ཁརམཐུན ལམ འགྱུར མེད ཞི འཇགས ངང ལུ གནས ཐབས དངརང གི མངའ རིས མཐའ བཙན གྱི དོན ལུཁྱིམ ཚང རྒྱལ ཁབ ཚུ དང གཅིག ཁརས མཚམས གཏན འབེབས འགྲུབ དགོཔ གལ ཆེཝ ལས བརྟེནམཛའ མཐུན ཅན གྱིརྒྱ འབྲུག རྒྱལ ཁབ གཉིས ཀྱི ས མཚམསཧེ མ ལས ཡོད མི ལུ གཞིར བཞག སྟེས མཚམས རྡོ རྟགས བཙུགས ནིའི གསུང གྲོས འཕྲོ མཐུད འདིགནམ ལོ ལོ ལས འགོ བཙུགས ཏེརྒྱ གར གྱི མངའ སྡེ ཚུ དངའབྲུག གི བར ནབྱ སྟབས མ བདེ བར ཡོད མི གི དཀའ ངལ ཚུ རིམ པ བཞིན དུ བསལ གནང ནུག  གནམ ལོགི ལོ ལསརྒྱ འབྲུག རྒྱལ ཁབ གཉིས ཀྱི ས གནསསག སྟེང དངགསར སྤངཕུན ཚོགས གླིང གི མངའ སྡེའིས མཚམས བདའ སྟེབྱ སྟབས མ བདེ བར ཡུན འགྱངས ལུས མི ཚུ ཡངས མཚམས རྡོ རྟགས ཀ བ བཙུགས ནི དངས ཁྲ བཟོ ནི གི ལཱ གི ལྷག མ ཚུ ག ར མཇུག བསྡུ སྟེམཐའ དཔྱད ཀྱི མཚན རྟགས དེའབྲུག གཞུང གི སྐུ ཚབརྒྱལ སྤྱིའི ས མཚམས དྲུང ཆེན དྲགོས པདྨ དབང ཕྱུག དངརྒྱ གཞུང གི སྐུ ཚབཨ དེར བྷ ཡཱས གཉིས ཀྱིསས གནས ཐིམ ཕུག ལུ སྦེསྤྱི ལོ པའི ཚེས མཚན རྟགས བཀོད གྲུབ སྟེཕྱིན ཆད ད ལས ཕརརྒྱ འབྲུག རྒྱལ ཁབ གཉིས ཀྱི བར ནས མཚམས ཀྱི སྐོར ཉོག མེད བཟོ གནང ཡི  དེ བཞིན དུའབྲུག རྒྱལ ཁབ ཀྱི བྱང ཁ ཐུག གི ས མཚམས དོན ལུརྒྱ ནག རྒྱལ ཁབ དང གཅིག ཁར ཞལ འཛོམས འགོ དང པགནམ ལོ འབྲུག གཞུང གི ཁ ཐུག ལསབློན པོ ཨོམ པཱར དཱན མཆོག གིས དབུ ཁྲིད དངརྒྱ ནག གཞུང གི ཁ ཐུག ལསཕྱི འབྲེལ བློན པོ འོག མགོང ད ཕི གིས དབུ ཁྲིད མཛད དེརྒྱ ནག གི རྒྱལ སབེ ཇིང ལུ སྦེའབྲུག དང རྒྱ ནག རྒྱལ ཁབ གཉིསརང དབང འདྲ མཉམ གྱི ཐོག ལསས མཚམས གཏན འཁེལ བཟོ ནིའིཞལ འཆམ བྱུང སྟེ ཡོད  དེ གི ཤུལ ལསམཉམ འབྲེལ གྱི འཕྲོ མཐུད གསུང གྲོས གནང ནིའི ཞལ འཆམ བྱུང མི དང འཁྲིལ ཏེརྒྱལ ཁབ ཕན ཚུན གཉིས ཀྱི བར ནད ཚུན གྱི རིང ལུགསུང གྲོས ལན ཐེངསགནང སྟེགསུང གྲོས ཀྱིགྲུབ འབྲས ཚུ ལེགས ཤོམ བྱུང དང འབྱུང བཞིན དུ ཡོདཔ ཨིན ནོ རྒྱལ ཁབ ཀྱི རང དབང ལུ གནོད ཉེན ཆེ བའི རྐྱེན ཆ མིང མེད དུ འཇོམས གནང བ སྤྱི ལོགོ གྲངས ཀྱི སྟོད ཆ ཅིག ནངའབྲུག གི ཕྱི ཁའི ས མཚམས ཚུ ནངནཻ པ ལིའི མི རིགས ས ཁོངས རྒྱ སྐྱེད ཀྱི བྱུས འཆར (གེ རེ ཊར ནཻ པཱལ ཟེར མི གི འཐོར གླེང ཅིག འབྱུང མི ནངའབྲུག གི ལྷོ མཚམས མི སེར རེ གཉིས ཀྱིས བཅའ མར གཏོགས ཏེསྲི དཀྲོག འབདཝ ལསལྷོ མཚམས རྫོང ཁག ཚུ ནང ངོ ལོག གི བྲེལ འཚུབ ལངས པའི དུས ཚོད ངན པ ཅིག ཐོན ཡི  ཨིན རུང མི དབང མངའ བདག རིན པོ ཆེའི ཐུགས ཀྱི མཁྱེན རྒྱ དངབྱམས དང སྙིང རྗེའི བཀའ སློབ ཐོག ལསམི མང ལུ བརྡབ གསིག སྦོམ མི འབྱུང ནི གི ཐབས ལམ དངལཱ ངན བརྩམ མི གྱོས དཔོན ངོ མ ཚུ གི ཤན འབྱེད གནང དགོ པའི གདོང ལེན ཚུདུས ཐོག ལུ མཛད གནང སྟེབྲེལ གནད འདི གིས རྒྱལ ཁབ ཀྱི སྲུང སྐྱོབ དངཞི བདེ ལུ གནོད མ ཚུགསཔ སྦེ བཟོ གནང ཡི  དེ གི ཤུལ ལསསྤྱི ལོགོ གྲངས ཀྱི སྨད ཆ ཅིག ནངརྒྱ གར གཞུང གིངོ རྒོལ བཨལ ཕབོ དོཀེ ཨེལ ལོསྡེ ཚན གསུམ གྱིསགཡིབ དམག གསུམ སྟོང ལྷགཔ ཅིག གོ མཚོན དང བཅསའབྲུག ལྷོ མཚམས ཁ ཐུག གནས བཅག སྡོད དེའབྲུག གི རང དབང སྲུང སྐྱོབ ལུ ཉེན ཁ བྱུང ཡི  དེ ལུའབྲུག གཞུང གི ཁ ཐུག ལསཁོང ར གིས འཐོན འགྱོ དགོ པའིཞི བའི གསུང གྲོས ལན ཐེངས མང རབས གནང རུངགཡིབ དམག ཚུ གིས ཡ མེད བཙོངས ཏེའབྲུག པའི ས ཁོངས ནང ལས འཐོན འགྱོ མ བཏུབ ལས བརྟེནམི དབང མངའ བདག རིན པོ ཆེའི མཁྱེན རྩལ རྒྱ ཆེ བའི ཐབས ཤེས ཀྱི དབུ ཁྲིད ཐོག ལསའབྲུག གི དམག སྡེ གྲངས ཉུང ཅིག ལས མེད མི འདི གིསཤར བསམ གྲུབ ཆོས གླིང ལསནུབ བསམ རྩེ ཚུན གྱི བར ནཡོད པའི དམག སྒརགཡིབ དམག ཆ མཉམསྤྱི ལོཔའི བདུན ཕྲག གསུམ པའི ནངདུས ཡུན ཐུང ཀུ ཅིག ལུསྟབས ཅིག ཁར བཏོན བཏང ཚུགས པའི གྲུབ འབྲསཧ ལས སི སི བྱུང ཚུགས ཅི  མི དབང མངའ བདག རིན པོ ཆེ གིསརྒྱལ ཁབ དང མི དམངས ཀྱི དོན ལུ ཁོ རའིཚེ སྲོག ལུ མ ཕངས པརགཡུལ ངོར དེ སྦེ འབྱོན དགོ མི འདིདང པ ལུགཡིབ དམག ཚུ དགྲ བྱང ཕྱད མེན པར ཁྱིམ ཚང འཆམ ཤོས ཀྱི མི སེར ཅིག འབདཝ ལསཕྱོགས གཉིས ཆ རའི ཁ ཐུག ལུརྨ སྐྱོན དང ཤི རྐྱེན ཚུ ག དེ ཉུང ཉུང འབྱུང ཐབས དངགཉིས པ ལུདུས ཡུན ཐུང ཀུ ཅིག ནངལས དོན མཐར འཁྱོལ འབྱུང ཚུགས པའི དམིགས དོན གཉིས སྟབས ཅིག ཁར འགྲུབ ཐབས ལུ ཨིན མས  དེ གིས འབྲུག རྒྱལ ཁབ ཀྱི རང དབང སྲུང སྐྱོབ དངམི སེར གྱི བདེ སྐྱིད ལུཕན ཐོགས སྦོམ བྱུངམ མ ཚད རྒྱ འབྲུག གཉིས ཀྱི མཛའ བཤེས ཀྱི མཐུན ལམ ལུ ཡངཕན ཐོགས སྦོམ སྦེ ར བྱུང ཡོདཔ ཨིན ནོའབྲུག གི བསྟན སྲིད ཡུན གནས ཀྱི རྟེན གཞི བསྐྱར གསོ  འབྲུག གིཆོས སྲིད གཉིས ཀྱི བསྟན གཞི གཙོ བོསྔོན བྱོན རྒྱལ བ གོང མའི གདན ས ཚུ ཨིན རུངདུས ཡུན དང རང བཞིན རྐྱེན ངན ཚུ གིསཉམས ཆག བྱུང དང འབྱུང བཞིན དུ ཡོད མི ཚུ ལུམི དབང འབྲུག རྒྱལ བཞི པའི ཞབས ལསཐུགས ཀྱི ཚ གྱང སྦོམ བཞེས ཏེགསར བཞེངས དང ཉམས གསོའི ཐོག ལསསྔར ལས ལྷག པའི སྤུས དག གི ཞབས ཏོག གྲུབ སྟེ ཡོད  དེ ཡངཞབས དྲུང རིན པོ ཆེའི གདན ས གཙོ བོརྒྱལ ས སྤུངས ཐང བདེ བ ཆེན པོའི ཕོ བྲང དངརྒྱལ སྲས བསྟན འཛིན རབ རྒྱས ཀྱི གདན སརྟ མགོ ཆོས དབྱིངས ཕོ བྲངགུ རུ རིན པོ ཆེའི གནས ཆེནསྟག ཚང དཔལ ཕུག གི གཙུག ལག ཁང ཚུསྔར ལས ཧ ཅང གིས ལྷག པའི སྤུས དག རྒྱས སྤྲོས བརྗིད ལྡན དུ གསར བཞེངས དངདེ བཞིན དུཞབས དྲུང གདན སརྟ ལོག གསང སྔགས ཆོས གླིང དང སྤ རོ གསང སྔགས ཆོས འཁོརགསང སྔགས ཟབ དོན ཕོ བྲངཤར ཕྱོགས འཁོར ལོ རྩིབས བརྒྱད ཀྱི ལྟེ བཀྲོང གསར ཆོས འཁོར རབ བརྟན རྩེའི རྫོང དངལྟ རྫོངཐིམ ཕུག གི དགོན ཆེན ཕ ཇོ སྡིངས དངམདོ སྡེ བྲག ལ སོགས པ གིས གཙོས པའི ཆོས གཞིས གལ ཅན ཚུ གི ཉམས གསོའི ཞབས ཏོག ཚུསྔར སྲོལ ལམ ལུགས ཀྱི བཟོ བཀོད འགྱུར བ མེད པའི ཐོག ལསརྒྱུ སྤུས དངལེགས ཆ འགྲན ཟླ མེད པའི དེང རབས ཀྱིས བརྒྱན ཏེརྒྱལ ཁབ ཀྱི བསྟན སྲིད གཞི མར བསྒྲུབས གནང སྟེ ཡོད དུས མིན འཆི བ ལས འགྲོལ བའི གསོ བའི སྨན བཅོས  འགྲོ བ མིའི ལུས རྟེན ཐོབ རེ ཐོབ ཚད ལུསྡུག བསྔལ ལྕི ཤོས ཅིག སྐྱེ རྒ ན འཆིའི སྡུག བསྔལ ཨིན མི འདིརྩ མེད གཏང ཐབས མེད རུངའབྲུག རྒྱལ བཞི པའི ཞབས ལསསྨན ཁང བཟོ སྐྲུན དངསྐྱེ རྒྱུན འཕྲོད བསྟེནསྨན བཅོས རྣམ གྲངས མ འདྲཝ ཚུ གི ཐོག ལསསྐྱེ རྒ ན འཆིའི སྡུག བསྔལ མར ཕབ ཀྱི གསོ བའི ལས རིམ བསམ གྱིས མི ཁྱབ པའི ཡར སྐྱེད གནང སྟེ ཡོད  དེ ཡངརྒྱལ ཁབ ནངསྤྱིར བཏང ནད གཞི མ འདྲཝ ཚུ གི བཅོ ཐབས འབད ས ཕྱི ནང གཉིས ཆ རའིསྨན ཁང ཆེ ཆུང མང རབས ཅིག ནངགསོ བའི དྲུང འཚོ དང སྨན གཡོགམ ཚུ བཙུགས ཏེསྨན བཅོས ཚུ སྟོང པར གནང བའི ཁརདེ ནང དྲག མ ཚུགས མི ཚུཁྱིམ ཚང རྒྱ གར རྒྱལ ཁབ དངཕྱི རྒྱལ ཚུ ནང ལུའགྲོ སོང གཞུང ལས བཏང སྟེསྨན བཅོས ཀྱི གྲོགས རམ སྐྱིད སྡུག གཟིགས གནངམ ཨིན མས  དེ མ ཚདགློ བུར སྨན བཅོས ཞབས ཏོག དངསྐྱེ ནད ཅན གྱི ཨམ སྲུ དངཨ ལུའི སྨན བཅོས འཕྲོད བསྟེན ཚུ ལོགས སུ བཙུགས ཏེའབྲུག མི ཚུ གི ཚེ ཚདབར ན ཡར སེང མཛད གནང སྟེ ཡོད མི འདི གིསའབྲུག མི ཚུ ལུསངས རྒྱས སྨན ལྷའི འགྲོ དོན ཕྲིན ལས དངོས སུ བསྒྲུབས གནང སྟེ ཡོད འབྲུག རྒྱལ ཁབ ཀྱི མ འོངས གཏན བཞག དོན ལུ དམངས གཙོའི རིང ལུགས གྲ སྒྲིག  མ འོངས མངོན མཁྱེན གྱི མངའ བདགམི དབང འབྲུག རྒྱལ བཞི པའི ཞབས ལསམ འོངས པའི འབྲུག རྒྱལ ཁབ དངམི མང གི རང དབང ལུ སྲུང སྐྱོབ དངཕུགས ཀྱི བདེ ཐབས ལུ གཟིགས ཏེའབྲུག རྒྱལ བརྒྱུད ཀྱི རྒྱལ ཁབ འདིམི སེར དམངས གཙོའི རྒྱལ ཁབ ལུ བཟོ ནིའི གྲ སྒྲིག གི ཕྱག ལཱ ཚུ རིམ པ བཞིན དུ མཛད གནང ཡི  དེ ཡངསྤྱི ལོའབྲུག གི ཁྲིམས སྤྱི བློན པོ གི དབུ ཁྲིད འོགའཐུས མིཡོད པའི རྩ ཁྲིམས ཟིན འགོད ཚོགས ཆུང བསྐོ བཞག གནང སྟེརྩ ཁྲིམས ཟིན འགོད གནང  རྩ ཁྲིམས ཆེན མོའི ཟིན བྲིས གྲུབ ཚར ཞིནམ ལསསྤྱི ལོཐིམ ཕུག ལུང བསྟན ཕུག ལས འགོ བཙུགས ཏེརྫོང ཁགའི མི སེར ཡོངས དང གཅིག ཁརགསུང གྲོས ཞིབ ཞིབ ཀྱི ཐོག ལསའཛམ གླིང ནང འགྲན ཟླ དང བྲལ བའི རྩ ཁྲིམས ཆེན མོ ཅིག ལུ གྲུབ རྩ ཁྲིམས ཆེན མོའི ཟིན བྲིས དང འཁྲིལ ཏེསྤྱི ལོལས བཙག འཐུའི ལྷན ཚོགས དངངན ལྷད བཀག སྡོམ ལྷན ཚོགས གཉིས གཞི བཙུགས གནང སྟེདམངས གཙོའི གཞུང བཙུགས ཆོག ཆོ གི གྲ སྒྲིག ཕུན སུམ ཚོགས པར བཟོ གནང ཡི རྒྱལ ཁབ དང མི མང གི དོན ལུ རྒྱལ སྲིད བློས བཏང བ  འཛམ བུ གླིང གི རྒྱལ ཁབ ག ཏེ གི རྒྱལ པོ ར ཨིན རུངརང གི ཕྱག ལུ ཡོད མི རྒྱལ སྲིད ཀྱི དབང ཚད འདིམི ཚེའི རིང རང གི ཕྱག ལུ བཞག སྟེསྤྱོད པ མ གཏོགསདབང ཚད ཡོད བཞིན དུ གཞན ལུ སྤྲོད མི འདིསངས རྒྱས དང བྱང ཆུབ སེམས དཔའི སྤྲུལ པ རེ རེ གཉིས གཉིས མ གཏོགས མེདཔ ཨིན  མི དབང འབྲུག རྒྱལ བཞི པ མཆོག གིསའབྲུག གི རྩ ཁྲིམས ཆེན མོ བརྩམས གནངམ དའབྲུག རྒྱལ པོ ག ར ཨིན རུངདགུང ལོ རྒྱལ ཁྲི ལས ཟུར བཞུགས མཛད དགོཔ སྦེ བཀོད གནང མི འདི ལུམི མང གིས གསོལ བཏབ ཞུ འཕྲོ ལུསྤྱི ལོ པའི ཚེས འབྲུག གི རྒྱལ ཡོངས དུས ཆེན ཐེངས བཀྲིས གཡང རྩེ ལུ བརྩི སྲུང མཛད གནངམ དསྤྱི ལོ འབྲུག རྒྱལ པོའི ཕྱག འགན བརྒྱུད འཛིན རྒྱལ སྲས ལུ རྩིས སྤྲོད གནང སྟེཁོ ར རྒྱལ ཁྲི ལས དགོངས ཞུ མཛད ནིའི ཁྱབ བསྒྲགས གནང ཡི  དེ གི ཤུལ ལསགནམ ལོ ཡང བསྒུགས ཏེ མ བཞུགས པརམེ ཁྱི ཟླ པའི ཚེས སྤྱི ལོ པའི ཚེས ཐིམ ཕུག བཀྲིས ཆོས རྫོང ནང དམིགས བསལ ལྷན རྒྱས གཞུང ཚོགས ཅིགའཚོགས གནང བའི སྐབསའབྲུག རྒྱལ བཞི པ ཁོ རདགུང ལོ ལས མ བཞེས རུངརྒྱལ ཞབས རང ཉིད ཀྱིས ཐུགས ཐག བཅད ཐོག ལསའབྲུག གི རྒྱལ སྲིད འཛིན སྐྱོང གི ཐུགས འགན ཧྲིལ བུམབརྒྱུད འཛིན གྱི རྒྱལ སྲས མི དབང ཀྲོང གསར དཔོན སློབའཇིགས མེད གེ སར རྣམ རྒྱལ དབང ཕྱུག མཆོག ལུཐུགས སྨོན རྒྱ ཆེན པོ དང བཅས རྩིས སྤྲོད གནང སྟེའབྲུག རྒྱལ བཞི པ ཁོ རརྒྱལ པོའི གསེར ཁྲི གུ ལས མར བབས གནང སྟེདགོངས ཞུ མཛད གནང ཡི  དེ བཟུམ མའི བསམ ཡུལ ལས འདས པའི མཛད པ དེ གིསའབྲུག མི ཚུདངངས ཤུགས སྦོམ ཐོབ པ མ ཚདཕངས སེམས དང འཁྲུལ སྣང ཡང སྦོམ སྦེ ར ལང དགོཔ བྱུང ཡི  དེ ལུ འཛམ གླིང གི མི ཚུ ཡང ག རཧ ལས དགོཔ དང ཡིད ཆེས སྐྱེ དགོཔ བྱུང སྟེའབྲུག རྒྱལ བཞི པ མཆོགའཛམ གླིང ནང མི སེར གྱི ཕན བདེ སྒྲུབ མིདྲག ཤོས སྐྱེས མཆོགའི གྲངས སུ ཚུད དེ ཡོད འབྲུག གི རྒྱལ རབས ནང བལྟ བ ཅིནའབྲུག རྒྱལ པོ ཚུ ལསརྒྱལ པོའི ཁྲི ཁར འབྱོན མིགཞོན ཤོས དངརྒྱལ ཁྲི ལས དགོངས ཞུ མཛད མི དང པ འདིམི དབང མངའ བདག འཇིགས མེད སེངྒེ དབང ཕྱུག བྱོན ཏེརྒྱལ ཁབ དང མི མང གི མཐའ དོནའཛམ གླིང གི དཔེ བཏུབ མཛད གནང སྟེ ཡོདཔ ཨིན ནོ བརྒྱུད འཛིན གྱི རྒྱལ སྲས འཇིགས མེད གེ སར རྣམ རྒྱལ དབང ཕྱུག  འབྲུག རྒྱལ བཞི པ མི དབང མངའ བདག རིན པོ ཆེའཇིགས མེད སེངྒེ དབང ཕྱུག མཆོག གིས ཁྲི ལོརྒྱལ སྲིད སྐྱོང སྟེདགུང ལོབཞེས པའིསྤྱི ལོལུ རྒྱལ ཁྲི ལས དགོངས ཞུ མཛདཔ དརྒྱལ བཙུནཨ ཞེ རྡོ རྗེ དབང མོ དབང ཕྱུགཨ ཞེ ཚེ རིང གཡང སྒྲོན དབང ཕྱུགཨ ཞེ ཚེ རིང པདྨོ དབང ཕྱུགཨ ཞེ སངས རྒྱས ཆོས སྒྲོན དབང ཕྱུགསྐུ སྤུན ལྷན རྒྱས བཞི ལསབརྒྱུད འཛིན གྱི རྒྱལ སྲས མི དབང འཇིགས མེད གེ སར རྣམ རྒྱལ དབང ཕྱུགདྲགོས འཇིགས རྒྱལ ཨོ རྒྱན དབང ཕྱུགདྲགོས ཁམས གསུམ སེངྒེ དབང ཕྱུགདྲགོས འཇིགས མེད རྡོ རྗེ དབང ཕྱུགདྲགོས ཨོ རྒྱན འཇིགས མེད དབང ཕྱུག ལྔ དངསྲས མོ ཨ ཞེ འཆི མེད གཡང འཛོམས དབང ཕྱུགཨ ཞེ བདེ ཆེན གཡང འཛོམས དབང ཕྱུགཨ ཞེ བསོད ནམས བདེ ཆེན དབང ཕྱུགཨ ཞེ སྐལ བཟང ཆོས སྒྲོན དབང ཕྱུགཨ ཞེ ཨུཏྤལ མ ཆོས སྒྲོན དབང ཕྱུག བཅས བཞུགས ཡོདཔ ཨིན  མི དབང བརྒྱུད འཛིན གྱི རྒྱལ སྲས འཇིགས མེད གེ སར རྣམ རྒྱལ དབང ཕྱུག མཆོགསྤྱི ལོལུ སྐུ འཁྲུངས  དགུང ལོབཞེས པའིསྤྱི ལོ པའི ཚེསཤིང སྤྲེལཔའི ཚེས གཟའ སྐར ཕུན སུམ ཚོགས པའི ཉིན མརབཀྲིས ཆོས རྫོང གི ཀུན ར ཐོག ཁརསྐྱབས རྗེརྗེ མཁན ཁྲི རབས སྤྲུལ སྐུ འཇིགས མེད ཆོས གྲགས མཆོག དབུ བཞུགས ཐོགརང ལུགས རྟེན འབྲེལ ཟབ མོའི སྒོ ལསཆོས རྩེ དཔོན སློབ ཀྱི ཁྲི མངའ གསོལ ཞུ ཡི  ཆོས རྩེ དཔོན སློབ མངའ གསོལ གྱི དགའ སྟོན ངོ མཤར ཕྱོགས འཁོར ལོ རྩིབས བརྒྱད ཀྱི ལྟེ བདབང ཕྱུག བརྒྱུད འཛིན གྱི རྒྱལ རབས རིམ བྱོན གྱི གདན སཀྲོང གསར ཆོས འཁོར རབ བརྟན རྩེའི རྫོང ནངཉིནམ གསུམ གྱི རིང མཛད གནངམ དམངའ འོག གི སྦྱིན བདག ག ར འཛོམས ཏེབཀྲིས ལེགས སྨོན གྱི ཁ དར ཕུལ མི ཚུ ལུམི དབང མཆོག གིབརྩེ བའི ཐུགས དང བྱམས པའི གསུང གིསམི སེར ཡོངས རྫོགས དགའ སྤྲོའི བདེ བ ལུ བཀོད གནང ཡི  དེ གི ཤུལ ལསམི དབང ཡབ དང གཅིག ཁརསྤྱིར བཏང རྒྱལ སྲིད ཀྱི ཉམས མྱོང བཞེས ནི དང གཅིག ཁརདུས ཚོད མང རབས ཅིགརྒྱལ ཁབ ནངདུས ཚོད གསར པའི འཕོ འགྱུརམི སེར དམངས གཙོའི རིང ལུགས འགོ བཙུགས ནི གིརྩ ཁྲིམས ཟིན བྲིསམི མང དང གཅིག ཁར གྲོས བསྡུར གནང ནིའི ཕྱག ལཱ ནངབཅའ མར གཏོགས ཏེ བཞུགས དགོཔ བྱུང ཡི འབྲུག རྒྱལ ལྔ པའི ཕྱག འགན རྩིས བཞེས གནང བ  འབྲུག བརྒྱུད འཛིན གྱི རྒྱལ སྲསམི དབང འཇིགས མེད གེ སར རྣམ རྒྱལ དབང ཕྱུག མཆོགཀྲོང གསར དཔོན སློབ ཀྱི གོ གནས བཞེས ཏེལོ ངོསོང བའི དགུང ལོསྤྱི ལོའབྲུག རྒྱལ ལྔ པའི ཕྱག འགན དེཁོ རའི ཡབ མཆོགམི དབང འབྲུག རྒྱལ བཞི པའི ཕྱག ལསཐུགས ཀྱི གདིང ལས འཁྲུངས པའི དད པ མོས གུས བླ ན མེད པའིབཀྲིན དགའ ཚོར དང བཅས པའིཐུགས སྨོན རྒྱ ཆེན པོའི སྒོ ལས རྩིས བཞེས གནང ཡི  དེ ཡངམི དབང འབྲུག རྒྱལ བཞི པ མཆོག ལུའབངས མི སེར ཡོངས ཀྱིསགསེར ཁྲིར བཞུགས དགོ པའི གསོལ འདེབས ག དེམ ཅིག ཞུ རུང མ གསན པརརྒྱལ ཁབ ཀྱི མ འོངས པའི དོན ལུདམངས གཙོའི གཞུང འགོ བཙུགསཔ ད གཅིག ཁརརྒྱལ པོ དགོངས ཞུའི ལམ ལུགས ཡང འགོ བཙུགས ནིའི དོན ལུཧེ མ འབྲུག རྒྱལ ཁབ ནང བྱུང མ མྱོང བའིརྒྱལ པོ དགོངས ཞུའི ལམ ལུགས འགོ བཙུགས གནང མི འདིགཙོ བོ རབརྒྱུད འཛིན གྱི རྒྱལ སྲས ལུའབྲུག རྒྱལ ལྔ པའི ཕྱག འགན འདྲོང ཚུགས པའི ལྕོགས གྲུབ ཡོད པའི ཐུགས ངལ འདྲོངསམ ལས བརྟེན ཏེ ཨིན མས  བྱང ཆུབ སེམས དཔའི སྤྲུལ པ རྒྱལ མཆོག ཡབ སྲས གཉིས ཀྱིརྒྱལ པོའི རྒྱལ སྲིད ཀྱི ཕྱག འགན ཕ ཤུལ བུ ལུ རྩིས སྤྲོད ལེན ཕུན སུམ ཚོགས པའི མཛད བཟང གསར བཏོད འདི གིས རྒྱལ ཁབ ནངདབང ཕྱུག བརྒྱུད འཛིན གྱི རིང ལུགས ལོ བརྒྱ འཁོར བའི དུས སྟོན དངདམངས གཙོའི གཞུང འགོ བཙུགས པའི དུས སྟོན དང བཅས པའིརྒྱལ རབས ཅན གྱི དུས སྟོན དང འཁྲིལ ཏེརྒྱལ ཁབ ནང དགའ སྐྱིད ལྡན པའིརྒྱལ ཡོངས དགའ སྤྲོའི ཐོག ལསརྒྱལ པོ གསརཔ གསེར ཁྲི མངའ གསོལ ཞུ ནིའི གོ སྐབས བཟང པོ ཐོབ ཅི  དེ གིསརྒྱལ ཁབ དང གཞུང ལུ ཡངརྒྱལ རབས ཅན གྱི དུས སྟོན དེ ཚུ ལུ ཟད འགྲོ སོ སོར གཏང མ དགོ པརསྟབས ཅིག ཁར རྟེན འབྲེལ བརྩི སྲུང ཞུ ཚུགས པའིཀྱི ལོ ངོ འདིའབྲུག གི རྒྱལ རབས ནངརྩ ཆེ ཤོས ཀྱི སྐབས དོན གཞན དང མ འདྲཝ ཅིག ལུ གྱུར ཡོདཔ ཨིན ནོ རྒྱ འབྲུག མཛའ མཐུན གྱི ཆིངས ཡིག དུས མཐུན བསྒྱུར བཅོས  འབྲུག དང རྒྱ གར བར ན ཡོད པའི མཛའ མཐུན ཆིངས ཡིག ངོ མ འདིསྤྱི ལོ རྒྱ གར རང དབང རང བཙན ཐོབ ཞིནམ ལས བཟོ སྟེ ཡོད མི འདི ཨིན  འབྲུག རྒྱལ གསུམ པ དང བཞི པའི སྐབསཆིངས ཡིག དེའི དགོངས དོན གཞིར བཞག གི ཐོག ལསརྒྱ གར དང གཅིག ཁརརྒྱ ཆེ གཏིང ཟབ ཀྱི མཐུན འབྲེལ རྩ བརྟན བཟོ ཐོག ལསརྒྱལ ཁབ གཉིས ཕན གྱི མཐུན འབྲེལ དམ ཟབ དང མཉམ འབྲེལ རྒྱ སྐྱེདའཛམ གླིང ནང མཛའ མཐུན དྲགོས ཀྱི དཔེ བཏུབ སྦེ སོངམ ལས བརྟེནལག ལེན དངོས ཀྱི གནས རིམ ནངཆིངས ཡིག གི དགོངས དོན གནས རིམ ལསཧ ཅང གིས ལྷག པའི ལེགས སྒྱུར སོང སྟེ ཡོདཔ ཨིན  དེ འབདཝ ལས བརྟེནའབྲུག རྒྱལ ལྔ པ མཆོག གིསསྤྱི ལོ ཁོ རའི ཡབ འབྲུག རྒྱལ བཞི པ ལསའབྲུག གི རྒྱལ སྲིད ཀྱི ཕྱག འགནརྩིས ལེན གནང ཞིནམ ལསཕྱག ལཱ འགོ དང པ རརྒྱ འབྲུག མཐུན འབྲེལ ཆིངས ཡིག དུས མཐུན ལེགས སྒྱུར བཟོ གནང མི འདི ཨིན  ཆིངས ཡིག ལེགས སྒྱུར མཛད མི ནངཧེ མ གི ཆིངས ཡིག དོན ཚན འབྲུག གི ཕྱི སྲིདརྒྱ གཞུང གིས ལམ སྟོན དང འཁྲིལ དགོཔ སྦེ ཡོད མི དངརྒྱ གཞུང གིསའབྲུག གི རྒྱ གཞིས ས ཁྲལལོ ལྟར ཏི རུ འབུམ རེ བྱིན དགོཔ སྦེ ཡོད མི ཚུ ཆ མེད བཏང སྟེད ལས ཕརརྒྱ འབྲུག རྒྱལ ཁབ ཕན ཚུན གཅིག གིས གཅིག ལུགནོད པའི ལཱ རིགས ག གིས ཡང མི འབད ནིདཔལ འབྱོར གོང འཕེལ གྱི གྲོགས རམ དངཚོང ལམ གྱི རྒྱབ སྐྱོར དང གྲོགས རམ གང དྲག འབད ནིའབྲུག གིས རྒྱ གར ལུ བསྟུན མ དགོ པརཕྱི རྒྱལ དང གཅིག ཁརའབྲེལ བ ཐད ཀར དུ འཐབ ནི གིས གཙོས པའིརྒྱལ ཁབ རང གི ཐུགས བཞེད དང འཁྲིལ ཏེ མཛད ཆོག པ ལ སོགས པའི དོན ཚནདུས མཐུན གྱི བསྒྱུར བཅོས མཛད དེ ཕྱག རྟགས བཀོད ཐོག ལས ཆ འཇོག གྲུབ གནང ཡི  འདི གིས འབྲུག རྒྱལ ཁབ ཀྱི རང དབང ལྷག པར བཙན ཐབས དངརྒྱལ ཁབ ཀྱི ཕྱག ལཱ ཚུ རང གི ཐུགས བཞེད དང འཁྲིལ ཏེ མཛད ཆོགཔ སོང སྟེ ཡོད མི འདིརྒྱལ རབས ཅན གྱི མཛད པ རྩ ཆེ ཤོས ཅིག ཨིན འབྲུག གི རྒྱལ བརྒྱུད རིང ལུགས ལོ བརྒྱ འཁོར བའི དུས སྟོན བརྩི སྲུང  འབྲུག རྒྱལ ལྔ པམི དབང འཇིགས མེད གེ སར རྣམ རྒྱལ དབང ཕྱུག མཆོག གིསསྤྱི ལོའབྲུག གི རྒྱལ ས ཐིམ ཕུགཁྲིམས སྲུང འགག པའི རྩེད ཐང ནང སྦེའབྲུག རྒྱལ ཁབ ནངདབང ཕྱུག བརྒྱུད འཛིན རྒྱལ བརྒྱུད ཀྱི རིང ལུགས དབུ བརྙེས ཏེམི ལོ བརྒྱ ཐམ པ ཧྲིལ བུམ འཁོར བའི དུས སྟོན བརྩི སྲུང ཞུ གནང ཡི  དུས སྟོན བརྩི སྲུང གནང སར མི དབང འབྲུག རྒྱལ ལྔ པའཇིགས མེད གེ སར རྣམ རྒྱལ དབང ཕྱུག དངམི དབང རྒྱལ རབས བཞི པ འཇིགས མེད སེངྒེ དབང ཕྱུག རྣམ གཉིསགཅིག གིས གཅིག ལུན བཟའ ཕབ སྟེ འབྱོན བཞུགས མཛད ཐོག ལསདུས དྲན བརྩི སྲུང ཞུ ནི འགོ བཙུགས གནང ཡི  མི དབང མངའ བདག རིན པོ ཆེ གིསདང པ རགཞུང དང མི དམངས ཡོངས ཀྱི ཁ ཐུག ལསརྒྱལ ཁབ ཕན བདེའི གཞི འགྱམ སྒྲིང སྒྲི སྦེ བཙུགས ཏེམི སེར ལུ རྩིས སྤྲོད གནང མིམི དབང འབྲུག རྒྱལ བཞི པ མཆོག ལུབཀྲིན དགའ ཚོར ཞུ ཡི  དེ ལསད ལྟོ ང བཅས ར གི འགན ཁུར འབག དགོཔ གཙོ བོདམངས གཙོའི ལམ ལུགས ཀྱི གཞི འགྱམ སྒྲིང སྒྲི སྦེ བཙུགས དགོཔ ཡོད མི འདི གི ཁག འགནགཞུང གཡོགཔ དངན གཞོན ཚུ ལུ ཕོགཔ ལསའགན འདྲོང ཚུགསཔ འབད དགོ པའི བཀའ སློབ དང གཅིག ཁརད རེས འགོ དང པའི མི སེར དམངས གཙོའི སྲིད དོན ནང བཅའ མར གཏོགས མི ཚུ གིསའགན ཁུར སྦོམ འབག སྟེ བཅའ མར གཏོགས མི ལུངལ རངས དང བཀྲིན དགའ ཚོར གསུངས པའི ཁརམི དབང མངའ ཞབས ལསརྒྱབ སྐྱོར ཧྲིལ བུམ ཡོད ཟེར བཀའ གནང ཡི  ད ལས ཕརརྒྱལ འབངས ཐུགས མཐུན མཉམ འབྲེལ གྱི ཐོག ལསརྒྱལ ཁབ ཀྱི དམིགས དོན འགྲུབ དགོཔ ཚུའཐུས ཤོར མེད པརའབྲུག རྒྱལ བཞི པའི ཐུགས ཀྱི རེ དོན ཧྲིལ བུམ འགྲུབ ཚུགས པའི ལེགས སྨོན དངརྒྱལ བརྒྱུད ལོ བརྒྱའི དུས སྟོན འདིསང ཕོད སྤྱི ཚེསལོ ངོ གཅིག གི རིང བརྩི སྲུང ཞུ ནིའི གསལ བསྒྲགས ཀྱི གསུང བཤད གནང ཐོག ལསདགའ སྟོན གྱི ལས རིམ ཚུ འགོ བཙུགས གནང ཡི འབྲུག གི མི སེར དམངས གཙོའི གཞུང གི རིང ལུགས དངོས སུ འགོ བཙུགས  འབྲུག གི རྩ གཞུང ཟིན བྲིས དང འཁྲིལ ཏེའགོ དང པའི སྲིད དོན ཚོགས པའབྲུག ཕུན སུམ ཚོགས པ དངམི སེར དམངས གཙོ ཚོགས པ གཉིས འཐོན མི ལུམི དམངས ཀྱིས ཚོགས རྒྱན བཙུགསཔ དའབྲུག ཕུན སུམ ཚོགས པ གིསགཞུང འཛིན དངམི སེར དམངས གཙོའི ཚོགས པ གིསལྡོག ཕྱོགས ཚོགས པ ལུ བཙག འཐུ གྲུབ སྟེམི སེར དམངས གཙོའི རིང ལུགས ཀྱི སྤྱི ཚོགས དང པའི ཚོགས ཐེངས དང པ འདིསྤྱི ལོ ལུ འགོ བཙུགས གནང ཡི  སྤྱི ཚོགས འགོ བཙུགས པའི སྐབས ལུའབྲུག རྒྱལ ལྔ པའི ཞབས ལསའབྲུག གི རྒྱལ སྲིད ཀྱི དབང ཆ འདིལོག སྟེ ར རྒྱལ ཡོངས ཚོགས ཁང ནང ལུ སྦེམི སེར དམངས ཁར རྩིས སྤྲོད གནང ཡི རྒྱལ སྲིད ཀྱི དབང ཆ རྩིས སྤྲོད ཀྱི གསུང བཤད ནང  ཧེ མ འབྲུག པའི མི སེར དམངས ཀྱིསའབྲུག རྒྱལ ཁབ འདི གི རྒྱལ སྲིད ཀྱི དབང ཆ འདིཡབ མེས དམ པ གོང ས ཨོ རྒྱན དབང ཕྱུག ལུ ཕུལ ཏེད ཚུན ང བཅས བརྒྱུད འཛིན རྒྱལ རབས ལྔ གིསརྒྱལ ཁབ དང མི སེར གྱི ཕྱག ཕྱིད ཞབས ཏོག ལེགས ཤོམ སྦེ གྲུབ ཡོད ནི འདི གིསད རེས ལོ འཁོརཝ དའབྲུག གི མི མང ལུརྒྱལ ཁབ བདག འཛིན འཐབ ཚུགས པའི ལྕོགས གྲུབ དངཤེས ཡོན ཚུ ག ར ཐོབ སྟེ ཡོདཔ ལསརྒྱལ ཁབ ཀྱི མ འོངས པའི ཞི བདེ དངརང དབང སྲུང སྐྱོབ རྩ བརྟན འོང ཐབས ལུད རེས ང བཅས འབྲུག རྒྱལ བཞི པ དང ལྔ པ ཡབ སྲས གཉིས ཀྱི ཁ ཐུག ལསའབྲུག གི རྒྱལ སྲིད ཀྱི དབང ཆ འདི ལོག སྟེ རའབྲུག གི མི སེར དམངས ལུ རྩིས སྤྲོད གནངམ ཨིན  འབྲུག གི མི དམངས ཀྱིསབཙག འཐུ ལས གྲུབ པའི འགོ ཁྲིདཔ ཚུ གིསརྒྱལ ཁབ འདི ད རེས ལས ལྷག པའིརང དབང སྲུང སྐྱོབ དང ཞི བདེ གཏན འཇགསདཔལ འབྱོར གོང འཕེལ འགྱོ ཚུགས པའི འགན ཁག ཧྲིལ བུམ འབག སྟེརྒྱལ ཁབ དང མི མང གི མཐའ དོན ལུ འཐུས ཤོར མེད པར ཕྱག ཞུ དགོཔ ཨིན ཟེར བཀའ གནང ཡི འབྲུག གི རྩ ཁྲིམས ཆེན མོ ཆ འཇོག  འབྲུག གི རྩ ཁྲིམས ཆེན མོ འདིའབྲུག གི མི སེར དམངས གཙོའི སྤྱི ཚོགས ཐེངས དང པའི ནངརང ལུགས གནམ ལོ ས ཕོ བྱི ལོཔ ཤུལ མའི ཚེསསྤྱི ལོཔའི ཚེསརྒྱལ ས ཐིམ ཕུག བཀྲིས ཆོས རྫོང གི ཀུན ར ནང ལུསྟོན པ ཤཱཀྱ ཐུབ པ དངགུ རུ རིན པོ ཆེཞབས དྲུང ཁམས གསུམ ཟིལ གནོན གྱི སྐུ འབགམི དབང འབྲུག རྒྱལ བཞི པ འཇིགས མེད སེངྒེ དབང ཕྱུག བཅས ཀྱི སྐུ མདུན ལུདགེ འདུན གྲྭ ཚང གི བླ སློབ དངཞི དྲག གཞུང གི དཔོན ཁགཕྱི རྒྱལ སྐུ ཚབ ཚུ དང བཅས པ འཛོམས ས ལུགསེར གྱིས བཞེངས པའི འབྲུག གི རྩ ཁྲིམས ཆེན མོ རྫོང ཁའི སྐད ཡིག ནང འབད མི ཅིག དངསྣག ཡིག གིས རྫོང ཁ དངཨིང སྐད ནང བཞེངས པའི རྩ ཁྲིམས ཆེན མོ གསུམ ལུམི དབང འབྲུག རྒྱལ ལྔ པ འཇིགས མེད གེ སར རྣམ རྒྱལ དབང ཕྱུག མཆོག གིས ཕྱག རྟགས བཀོད གནང ཡི  རྩ ཁྲིམས ཆེན མོའི གུ ཕྱག རྟགས བཀོད གནངམ དམི དབང མངའ བདག རིན པོ ཆེ གིས གསུང མི ནངད ཚུན མི ལོ བརྒྱ ཐམ པའི རིང རྒྱལ རབས རིམ བྱོན གྱི ཕྱག ཤུལ ངོ མ འདིརྩ ཁྲིམས ཆེན མོ འདི ཨིནམ ལསའདི དང འཁྲིལ ཏེ ལག ལེན འཐབ ཚུགས པ འབད དགོཔ འདིགནམ མེད ས མེད གལ ཆེ  འདི ལས བརྟེན ཏེམ འོངས པའི རྒྱལ ཁབ ཀྱི རང བཙན དངསྲུང སྐྱོབམི སེར གྱི གཅིག མཐུན དང དགའ སྐྱིདཞི བདེ དང དྲང ཁྲིམས ཚུའཁོར བ མ སྟོང གི བར དུ གནས ཏེརྒྱལ ཁབ ནང བདེ སྐྱིད ཀྱི ཉིམ ཤར བའི སྨོན ལམ དངརྫོང ཁགའི མི སེར གྱི རེ སྨོན ཡོངས རྫོགསརྒྱལ པོའི ཕྱག ཐམ དང ཕྱག རྟགས གུ ཞུ ཞིནམ ལསརྩ ཁྲིམས ཆེན མོ འདི ལུ མཚན རྟགས བཀོད གནངམ ཨིན ཟེརགསུངས གནང ཡི  དེ གི ཤུལ མརྫོང ཁ ནང སྣག ཡིག གིས བཞེངས མི རྩ ཁྲིམས ཆེན མོ འདི ལུདང པ རདམངས གཙོའི སྲིད གཞུང གི བློན ཆེན དང པའཇིགས མེད འོད ཟེར ཕྲིན ལས  དེ ལསརྒྱལ ཡོངས ཚོགས འདུའི ཚོགས དཔོནའཇིགས མེད ཚུལ ཁྲིམས རྒྱལ ཡོངས ཚོགས འདུའིལྡོག ཕྱོགས ཚོགས པའི འགོ ཁྲིདཔཚེ རིང སྟོབས རྒྱས རྒྱལ ཡོངས ཚོགས སྡེའི ཁྲི འཛིནརྣམ རྒྱལ རྡོ རྗེས གཙོས པའིབློན པོདང བཅས པའིརྒྱལ ཡོངས ཚོགས འདུའི འཐུས མིརྒྱལ ཡོངས ཚོགས སྡེའི འཐུས མིམཚན རྟགས བཀོད ཚར བའི མཇུག ལུ རའབྲུག གི ཁྲིམས སྤྱི བློན པོ བསོད ནམས སྟོབས རྒྱས ཀྱིས མཚན རྟགས བཀོད ཐོག ལསའབྲུག གི རྩ ཁྲིམས ཆེན མོ ངོ མར ཆ འཇོག གྲུབ ཅི འབྲུག བརྒྱུད འཛིན གྱི རྒྱལ རབས ལྔ པའི གསེར ཁྲི མངའ གསོལ  མི དབང མངའ བདག རིན པོ ཆེདཔལ འཇིགས མེད གེ སར རྣམ རྒྱལ དབང ཕྱུག མཆོགརྒྱལ པོའི ཕྱག འགན རྩིས བཞེས ཏེལོ ངོཟླ ངོཡོངས གྲགས གསེར ཁྲི མངའ གསོལ གྱི དགའ སྟོན རྟེན འབྲེལ བརྩིས གནང ཡི  དེ ཡངསྤྱི ལོརང ལུགས ས བྱིསྤུངས ཐང བདེ བ ཆེན པོའི ཕོ བྲང ནངཞབས དྲུང མ ཆེན རིན པོ ཆེའི སྐུ མདུན ལསབྱིན ཅན གྱི དར བཞེས ཏེཀུན ར ཆེན མོའི ནང ལུསྐྱབས རྗེ རྗེ མཁན ཁྲི རབསཔ སྤྲུལ སྐུ འཇིགས མེད ཆོས གྲགས ཀྱིས དབུ ཁྲིད ཐོག ལསགསེར ཁྲི མངའ གསོལ ཞུཝ དམི དབང འབྲུག རྒྱལ བཞི པ དང མངའ བདག སྐུ འཁོར ཡོངས རྫོགསབླ སྤྲུལ དགེ འདུན འདུས པའི སྡེ དངའབྲུག གཞུང བློན ཆེན གྱིས གཙོས པའིཆེས མཐོའི གཞུང གི དཔོན ཁགརྒྱལ སར གཏན འཇགས ཕྱི རྒྱལ གྱི སྐུ ཚབ ཚུ དངས གནས ཀྱི རྫོང ཁག མི སེརལྷན འཛོམས ཀྱི ཐོག ལསཕུན སུམ ཚོགས པའི རྟེན འབྲེལ བརྩི སྲུང ཞུ ཡི  དེ གི ཤུལ མསྤྱི ལོལུ ཐིམ ཕུག བཀྲིས ཆོས རྫོང གསེར ཁྲི ཁང བཟང ནངའབྲུག རྒྱལ བཞི པ མཆོག གིས དབུ ཞྭ བྱ རོག གདོང ཅན ཕུལ ཏེའབྲུག རྒྱལ ལྔ པར གསེར ཁྲིར མངའ གསོལ ཞུཝ དསྐུ མགྲོན གཙོ བོ རྒྱ གར རྒྱལ ཚབ ཤྲཱི མ ཏི གཙོས པའིཕྱི རྒྱལ གྱི སྐུ མགྲོན དངཆེས མཐོའི སྐུ ཆེནམོ ཚུ གིས མངོན པར བསྟོད པའི དབུས ལུགསེར ཁྲི མངའ གསོལ གྱི དགའ སྟོན རྟེན འབྲེལརྒྱས ཤིང རྒྱས པར བརྩིས གནངམ མ ཚདམི དབང མངའ བདག རིན པོ ཆེ གིསཀུན ར ཆེན མོའི ནང དངརྟེན འབྲེལ ཐང ནང དཔོན འབངས ལྷ སྡེམི སྡེ སྐུ མགྲོན ལྷན རྒྱས ཡོངས ལུ ཡངམཇལ ཁ གནང སྟེ ཁྲི དར ཕུལ ནིའི གོ སྐབས གནང ཡི  དེ ལསསྤྱི ཚེསལྕང གླིང མའི ཐང གི དགའ སྟོན ཐང ནངའབྲུག མི འབུམ ཕྲག ལས ལྷག སྟེ འཛོམས ཞིནམ ལསདགའ སྟོན རྒྱས སྤྲོས ཆེན པོའི དུས སྟོན བརྩི སྲུང ཞུཝ དམི དབང འཇིགས མེད གེ སར རྣམ རྒྱལ དབང ཕྱུག མཆོག གིསརྒྱལ ཡོངས ལུ གསུང བཤད གནང མི ནངང ར ལུ སྒེར དོན འགྲུབ དགོཔ ག ནི ཡང མེདངེའི རེ བ དང དམིགས ཡུལ ཟེར རུངརྒྱལ ཁབ དང མི མང གི མཐའ དོན འགྲུབ ནི དེ རྐྱངམ གཅིག ཨིནམ ལསད ལས ཕརང རྒྱལ པོ བཟུམ མེན པརམི སེར ལུ ཕམ བཟུམ མའི ཞབས ཏོགསྤུན ཆ བཟུམ མའི བརྩེ གདུངབུ གཞི བཟུམ མའི ཕངས སེམས བསྐྱེད དེཞབས ཏོག ཞུ ནི ཨིན ཟེར གསུངས གནང ཡི  དགའ སྟོན གྱི དུས ཡུན ཧྲིལ བུམམི སེར གང མང ལུ བྱམས དང བརྩེ བའི གསུང དངསྐུའི མཇལ ཁ གནངམ ལསམི མང ཡོངས ལུདགའ མགུ ཚད མེད ཀྱི དགའ སྤྲོ ཐོབ སྟེམི སེར གྱི རྒྱལ པོ ཟེར བའི གུས ཞེན གྱི གདུང དབྱངས ཡོངས གྲགས ཀྱི ཐོག ལསའབྲུག རྒྱལ ལྔ པའི གསེར ཁྲི མངའ གསོལ ཐོག མཐའ བར གསུམ རྟེན འབྲེལ ཤིན ཏུ བཟང བའི ཐོག ལས གྲུབ ཡོདཔ ཨིན ནོ རྒྱལ བརྒྱུད ལོ བརྒྱའི དགའ སྟོན གྱི རྟེན འབྲེལ གླུ དབྱངས  སྨན ལྗོངས དཔལ ལྡན འབྲུག པའི རྒྱལ ཁབ ན གཅིག སྟོང དགུ བརྒྱ བདུན གྱི གནམ ལོ ལས རྒྱལ ཐོག དང པ ཨོ རྒྱན དབང ཕྱུག བྱོན རྒྱལ བརྒྱུད རིང ལུགས བརྙེས པ རྟེན འབྲེལ བཟང མི དབང འཇིགས མེད དབང ཕྱུག སྐུ དབང གིས ངན པ ཚར གཅོད བཟང པོ རྗེས འཛིན དང མཐུན ཕྱོགས རྒྱལ ཁབ འབྲེལ ལམ གཞི བཙུགས ཀྱིས རྒྱལ སྲིད རྩ བ བརྟན པ རྟེན འབྲེལ བཟང མངའ བདག འཇིགས མེད རྡོ རྗེ དབང ཕྱུག མཆོག ཡར ཐོན ཅན གྱི དེང སང ལམ ལུ ཞུགས འབྲུག གི རྒྱལ ཁབ རྒྱལ སྤྱིའི གྲལ ཁར བཙུགས དཔལ འབྱོར མངའ ཐང གོང འཕེལ རྟེན འབྲེལ བཟང མཚུངས མེད མངའ བདག འཇིགས མེད སེངྒེའི ཞབས རྒྱལ ཁབ རང དབང སྲུང སྐྱོབ རྩ བརྟན བཟོ མ འོངས གཏན བཞག དམངས གཙོའི རིང ལུགས བཙུགས རྒྱལ ཡོངས དགའ སྐྱིད དཔལ འཛོམས རྟེན འབྲེལ བཟང སྤྱི ལོ ཉིས སྟོང བརྒྱད ཀྱི དགུང བཟང འདིར མངའ བདག མི དབང འཇིགས མེད གེ སར མཆོག བརྒྱུད འཛིན ལྔ པའི གསེར ཁྲིར ཕེབས པ ལེགས སྐུ ཚེ ཞབས པད བསྐལ བརྒྱར བརྟན པར ཤོགའབྲུག རྒྱལ ཡོངས དཔེ མཛོད  འབྲུག རྒྱལ ཡོངས དཔེ མཛོད དངཡིག རིགས གཏན འཇོག ཁང གིཡོངས འབྲེལ ནང ལུ བྱོན པ ལེགས སོ  དམིགས ཡུལ  དུས ནམ ར འབད རུངའཛམ གླིང བརྡ དོན འཕྲུལ རིག གི ཐབས རིག སྣ ཚོགས ཚུ ལུ བརྟེན ཏེདཔལ ལྡན འབྲུག པའི སྔར སྲོལ ལམ ལུགས བཟང པོ ཚུ གི སྐོར ལསདངོས མཐོང གློག བརྙན ཚུ བལྟ ནིའི གོ སྐབས ཡོདཔ བཟོ ནི དངའཛམ གླིང གི གནས ཚུལ ཚུ འབྲུག མི ཡོངས ལུགོ བ བརྡ སྤྲོད འབད ནི འདིའབྲུག རྒྱལ ཡོངས དཔེ མཛོད ཀྱི དམིགས ཡུལ ཅིག ཨིན དམིགས ཡུལ འདི འགྲུབ ཐབས ལུའབྲུག རྒྱལ ཡོངས དཔེ མཛོད ཀྱིས ཁ ཐུག ལསམ འོངས པ ལུ འབྲུག པའི དངོས ཁུངས དང ལྡན པའིསྒྲ འཛིན འཁོར ལོ དང ལམ སྲོལ གྱི གློག བརྙན ལ སོགས པའི རིགས ཚུ མཁོ སྒྲུབ འབད དེརྒྱལ ཡོངས དང རྒྱལ སྤྱིའི བརྡ དོན གྱི ཐབས རིག ཚུ ནང ལུའདྲ མཉམ སྦེ བཟོ ཚུགས པའི འཛུལ སྒོ བཟུམ ཅིགབཟོ ནིའི རེ འདོད དམིགས གཏད བསྐྱེད དེ ཡོདཔ ཨིན ལཱ འགན  དཔེ མཛོད འདི དབྱིན ལོལོར གཞི བཙུགས གནང ཞིནམ ལསསྤྱི ལོསྲོལ འཛིན ལས ཁུངས ཀྱི མངའ འོག ལུ བཙུགས ནུག  རྒྱལ ཡོངས དཔེ མཛོད ཀྱི ལཱ འགན འདི ཚུ ཡང  དཔལ ལྡན འབྲུག པའི སྔོན དང ཕུགས ཀྱི ཆོས ལུགས དང འབྲེལ བའི རིག གཞུང དངརྒྱལ རབས ཅན གྱི ཕྱག དཔེ འདྲ མིན སྣ ཚོགས ཚུ མཁོ སྒྲུབ འབད ནི དངསྔར ཁྱུན ལམ ལུགས སྲོལ བཟང པོ ཚུམི ཉམས རྒྱུན སྐྱོང འཐབ ནི  ཤེས ཡོན འཕྲོ མཐུད ལྟ མི ཚུ དངཞིབ འཚོལ པ ཚུ ལུ ཁུངས གཏུགས རྒྱབ རྟེན གྱི ཕྱག དཔེའི མཐུན རྐྱེན མཁོ སྤྲོད འབད ནི  དཀོན དྲགས ཅན གྱི ཕྱག དཔེ རྙིངམ ཚུ དང པར མ དེ ལས བྲིས མའི ཕྱག དཔེ ཚུ ཉེན སྲུང དང རྒྱུན སྐྱོང འཐབ ནི  སྔར སྲོལ ཁ རྒྱུན ལས བརྒྱུད པའི སྲུང ཚུ དང རིག གཞུང དེ ལསདེ དང འབྲེལ བའི ཡིག ཆ ཚུ ཞིབ འཚོལ འབད དེ ཐོ བཀོད རྐྱབ ནི  སྔར སྲོལ རིག གཞུང གི ཕྱག དཔེ དངབརྗོད དོན མཚུངས པའི ཕྱག དཔེ ཚུཔར སྐྲུན འབད དེ གོང འཕེལ གཏང ནི ཚུ ཨིན ཡོངས འབྲེལ འདིའི ལམ སྟོན  རྒྱལ ཡོངས དང རྒྱལ སྤྱི ལུའབྲུག པའི སྔར སྲོལ བཟང པོའི དངོས མཐོང གློག བརྙན དངསྔར སྲོལ གྱི ཡིག ཆ རྙིངམ ཚུ དཀའ ཚེགས མེད པར མཐུན རྐྱེན ཚུའཐོབ ནིའི དོན ལུཡོངས འབྲེལ འདི ཐབས ཤེས ཆུང ཀུ ཅིག ཨིན ཨ ལག གཟན དཀར རིན པོ ཆེགཟིགས སྐོར ལུ བྱོན ཡོདཔ  ཏུ སྡིངས ཉི མ རིན པོ ཆེའམཨ ལག གཟན དཀར རིན པོ ཆེ མཆོགདབྱིན ལོརྒྱ ནག གི རྒྱལ ཁབསི ཅུའན མངའ སྡེའིདཔལ ལྷ སྒང ལུ སྐུ འཁྲུངས ཡོདཔ དམདོ མཁྱེན བརྩེ ཡེ ཤེས རྡོ རྗེ སྐུ ཕྲེང གཉིས པ མཆོག གིསགཟན དཀར རིན པོ གི སྐུ སྐྱེ འཁྲུལ མེད ཨིནམ སྦེ ངོས འཛིན གནང ནུག  རིན པོ ཆེ མཆོག གི སྐུ ཡོན ཡངརྫོགས ཆེན བཤད གྲྭ དངམདོ གྲུབ ཆེན བཤད གྲྭ ནང ལུ བྱོན ཏེརྙིང མའི ཆོས སྐོར ཡོངས རྫོགས སྦྱངས བརྩོན འབད ཡོདཔ མ ཚདརྫོང གསར བཤད གྲྭ ནང ལུ བྱོན ཏེས སྐྱའི ཆོས ལུགས ཚུ གསན ཏེད ལྟོཆོས ལུགས ཁག གི བརྒྱུད པ འཛིན མི ཅིག ཨིན པས རིན པོ ཆེ མཆོགད ལྟོ འཛམ གླིང ནང ལུབོད གངས ཅན ལྗོངས ཀྱི བླ ཆེན དངམཁས དབང ཚུ གི གྲལ ལསགཏམ སྙན ཆེ ཤོས ཅིག ཨིན མས  རིན པོ ཆེ མཆོག གིས ཕྱག ལཱ གཙོ བོ རབོད གྱི ཕྱག དཔེ དང རིག གཞུང གི གསུང རབ ཚུགསོག འཇོག དང བསྡུ སྒྲིག དཔེ སྐྲུན དང སྐད སྒྱུར  དེ ལསལུགས ཕྱོགས སོ སོ ཚུ ནང ལུ བཀྲམ སྤེལ འབད དེསངས རྒྱས ཀྱི བསྟན པ ཉམས སྲུང མཛད དེ བཞུགས མི ཅིག ཨིནམ ལསདཔལ བརྩེགས བོད ལྗོངས ཕྱག དཔེ འགངས ཅན ཞིབ འཚོལ ལྟེ བའིམདོ ཆེན ཨིནམ དཀྲི བི ཨར སི གི བཀོད ཁྱབ འཐུས མི དངབར ཇི ནི ཡ གཙུག ལག སློབ སྡེ ལུ འཕྲལ འཕྲལ ར བྱོན པའི མཁས མཆོག དེ མ ཚདབོད ལྗོངས སྲོལ ཁྱུན གོང འཕེལ དང ཉམས སྲུང གི དོན ལུརྒྱ ནག གཞི ཚོགས ཀྱི བཀོད ཁྱབ འཐུས མི སྦེཕྱག ཞུ དོ ཡོདཔ ཨིན པས རིན པོ ཆེ མཆོག གིསཕྱག དཔེ སྣ ཚོགས བསྡུ སྒྲིག པ དང དཔེ མཛོད མཁས མཆོགདེ ལསཞུན དག པ མཁས མཆོག ཅིག ཨིན ནི དེ གིསཆོས ལུགས ཁག གི བོད ཀྱི འགངས ཅན གྱི ཕྱག དཔེ ཚུཉམས སྲུང འབད ནིའི ཕྱག ལཱ རྒྱ སྦོམ སྦེ མཛད དེཕྱག དཔེ གྲངས ཁྲི བཞི ལྷག ཙམ ཅིག བསྡུ སྒྲུབ ཐོ བཀོད པར བཤུས གློག རིག ནང ལུ བཙུགས ཏེ དཔེ སྐྲུན འབད ཡོདཔ ཨིན པས ལོ ལྟར བཞིན དུརིན པོ ཆེ གིས དཔེ ཆ གྲངསཙམ རེ དཔེ སྐྲུན འབད དོ ཡོདཔ ཨིན པས དེ ཚེདབྱིན ལོདབྱིན ཟླཔའི ཚེསའབྲུག རྒྱལ ཡོངས དཔེ མཛོད ནང ལུ ཞབས ཀྱིས བཅགས ཏེསྲོལ ཁྱུན དང རིག གཞུང བཟང པོ ཚུཉམས སྲུང དང གོང འཕེལ གཏང ཐངས དངདཔེ མཛོད འཛིན སྐྱོང འབད ཐངས ཀྱི སྐོར ལསཕན རླབས ཅན གྱི ཐུགས འཆར དངབཀའ སློབ བཟང པོ གནང སྟེའབྲུག རྒྱལ ཡོངས དཔེ མཛོད ལུཆོས མངོན པ བྱེ བྲག ཏུ བཤད པ ཆེན པོའི སྐོརདཔེ དེབ གྲངསདེ ཅིགམི དམངས ཀྱི ཕན ཐབས ལུ དམིགས ཏེཞལ འདེབས སྦེ གནང ཡོདཔ ཨིན  དེ མ ཚདམ འོངས པརའབྲུག རྒྱལ ཡོངས དཔེ མཛོད དང ཡིག རིགས གཏན འཇོག ཁང ལུརིན པོ ཆེ གིས ཁོ རའི གཞི ཚོགས ཀྱིས དཔེ སྐྲུན འབད མིདཔེ དེབ ཆ མཉམ ཞལ འདེབས སྦེ ཕུལ ནི ཨིན ཟེར གསུངས ཡོདཔ ཨིན དབྱིན ལོདབྱིན ཟླ ལྷག ནིཟེར བའི བརྗོད དོན ཐོག ལུ ཞལ འཛོམས འཚོགས ཡོདཔ  ལྷག ནིཟེར བའི བརྗོད དོན ཐོག ལུཉིམ གཅིག གི ཞལ འཛོམས དེ དབྱིན ལོདབྱིན ཟླཔའི ཚེསའབྲུག རྒྱལ ཡོངས དཔེ མཛོད དང ཡིག རིགས གཏན འཇོག ཁང ནང ལུ སྦེ འཚོགས ཡོདཔ ཨིན  ཞལ འཛོམས ནང ལུསིང ག པོར འབྲུག གི གཞི ཚོགས ཀྱི འཐུས མི ཅིག ཨིན མིཌོག ཊརབྷ ར པར སཏ དངཨམ ཅཱན ཅོའི པིང གཉིས ཀྱིསལྷག ནི གོང འཕེལ དང དེའི ཁེ ཕནརྒྱལ ཡོངས ནང ལུ ལྷག ནི རིག རྩལ འདི ག དེ སྦེ ཡར རྒྱས གཏང ནིཟེར བའི བརྗོད དོན ཐོག ལུ གསལ ཞུ ཕུལ ཡོདཔ དདེ བཟུམ སྦེ བརྗོད དོན དེའི ཐོག ལུ རཁོང མཁས མཆོག གཉིས ཀྱིས ལས རིམ ཁག ཚུ གི ནང ལུགསལ ཞུ ཕུལ ནི ཨིན པས ཁོང གཉིསཉིན གྲངས བརྒྱད ཀྱི རིང འབྲུག རྒྱལ ཁབ ནང ལུ འོང ནི ཨིན པས ཞལ འཛོམས ནང ལུཉེ འདབས ཀྱི གཙུག སྡེ ཁག ཚུ ནང ལསསློབ དཔོན དང དཔེ མཛོད འགོ དཔོན  དེ ལསཤེས རིག མཁས མཆོག ཚུ བརྩིས ཏེམི གྲངསདེ ཅིག གིས བཅའ མར གཏོགས ཅི ཌོག ཊརབྷ ར པར སཏ གིསལྷག ནིའི རིག རྩལ འདི གིས ན ཆུང ཨ ལུ ཚུ གི སྐད ཡིག ཡར དྲག གཏང ནི  དེ ལསམནོ བསམ རྒྱ སྐྱེད སྦོམ གཏང ནི དངརིག པ གོང འཕེལ གཏང ནི ལུ ཁེ ཕན ཡོད ཟེར གསུངསམ མ ཚདམི སྡེ དང རྒྱལ ཡོངས ཀྱི གནས ཚད གཉིས ཆ རའི ནང ལུལྷག ནིའི རིག རྩལགོང འཕེལ ག དེ སྦེ གཏང ནི ཨིན ནའི ཐབས ལམ ཚུ ཡང སྟོན བྱིན ཡོདཔ ཨིན ཞལ འཛོམས ནང ལུ བཅའ མར གཏོགས མི ཚུ གིསན ཆུང ཨ ལུ ཚུ གིས ལྷག ནི ལུ སྤྲོ བ དང འདོད བསྐྱེད བཅུག ནིའི དོན ལུརྒྱལ ཡོངས ཀྱི ལྷག ནིའི ཉིནམ ཟེརབདུན ཕྲག དང ཟླཝ གང རུང བརྩམ ནི  སློབ གྲྭ ཁག ལས ཕར ལྷག ནིའི ཐུན ཚན བཟོ ནི  ལྷག ནིའི འགྲན བསྡུར ལྷག ནིའི ལས རིམ འགོ འདྲེན འཐབ ནི  དཔེ དེབ ཚུ གོང ཚད མར ཕབ ཀྱི ཐོག ལས བགོ བཀྲམ འབད ནི  སྲུང གཏང ནིའི ལས རིམ བཟོ ནི ལ སོགས པ ཚུལྷག ནིའི རིག རྩལ གོང འཕེལ གཏང ནིའི ཐབས ལམ ཅིག ཨིན ཟེར བསམ འཆར བཀོད ཡོདཔ ཨིན ཞལ འཛོམས དེ ཡངབཅའ མར གཏོགས མི ཚུ གི ནང རྡོག གྲོས བསྡུར འབད དེན ཆུང ཚུ ལྷག ནི ལུ སྤྲོ བ ག དེ སྦེ བསྐྱེད བཅུག ནི ཨིན ན དངརང སོའི སློབ གྲྭ ནང ལུག ཅི འབད ཚུགས ནི ཨིན ནའི གསལ ཞུ ཚུ ཕུལ ཐོག ལས མཇུག བསྡུ ཡོདཔ ཨིན རྒྱལ ཡོངས ཡིག རིགས གཏན འཇོག ཁང  རྒྱལ ཡོངས ཡིག རིགས གཏན འཇོག ཁང ངམགཏན མཛོད ཁང གི འགན ཁུར འདིསྔོན དང ཕུགས ཀྱི ཡིག ཆ རྙིངམ གི རིགས ཚུ གིས གཙོས པའིད ལྟོ གི ཡིག རིགས ཚུ དང མ འོངས པའི ཡིག ཆ ཚུ ག ར བསྡུ སྒྲུབ འབད དེམ འོངས བུ བརྒྱུད ཚུ གི ཤེས ཡོན ཡར འཕེལ གྱི དོན ལུ དམིགས ཏེམི ཉམས བདག འཛིན འཐབ སྟེ བཞག ནི འདི ཨིན དབྱིན ལོདབྱིན ཟླཔའི ནང ལུཌེན མརྐ དང འབྲུག རྒྱལ གཞུང གི བར ན རྒྱལ ཡོངས གཏན མཛོད ཁང གི དོན ལུསྒྲིང ཁྱིམ ཐོག ཚད གཉིས འབད མི དངདེའི ནང ན མེ རྐྱེན གྱི ཉེན བརྡ བྱིན ནིའི འཕྲུལ ཆས དངབསིལ དྲོད གཤེར ཚད འཛིན འབད ནིའི དེང སང གི འཕྲུལ ཆས དང ལྡན པའིསྒྲིང ཁྱིམ རྐྱབ ནི སྦེ ཆིངས ཡིག གུམཚན རྟགས བཀོད གནངམ བཞིན དུདབྱིན ལོལོ ལུ ཕྱི ནང མེད པར བསྒྲུབས ཡོདཔ ཨིན རྒྱལ ཡོངས དྲན རྟེན ཁང  ཡིག རིགས གཏན འཇོག ཁང ནང ལུསྔོན དང ཕུགས ཀྱི གལ གནད ཆེ བའི ཡིག ཆ དངགཏང ཡིག རྙིངམ ཚུ དངསྟོང ཕྲག བདུན ལས ལྷག པའི པར དང པར ཡིགཆུང བཟོ འཕྲུལ ཆཐོག ལུ ཡིག ཆའི རིགས ཡོདཔ མ ཚདདཀོན དྲག པའི དཔེ དེབ ཚུ དངཔར མའི ཕྱག དཔེ ཚུ བསྡུ སྒྲུབ འབད དེ ཡོད མི ག རཉེན སྲུང འབད དེ ཡོདཔ ཨིནམ ལསཡིག ཆ དེ ཚུ རྒྱལ ཡོངས དྲན རྟེན ཁང གི གཞི རྟེན བཟུམ ཅིག ཨིན རྒྱལ ཡོངས ཡིག རིགས གཏན འཇོག ཁང གིསད ལྟོ ཡོད པའི མཛོད ཁང འདི རྒྱལ ཡོངས དྲན ཚོར ཁང སྦེ བཟོ ནི གི དོན ལུའབྲེལ ཡོད མི དམངས ཡོངས ལུ གསོལ འདེབས ཞུ བ ཅིནརྒྱལ ཁབ ནང ལུ ཡོད མི དང རྒྱལ ཁབ ཕྱི ཁ ལུ སྡོད མིགཙུག སྡེ དང སྒེར པ སོ སོ ཚུ ལུ འབྲུག རྒྱལ ཁབ དང འབྲེལ བའི གལ གནད ཅན གྱི ཡིག ཆའི རིགས དངཡིག ཆ མིན པའི རིགས ག ཅི བཟུམ ཨིན རུངམ འོངས པའི མཐའ དོན ལུ དམིགས ཏེདེའི འདྲ པར གནང བཀྲིན བསྐྱང ཟེར ཞུ ནི ཨིན ཆུང བཟོ འཕྲུལ ཆའི མཐུན རྐྱེན དང ཞབས ཏོག འབྲུག རྒྱལ ཡོངས དཔེ མཛོད ཀྱིསའབྲུག རྒྱལ ཁབ ཀྱི ནང འཁོད ལུ ཡོད པའིགཙུག སྡེ དང སྒེར པའི ནང ལུཤིན ཏུ དཀོན པའི ཕྱག དཔེའི རིགས ཡོད མི ཚུ ལུ རིན མེད སྟོང པརཆུང བཟོ འཕྲུལ ཆ གིས པར བཏབ ནིའི ཞབས ཏོགཕུལ ནི ཨིན  དེ བཟུམ མའི ཞབས ཏོག ཕུལ མི འདིཕྱག དཔེའི མ དཔེ ཚུ ཉམས སོང རུངདེའི འདྲ བཤུས དེ ཚུཡུན བརྟན སྦེ བཞག ནིའི སེམས ཤུགས བསྐྱེད བཅུག ནིའི དོན ལུམི དམངས ག ར ལུ དེ བཟུམ མའི ཕྱག དཔེ ཡོད པ ཅིནདཔེ མཛོད ནང བསྣམས བྱོན ཏེ པར བཏབ པའི མ དཔེ དང སྦྲགས ཏེ འདྲ བཤུས གཅིག ཡང ཕུལ ནི དངདེའི འདྲ གཅིག དཔེ མཛོད ནང ཉེན སྲུང དང བདག འཛིན འཐབ སྟེ བཞག ནི ཨིན ཉེན སྲུང དངམི ཉམས རྒྱུན སྐྱོང  ཡིག རིགས གཏན མཛོད ཁང འདི ནང མང ཤོས རཤོག ཀུ དང འབྲེལ བ ཡོད མི ཡིག ཆ དང ཕྱག དཔེའི རིགས རྐྱངམ གཅིག ཨིནམ ལསདེ ཚུ ག ར རྫས སྦྱོར སྣ ཚོགས བླུགས ཏེ བཟོ སྐྲུན འབད འབདཝ ཨིན  དེ འབདཝ ལས རྫས སྦྱོར ཚུ གིསཤོག ཀུ ཚུ འཕྲལ དང མགྱོགས སུ སྦེ མེདཔ གཏངམ ཨིནམ ལསཡིག ཆ དེ ཚུ ཉམས སྲུང དང རྒྱུན སྐྱོང གི དོན ལུརྫས སྦྱོར གྱི གནོད ཉེན བཀག ཐབས དངགསུང རབ རྙིངམ ཉམས འགྱོ ནིའི ཉེན ཁ ཡོད མི ཚུ ཡངམ འོངས ཡུན བརྟན བཞག ཐབས ལུམི ཉམས རྒྱུན སྐྱོང འཐབ ཨིན འབྲུག རྒྱལ ཡོངས དཔེ མཛོད ཀྱི བཅོལ འཇོག བཅའ ཁྲིམས  དབྱིན ལོརྒྱལ ཡོངས ཚོགས འདུ ཆེན མོ ཚོགས ཐེངསཔའི ནངཡིག ཐོག ལུ བཀོད ཡོད པའིའབྲུག རྒྱལ ཁབ ཀྱི སྔོན བརྒྱུད ཀྱི ཡིག ཆ དངམཛད ཤུལ ཚུ བསྡུ ལེན འབད དེ བདག འཛིན འཐབ ནི དངའཛིན སྐྱོང འབད ནི གི བཅའ ཁྲིམས འདིཆ འཇོག གནངམ ལས ཚུར བཅའ ཁྲིམས དེ དང འཁྲིལ ཏེཡིག ཆ རིགས ཀྱི འདྲ པར ཚུཡིག རིགས གཏན མཛོད ཁང ནང གསོག འཇོག འབད བཞགཔ ཨིན མ འོངས འཆར གཞི  ལོ ལྔའི འཆར གཞི ཐེངསཔའི ནང ལུརྒྱལ ཡོངས ཡིག རིགས གཏན མཛོད ཁང གིསརྒྱལ ཁབ ནང འཁོད ན གལ ཅན གྱི གསུང རབ དང ཡིག ཆ ཚུ གི ས གནས ག ཏེ ལས ཐོབ ཡོདཔ དང  དེའི བཟོ རྣམ དང ཚད གཞི ཚུ ཐོ བཀོད འབད དེརྒྱུན སྐྱོང འབད ནི ཨིན གལ སྲིདགསུང རབ དེ ཚུ ཐོ བཀོད ནང མེད པ ཅིནསྦྱིན བདག དེ ཚུ ལུ མི ཉམས བདག འཛིན ལེགས ཤོམ འབད ཐབས ཀྱི དོན ལུཐོ བཀོད འབད ནིའི བརྩོན ཤུགས བསྐྱེད བཅུག ནི དངསྔར སྲོལ ལམ ལུགས དང འབྲེལ བའི རྒྱལ རབས ཅན གྱི ཁ རྒྱུན ཚུ ཡངབརྟག ཞིབ ཀྱི ཐོག ལས མཐོང ཐོས འཕྲུལ ཆ གིས འདྲ བཟུང འབད དེརྒྱལ ཡོངས ཀྱི དོན ལུ རྒྱུན སྐྱོང འབད ནིའི འཆར གཞི ཡོདཔ ཨིན གྲོང གསེབ ཞབས ཏོག རྒྱལ ཡོངས ཡིག རིགས གཏན མཛོད ཁང གིསམ འོངས པའི འཆར གཞི ནང ལུགྲོང གསེབ ཀྱི སློབ གྲྭ དང གཙུག སྡེ དགོན སྡེ དང མི དམངས ཡོངས ཀྱི དོན ལུཞལ འཛོམས འཚོག ནི དང འགྲེམས སྟོན  དེ ལས གསལ བཤད བྱིན ནིསློབ གྲྭ ཁག ཚུ ནང བལྟ སྐོར ལུ སོང སྟེརྒྱང མཐོངདང རྒྱང བསྒྲགས ཀྱི ཐོག ལས བརྡ དོན སྤེལ ནི ཨིན དེ གིས མ ཚད པརསློབ དེབ དང ལྷག ནིའི དཔེ དེབ ཚུ ཡར རྒྱས གཏང ནིའི གྲོགས རམ གྱི ཞབས ཏོག དངརྒྱལ ཡོངས ཡིག རིགས གཏན མཛོད ཁང ནང ཡོད པའིགལ གནད ཆེ བའི ཡིག ཆ སྤྲོ བ ཆེ ཏོག ཏོ ཚུ ཡངཡོངས འབྲེལ གྱི ཐོག ལས འཐོབ ཚུགསཔ བཟོ ནིའི འཆར གཞི ཡོདཔ ཨིན དེ འབདཝ ལསང བཅས ར རྒྱལ གཞུང ལུཧེ མ ལས ཡོད མི དངད རེས ནངས པ འབྲུག ནང འཁོད ལས ཐོན པའིའབྲུག གི སྐོར ལས ཡོད མི ཡིག ཆ ཚུཐོ བཀོད ཁྱབ ཆེ ཏོག ཏོ བཟོ ཚུགས ནིའི དོན ལུལམ ལུགས སྟབས བདེ ཏོག ཏོ ཅིག བཟོ དགོཔ ཁག ཆེ དྲག ཅིག ཨིན པས  དེ བཟུམང བཅས ར གཞུང གི ཁ ཐུག ལསརྒྱལ ཁབ ཀྱི ཡིག ཐོག ལུ ཡོད པའི ཡིག ཆ ཚུ སྤྱོད ཆོགཔ ཡོདཔ བཟོ ནི དངམི མང ག ར གིས དེ གི སྐོར ལསཧ གོ ཚུགསཔ བཟོ ནི འདི གལ ཆེ བས  དེ འབདཝ ལས བརྟེན ཏེད རེས འབྲུག གི རྒྱལ ཡོངས ཚོགས འདུ ཆེན མོ གིསབཅོལ འཇོག བཅའ ཁྲིམས ཟེར འབྲུག རྒྱལ ཁབ ཀྱིསྔོན བརྒྱུད ཡིག ཆ མཛད ཤུལ ཚུབསྡུ ལེན འབད ནིབདག འཛིན འཐབ ནི དངའཛིན སྐྱོང འབད ནི གི དོན ལུ བཅའ ཁྲིམས འདི ཆ འཇོག འབདཝ ཨིནབཅའ ཁྲིམས འདི གི མིང དང དབང ཁྱབའགོ འཛུགས ཀྱི ཚེས གྲངས བཅའ ཁྲིམས དེ འབྲུག རྒྱལ ཁབ ཀྱི སྐོར ལས ཡིག ཐོག ལུ ཡོད པའི ཡིག ཆ ཚུ བསྡུ ལེན འབད དེ འཛིན སྐྱོང འཐབ ནིལུ བཅོལ འཇོག གི བཅའ ཁྲིམས ཟེར སླབ ནི ཨིན བཅའ ཁྲིམས འདིའབྲུག རྒྱལ ཁབ ཡོངས ལུ དབང ཁྱབ ཡོདཔ མ ཚདའབྲུག མི ཕྱིའི རྒྱལ ཁབ ནང སྡོད མི ཚུ ལུ ཡངདབང ཁྱབ ཡོད བཅའ ཁྲིམས འདིརང ལུགས ས མོ ཡོས ལོ ཟླཔའི ཚེསལས སམསྤྱི ལོཔའི ཚེསལས འགོ བཟུང སྟེཆ འཇོག འབདཝ ཨིན འགྲེལ བཤད བཅོལ འཇོག བཅའ ཁྲིམས ཟེར མི འདིརྒྱལ ཁབ ནང པར བཏབ སྟེ ཡོད མི དངའབྲུག གི སྐོར ལས བྲིས ཏེ ཡོད པའི ཡིག ཆའི རིགས ཚུཁྲིམས མཐུན གྱི སྒོ ལས བསྡུ ལེན དང སྲུང སྐྱོབ དབྱེ བ ཕྱེ ནི ཕྱོགས སྒྲིག འབད ནི ལུ སླབ ཨིནདཔེ མཛོད ཀྱི ཡིག ཆ ཟེར སླབ མིའི ནང ལུཔར སྐྲུན འབད མི དངམ འབད མི གི ཡིག ཆ གཉིས ཆ ར ཚུདཔ ཨིན པར སྐྲུན འབད དེ ཡོད པའི ཡིག ཆ ཟེར སླབ མིའི ནང ལུཔར སྐྲུན ཐོག ལུ ཡོད མི དངརྡོ པར གུ ཡོད མིཔར ཆས ཐོག ལུ ཡོད མིཤིང པར ལུ ཡོད མིཔར ལོག རྐྱབ སྟེ ཡོད མི དངགཞན དེ བཟུམདཔེ དེབ དངགསར ཤོགདུས དེབ དངམུ མཐུད གསར དེབགཞུང གིས པར སྐྲུན འབད ཡོད པའི ཡིག ཆའི རིགས དངས ཁྲ རེའུ མིགརེའུ མིག དཀར ཆགལག བྲིས ཀྱི པརརྩིས ཁྲ རི མོངོ པརཡིག ཆའི དཀར ཆགདྲིལ བསྒྲགས ཀྱི པར ཚུ ཚུདཔ ཨིནཔར སྐྲུན ཐོག ལུ མེད པའི ཡིག ཆའི རིགས ཟེར སླབ མི ནང ལུཤེས ཡོན སྤེལ ནིའི གློག བརྙན དང འཕྲུལ པརགློག བརྙན འཕྲུལ པར ཆུང བམཐོང ཐོས ཐོ བཀོད འཕྲུལ ཆབརྡ དོན སྤྲོད ལེན གྱི འཕྲུལ ཆགི མཉེན ཆསའབུར ཡིག བྲི ཆས དངགནས ཚུལ བརྡ དོན སྤྲོད ལེན འབད ནི གིའཕྲུལ ཆའི རིགས ཚུ ཚུདཔ ཨིནཔར སྐྲུན ཟེར མི དེསྒེར གྱི ལས སྡེ དངཚོང སྡེ གཞུང དབང འབད རུངགཞུང དབང མིན པའི ལས སྡེ འབད རུངསྒེར པ རང རྐྱངཡང ནསྒེར དབང ལས སྡེ ཚུ གིས བཙོང ནི དངརིན མེད སྟོང པར བཀྲམ སྤེལ འབད ནིའི དོན ལུཡིག ཆ པར བཏབ མི ཚུ ལུ སླབ ནི ཨིནརྒྱལ ཡོངས དཔེ མཛོད དང ཡིག ཆའི མཛོད དེགཞུང དོན ཡིག ཆ བཅོལ འཇོག ཁང ཟེར མིང བཏགས ནི རྒྱལ ཡོངས དཔེ མཛོད དང ཡིག ཆའི མཛོད དེབཅའ ཁྲིམས དེ དང འཁྲིལ ཏེཡིག ཆའི རིགས བསྡུ ལེན འབད དེགཞུང དོན བཅོལ འཇོག ཡིག ཆའི མཛོད ཁང ཟེརམིང བཏགས ནི དང གཅིག ཁརགཤམ འཁོད ཡིག ཐོག ལུ ཡོད པའིམཛད ཤུལ གྱི ལཱ འབད དགོ པའི རིགས ཚུ འབད དགོཔ ཨིནའབྲུག ནང འཁོད ལས འཐོན མི དང འབྲུག གི སྐོར ལསསྐད ཡིག ག ཅིའི ཐོག ལུ ཨིན རུངཡིག ཆའི རིགས ཚུ ག ར བསྡུ ལེན འབད དེཕྱོགས སྒྲིག འབད ནི གོང གསལནང ལུ བསྡུ ལེན འབད དེ ཡོད པའིཡིག ཆའི རིགས ཚུ དབྱེ བ ཁ གསལ ཕྱེ སྟེདེ སྐོར གསལ བཤད རྐྱབ ནི དངསྲུང སྐྱོབ འབད དེ ག ར གིས སྤྱོད ཆོགཔ བཟོ ནི ཡིག ཆའི དཀར ཆག སྟོན བྱིན ནི དངརྒྱལ ཡོངས ཡིག ཆའི དཀར ཆག གི ལས དོན གྱི ལཱ ཚུ འབད ནི བསྡུ ལེན དང བདག འཛིན འབད ནི ཡིག ཆའི རིགསག ཅི ར འབད ས ཅིག རུངཔར སྐྲུན འབད དེ ཟླ ངོ གསུམ གྱི ནང འཁོད ལུཔར སྐྲུན འབད མི ཚུ གིསརྒྱས ཡོངས དཔེ མཛོད དང ཡིག ཆའི མཛོད ཁང ལུཔར སྐྲུན ཐོག ལུ ཡོད མི འབད བ ཅིནཡིག ཆའི འདྲ བཞི དངཔར སྐྲུན ཐོག ལུ མེད མི འབད བ ཅིནའདྲ གཉིས རེརིན མེད སྟོང པར བཅོལ འཇོག འབད དགོ པར སྐྲུན འབད དེ ཡོད པའི ཡིག ཆའི འདྲ པར བཞི རེའི ཐོག ལསརྒྱལ ཡོངས དཔེ མཛོད དང ཡིག ཆའི མཛོད ཁང ལུའདྲ པར གཅིག སྲུང སྐྱོབ དང ཐོ བཀོད ཀྱི དོན ལུ བཞག ནི དང འདྲ པར གཅིག དུས རྒྱུན ག ར གིས འབྲེལ གཏུགས འབད ནིའི དོན ལུ བཞག ནིདེ གི ལྷག ལུསའདྲ གཉིསདཔེ མཛོད ཚུ གི བར ན ལུ བརྗེ སོར རྐྱབ སྟེ བལྟ ནིའི དོན ལུ བཞག ནི ཨིན  པར སྐྲུན ཐོག ལུ མེད མིའི རིགས ལསའདྲ པར གཅིག སྲུང སྐྱོབ དང ཐོ བཀོད ཀྱི དོན ལུ བཞག ནི དངའདྲ པར ལྷག ལུས གཅིགཔོ དེ དུས རྒྱུན ག ར གིས འབྲེལ གཏུགས འབད ནིའི དོན ལུ བཞག ནི ཨིནདཔེ མཛོད ཚུའི བར ན བརྗེ སོར རྐྱབ སྟེ བལྟ ནིའི ཐད ལུརྒྱལ ཡོངས དཔེ མཛོད དང ཡིག ཆའི མཛོད ཁང གི ཁྲིམས ལུགས དངའཁྲིལ ཏེ འབད དགོཔ ཨིནགལ སྲིད ཡིག ཆ དེ ཚུགཞུང གི འབད རུང གཞུང དབང ལས ཁུངས ཚུ གིས སྦེཔར སྐྲུན འབད དེ ཡོདཔ ཨིན རུངཡང ནགཞུང དང འབྲེལ ཡོད ཀྱི ལས ཕྲན དང ལས སྡེ གིསའབད དེ ཡོད པའི ཡིག ཆ ཨིན པ ཅིནཔར སྐྲུན འབད དེ ཡོད མི ལསདེ མིནཔར སྐྲུན འབདཝ མིན པ ལསའདྲ པརརེ རྒྱལ ཡོངས དཔེ མཛོད དང ཡིག ཆའི མཛོད ཁང ནང ལུབཅོལ འཇོག འབད དགོ དེ སྦེཔར སྐྲུན འབད དེ ཡོད པའི ཡིག དེབཀྱི ཐོག ལསགོང གསལ དོན ཚནཔའི དོན ཚན ལྟར བཞག ནི དངལྷག ལུས པོ རྒྱལ ཡོངས དང ཕྱི རྒྱལ ལས སྡེ ཁག ཚུ དང མཉམ གཅིགཡིག ཆ བརྗེ སོར རྐྱབ ནིའི དོན ལུ བཞག ནི ཨིན པར སྐྲུན འབད འབདཝ མིན པའི ཡིག ཆགི ཐོག ལས འདྲབདག འཛིན དང ཐོ བཀོད ཀྱི དོན ལུ བཞག ནི དངདེའི ལྷག ལུས པོ དུས རྒྱུན འབྲེལ གཏུགས འབད དེ བལྟ ནིའི དོན ལུ བཞག ནི ཨིནཡིག ཆ བསྡུ ལེན འབད དེ ཡོད མི རྣམསའཛིན སྐྱོང འབད ཐངས རྒྱལ ཡོངས དཔེ མཛོད དང ཡིག ཆའི མཛོད ཁང གིསདེ བཟུམ མའི བསྡུ ལེན འབད དེཡོད པའི ཡིག ཆའི རིགས ཚུ འཛིན སྐྱོང དངཐོ བཀོད འབད དགོཔ ཨིནཐོ བཀོད ཡིག ཆ ནང ལུགནད དོན གཤམ གསལ ལྟར བཀོད དགོ པར སྐྲུན འབད དེ ཡོད པའི དཔེ དེབ ཡིག ཆའི མིང དང མཚན བྱང པར སྐྲུན འབད དེ ཡོད པའི ཡིག ཆ ཚུསྐད ཡིག ག ཅིའི ཐོག ལུ ཡོདཔ ཨིན ན འབྲི རྩོམ འབད མི དངསྐད སྒྱུར རྐྱབ མི ཡང ནརྩོམ སྒྲིག འབད མི གི མིང ཆོས ཚན ག ཅི གི སྐོར ལས ཨིན ན པར སྐྲུན འབད སའིས གནས ཀྱི མིང པར སྐྲུན འབད མི དངཔར བཏབ མི གི མིང པར སྐྲུན འབད བའི ཚེས གྲངས ཤོག གྲངས དངཤོག དེབ ག དེམ ཅིག ཡོད གཔར སྐྲུན གྱི ཚད གཞི པར སྐྲུན གྱི དེབ གྲངས པར སྐྲུན ཐེངས རེ ལུདེབ གྲངས ག དེམ ཅིག བཏབ ཡོད གཔར སྐྲུན འབད ཡོད པའིཡིག ཆའི གོང ཚད འབྲི རྩོམ འབད མི དངཔར སྐྲུན འབད མི གི ཁ བྱང རྒྱལ ཡོངས དཔེ མཛོད དང ཡིག ཆའི མཛོད ཁང གིསཡིག ཆའི རིགས བཅོལ འཇོག ག དེམ ཅིག འབད ཡོད ག གི སྐོར ལསཐོ བཀོད འབད དེ ཁྱབ སྤེལ འབད དགོ གནང བ མེད པརཔར ལོག རྐྱབ ནི དངབཙོང ནི ཚུ འབད མི ཆོག པར སྐྲུན གྱི དབང ཆ ཡོད པའི མི ངོཡང ན ལས སྡེ ཚུ ལས གནང བ མེད པརརྒྱལ ཡོངས དཔེ མཛོད དང ཡིག ཆའི མཛོད ཁང གིསབཅོལ འཇོག འབད ཡོད པའི ཡིག ཆའི རིགས ལས པར ལོག རྐྱབ ནི དངབཙོང ནི ཚུ འབད མི ཆོག དེ འབདཝ དརྒྱལ ཡོངས དཔེ མཛོད དང ཡིག ཆའི མཛོད ཁང གིསཞིབ འཚོལ གྱི དོན ལུ འབད བ ཅིནཡིག ཆ དེ ཚུ ངོ བཤུས འཕྲུལ པར བཏབ ཆོག མི མང ག ར འབད རུང དཔེ མཛོད ཀྱི ནང འཁོད ལུཡིག ཆ དེ ཚུ འབྲེལ གཏུགས ཀྱི དོན ལུབེད སྤྱོད འབད ཆོག ཉེས ཆད བཅའ ཁྲིམས དེ གི དོན ཚནཔ དང འཁྲིལ ཏེ པར སྐྲུན འབད མི ག ར འབད རུངརྒྱལ ཡོངས དཔེ མཛོད དང ཡིག ཆའི མཛོད ཁང ནངརང སོའི པར སྐྲུན འབད ཡོད པའི ཡིག ཆ ཚུཤེས མཐོང གི བཅོལ འཇོག མ འབད བ ཅིནཉེས ཆད དངུལ ཀྲམབཀལ ནི ཨིན མི ངོམ དང ལས སྡེག ར འབད རུང བཅའ ཁྲིམས དེ དང འཁྲིལ ཏེཉེས ཆད ཕོག པའི ཤུལ ལུ པར སྐྲུན གྱི ཅ དངོསཡངས ཆག མེད པར བཅོལ འཇོག འབད དགོཔ ཨིནསླར ལོག པར སྐྲུན འབད ནི དངབཏོན ནི གི དབང ཆ དབང ཆ ཡོད པའི པར སྐྲུན གྱི ཡིག ཆ དེ ཚུརྒྱལ ཁབ ལུ དགོས གལ སྦོམ སྦེ ར ཐོན སོང པ ཅིནའབྲི རྩོམ འབད མི དངཔར སྐྲུན འབད མིཔར བཏོན མིཡང ནཁོ * མོ གང རུང གི ནང མི ཚུ ཤི སོང སྟེ ག ཡང མེད པ ཅིནརྒྱལ ཡོངས དཔེ མཛོད དང ཡིག ཆའི མཛོད ཁང གིསསླར ལོག པར སྐྲུན འབད ནི དང བཏོན ནི ཚུ འབད ཆོག གཞུང ཁ ཐུག ལས དེ བཟུམ མའི ཐུགས ཐག ཆོད ཡོད པའི སྐོར ལསརྒྱལ ཡོངས དཔེ མཛོད དང ཡིག ཆའི མཛོད ཁང གིསཡིག ཆ དེ ཚུ སླར ལོག པར སྐྲུན མ འབད བའི སྔ གོང ལསཡིག ཆ དེ ཚུ ལུ དབང ཆ དཔེ མཛོད ལུ ཡོད པའི ཁྱབ སྤེལ འབད ནི ཨིན རྒྱལ ཡོངས དགའ སྐྱིད དཔལ འཛོམས ལྷན ཚོགས འཆར སྣངདང དམིགས ཡུལ  འཆར སྣང རྒྱལ ཡོངས དགའ སྐྱིད དཔལ འཛོམས ལྷན ཚོགས ཀྱིསའབྲུག མི ཚུ དགའ སྐྱིད ཡར དྲག གཏང ཚུགསཔ བཟོ ནི  དམིགས སྐྱེད རྒྱལ ཁབ ཀྱི གཞི མརྒྱལ ཡོངས དགའ སྐྱིད དཔལ འཛོམས ཀྱི ལྟ བ དང འཁྲིལ ཏེཡར རྒྱས གོང འཕེལ འདིའབྲུག མི ཡོངས ཀྱི དགའ སྐྱིད ཡར དྲག གཏང ཚུགསཔ བཟོ ནི  དམིགས དོན འཆར གཞི དང སྲིད བྱུས ཚུརྒྱལ ཡོངས དགའ སྐྱིད དཔལ འཛོམས ཀྱི ལྟ བ དང འཁྲིལའབྲེལ མཐུན བཟོ ནི ལུ ལམ སྟོན འབད ནི  ལོ ལྔའི འཆར གཞིའིགྲུབ འབྲས གཙོ ཅན ཚུ འཇོན ཐང ཅན སྦེ ལག ལེན འཐབ ཚུགསཔ བཟོ ནི  རྒྱལ ཡོངས ལྟ རྟོག དང དབྱེ ཞིབ རིམ ལུགས ཀྱིལམ ལུགས འགོ བཙུགས ནི  དཀའ ངལ ཅན གྱི སྡེ ཚན ཚུ གིས མཁོ འདོད ཚུ ངེས པར དུ འགྲུབ ཚུགསཔ བཟོ ནི  སྲིད བྱུསདེ ལས དང འཆར གཞི དང ལས རིམ ཚུ གིསསྣ མང ལས སྣ དང འབྲེལ བའི དཀའ ངལ ཚུ དུས མཐུན བཟོ ནི  རྒྱལ ཡོངས གོང འཕེལ གྱི འཆར གཞི དང རྒྱལ ཡོངས དགའ སྐྱིད དཔལ འཛོམས གཉིསདུས མཐུན བཟོ ཐབས ལུརྒྱལ ཡོངས དགའ སྐྱིད དཔལ འཛོམས ལྷན ཚོགས འདིཁྲིམས དོན གྱི དབང ཆ ཡོད པའི ལྷན ཚོགས ཅིག སྦེ གཞི བཙུགས འབད ནི  དམིགས ཡུལ ཕུགས ཀྱི མཐའ དོན ལུམི སྡེ དཔལ འབྱོར གོང འཕེལ གཏང ནི དང ཐབས ལམ ཚུ ལུ ལམ སྟོན འབད ནི  ལོ ལྔའི འཆར གཞིལོ ལྟར འཆར གཞི དངམི དམངས ཀྱི མཐའ དོན ལུ སྲིད བྱུས བརྩམ ནི ལུ འགོ ཁྲིད འབད ནི  རྒྱལ སྤྱི དང ལུང ཕྱོགས ཀྱི འགན ལེན ཚུ ཤེས རྟོག འབད ནི ཐབས ལུརྒྱལ ཡོངས དགའ སྐྱིད དཔལ འཛོམས ཀྱི ལྟ བ འདིའཆར གཞི དང སྲིད བྱུས ཚུ འབྲེལ མཐུན ཡོདཔ བཟོ ནི  འཆར དངུལ ཚུ ལངམ སྦེདུས ཚོད ཁར འཚོལ སྒྲུབ འབད དེའདྲ མཉམ དང འཇོན ཐང ཅན གྱི ཐོག ལས བགོ བཀྲམ འབད ནི  ལྟ རྟོག དང ལྷན ཐབས འབད ནིདེ ལས སྲིད བྱུས ལག ལེན འཐབ ནིའཆར གཞི དང ལས རིམ ཚུ གིས ཞབས ཏོག འཇོན ཐང ཅན གི ཐོག ལས མཁོ སྤྲོད འབད ནི  སྲིད བྱུས དང འཆར གཞི ཚུ དུས ཚོད ཁར དབྱེ ཞིབ འབད ནི དངསྲིད བྱུས དང འཆར གཞི ཚུ ནོར བ འབྱུང མི ཚུ དག བཅོས འབད དེ རྒྱབ སྣོན བསམ འཆར བཀོད ནི  ལཱ འགན  སྔོན བརྗོད  དུས ནམ ར འབད རུངའབྲུག པའི མི སེར ཚུ ལུ ཕན ཐོགས འབྱུང ཐབས ལུརྩ ཁྲིམས ཆེན མོ ལྟརརྒྱལ ཁམས ཀྱི རེ དོན ཚུམི དབང འབྲུག རྒྱལ བཞི པའི ཐུགས ཀྱི དགོངས གཏེར ལས འཁྲུངས པའིཡར རྒྱས གོང འཕེལ གྱི དམིགས ཡུལརྒྱལ ཡོངས དགའ སྐྱིད དཔལ འཛོམས མཛད ཤུལ བཟང པོ དང བསྟུན དགོཔ ཨིན  སྤྱི ཚོགས ཀྱི གཞུང གི རིམ ལུགས ལུ རྒྱབ སྐྱོར གྱི དོན ལུརེ འདོད དང འཁྲིལ ཏེའགན ཁུར འབག སྟེདོན སྨིན ཅན དང འཇོན ཐང ཅན གྱི ཐོག ལསགཞུང སྐྱོང འབད དགོ  གཞུང གིསསྔོན མའི འཆར གཞི ལྷན ཚོགས དངརྒྱལ ཡོངས དགའ སྐྱིད དཔལ འཛོམས ལྷན ཚོགས ཀྱི འཐུས མི དྲུང ཆེན ཚུ གིས ལཱ འགན གཅིག བསྡོམས འབད དགོཔ སྦེཐུགས ཐག གཅད མི འདི ཡངགཞུང གཅིག གིས ཕྱག འགན ཡངསྤྱིར བཏང གི དམིགས ཡུལ འགྲུབ ཐབས ལུ དམིགས གཏད བསྐྱེད དགོཔ ཨིནམ མཁྱེནམ ལས བརྟེན ཏེ ཨིན  རྒྱལ ཡོངས དགའ སྐྱིད དཔལ འཛོམས ལྷན ཚོགས ཀྱིགཤམ འཁོད ལཱ འགན དང བྱ སྒོའི ལམ ལུགས ཚུགཞུང གིས ཆ འཇོག མཛད ཡོདཔ ཨིན  དམིགས ཡུལ  གོང འཕེལ གྱི སྲིད བྱུས དང འཆར གཞི བརྩམ མི ཚུ ཡང ངེས པར དུརྒྱལ ཡོངས དགའ སྐྱིད དཔལ འཛོམས ཀྱི ལྟ བ དང འཁྲིལལག ལེན འཐབ ནི འདི དགོ པའི ཁར  ནུས ཤུགས ཅན གྱི དམངས གཙོའི རིམ ལུགས ཀྱི གཞི འགྱམ སྒྲིང སྒྲི བཟོ ནིའི དོན ལུའཕེལ ནུས ཅན གྱི དཔལ འབྱོར ཡར དྲག གཏང ནི  མཐུན སྒྲིག དང ལྡན པའི སྔར སྲོལ ལམ ལུགས དང རང བཞིན གནས སྟངས ནང ལུ སྡོད ནི  དོན སྨིན ཅན དང ལེགས ལྡན གཞུང སྐྱོང  ལཱ འགན ཚུ  རྒྱལ ཡོངས དགའ སྐྱིད དཔལ འཛོམས ལྷན ཚོགས འདི  ལས སྡེ ཚུ གི སྲིད བྱུས དང ཡར རྒྱས གོང འཕེལ གྱི དམིགས ཡུལརྒྱལ ཡོངས དགའ སྐྱིད དཔལ འཛོམས གཉིས གཅིག མཐུན བཟོ ཐབས ལུསྲིད བྱུས བརྩམ ནི ལུའགོ འདྲེན འཐབ སྟེསྣ ཁྲིད འབད མི གཞུང ལྟེ བའི ལས སྡེ ཅིག ཨིན  མ འོངས པའི སྲིད བྱུས དང འཆར གཞི གོང འཕེལ གྱི དོན ལུ ལམ སྟོན འབད ཐབས ལུཕུགས ཀྱི འཆར གཞི ཚུ བརྩམ ནི ལུ ལམ སྟོན དང རྒྱབ སྐྱོར འབད ནི  ལོ ལྔའི འཆར གཞི བརྩམ ནི ལུ ལམ སྟོན དང རྒྱབ སྐྱོར འབད ནི  ལྷན རྒྱས གཞུང ཚོགས ལུ ཕུལ ནིའི དོན ལུལོ ལྔའི འཆར གཞི བསྐྱར ཞིབ འབད དེ ཆ འཇོག འབད ནི  ལོ ལྔའི འཆར གཞི གོང འཕེལ གྱི དོན ལུམ དངུལ བགོ བཀྲམ ཚུ བསྐྱར ཞིབ འབད དེརྒྱབ སྣོན འབད དགོ  རྒྱ ཁྱབ དཔལ འབྱོར མཉམ འབྲེལ ཚོགས ཆུང གིས འབྲེལ ཐག བཅད མི ལུ གཞི བཞག སྟེམ དངུལ འཚོལ སྒྲུབ ཀྱི ལམ སྟོན བྱིན དགོདངུལ རྩིས ཚོགས ཆུང གིས བཀོད ཡོད པའི ཐོན ཁུངས དང འཁྲིལམ དངུལ འཚོལ སྒྲུབ ཀྱི ལམ སྟོན བྱིན དགོ  གོང འཕེལ སྲིད བྱུས དང འཆར གཞི ཚུ གི སྐོར ལས གོ དོན གྱི དོན ལུཞིབ འཚོལཞིབ འཇུགཞིབ དཔྱད དང དབྱེ ཞིབ ཚུ འགོ འདྲེན འཐབ དགོ གཞུང ལུ སྙན ཞུ ཕུལ ནིའི དོན ལུསྲིད བྱུས གོང འཕེལ དང འཆར གཞི ཚུའིགྲུབ འབྲས དང ལཱ གི གྲུབ འབྲས ཚུ བསྐྱར ཞིབ འབད མི དེ ཡངརྒྱལ ཡོངས དགའ སྐྱིད དཔལ འཛོམས ལྷན ཚོགས ལུཡང བསྐྱར ལམ སྟོན བྱིན ཐབས ལུ ཨིན  མ དངུལ བགོ བཀྲམ གྱི གཞི བཀོད འདི བསྐྱར ཞིབ འབད དེ ཆ འཇོག འབད ནི  སྣ མང ལས སྡེ ཚུ དང མཉམ འབྲེལ འབད དེསྲིད བྱུས དང འཆར གཞི ཚུ དོན སྨིན ཅན ཅིག སྦེ ལག ལེན འཐབ ཚུགས ནིའི དོན ལུདཀའ ངལ ཚུ བསལ དགོ ལྷན རྒྱས གཞུང ཚོགས ཀྱིསལཱ འགན ག ཅི བཟུམ བྱིན མི དང འཁྲིལ ཕྱག ཞུ དགོཔ  རྒྱལ ཡོངས དགའ སྐྱིད དཔལ འཛོམས ལྷན ཚོགས ཀྱིསལཱ འགན དང འཁྲིལ ཕྱག ལཱ མཛད ཐབས ལུ མཁས པའི སྡེ ཚོགས བརྩིས ཏེལས སྡེ གཞན ག ལས འབད རུངརྒྱབ སྐྱོར རེ དགོ པ ཅིན འཚོལ དགོཔ ཨིན མཁས པའི སྡེ ཚོགས ཀྱིས ཕྱག འགན ཡངགཞུང གི སྲིད བྱུས འདི གིསརྒྱལ ཡོངས དགའ སྐྱིད དཔལ འཛོམས ལུཕན ཐོགས འབྱུང ཐབས ཀྱི དོན ལུ ཐད ཀར གྱི བསམ འཆར ཚུ བྱིན དགོ མཁས པའི སྡེ ཚོགས ཀྱིསཕྱག འགན གཙོ བོ འབག དགོཔ འདི རསྲིད བྱུས གྲོས འཆར དང དེའི གནོད པ ཚུཞིབ འཇུག དང ཞིབ འཚོལབསྐྱར ཞིབ འབད ནི ཚུ འགོ བཙུགས དགོཔ ཚུ ཨིན  འཐུས མིའི གོ གནས  རྒྱལ ཡོངས དགའ སྐྱིད དཔལ འཛོམས ལྷན ཚོགས ཀྱི འཐུས མི འདི གཤམ གསལ ལྟར ཨིན  བློན ཆེན ཁྲི འཛིན  དངུལ རྩིས བློན པོ ཁྲི འཛིན འོག མ  ལྷན རྒྱས གཞུང ཚོགས ཀྱི དྲུང ཆེན  ལྷན ཁག ཚུ གི དྲུང ཆེན ཚུ  རྒྱལ ཡོངས མཐའ འཁོར གནས སྟངས ལྷན ཚོགས ཀྱི འགོ འཛིན  རྒྱལ ཡོངས ས ཆ ལྷན ཚོགས ཀྱི དྲུང ཆེན  རྒྱལ ཡོངས དགའ སྐྱིད དཔལ འཛོམས ལྷན ཚོགས ཀྱི དྲུང ཆེན འཐུས མི དྲུང ཆེན  ལྷན ཚོགས ཀྱི དགོ འདོད དང བསྟུནའཐུས མི མ ཡིན པའི གཞན འགོ དཔོན ཚུ ཡངགྲོས བསྡུར གྱི དོན ལུ བཅའ མར གཏོགས ནི ཨིན  རྒྱལ ཁམས ཀྱི རྒྱུ ནོརམི སེར ཚུ ཡར སྐྱེད བཏགས ནི ལུགཙོ བོ བཏོན ནི  ལྷན ཚོགས ཡིག ཚང  ལྷན ཚོགས ཡིག ཚང གིསརྒྱལ ཡོངས དགའ སྐྱིད དཔལ འཛོམས ལྷན ཚོགས ལུཕྱག ཞུ ནི ཨིན  དབང ཚད ཅན གྱི གོ གནས གཟུང མི  ལྷན ཚོགས ཀྱི ཁྲི འཛིན འདིབློན ཆེན དངདངུལ རྩིས བློན པོ འདི ཁྲི འཛིན འོག མ ཨིན  དེ ལསརྒྱལ ཡོངས དགའ སྐྱིད དཔལ འཛོམས ལྷན ཚོགས ཀྱི དྲུང ཆེན འདིའཐུས མི དྲུང ཆེན ཨིན  ལག ལེན སྒྲིག གཞི  འཐུས མི ཚུ གིས  ལྷན ཚོགས ཀྱི འཐུས མི ཚུ གིསདྲང བདེནཐ དམ ཚིག དང འབད བརྩོན ཆེན པོའི སྒོ ལསལྷན ཚོགས ཀྱི དམིགས ཡུལ འགྲུབ ཐབས ལུཁྱད རིག གི ལཱཁྱད དུ འཕགསཔ སྦེ ཡར དྲག གཏང དགོཔ ཨིན  ལྷན ཚོགས འདི གིས ཕྱག ལཱ ཚུ འཇོན ཐང ཅན གྱི ཐོག ལས གནང ནི དངདྲང བདེན ལུ གནོད པའིགནང བ མེད པའི བརྡ དོན བྱིན ནི ཚུ ལས འཛེམ དགོཔ ཨིན  ལྷན འཛིན གྱི དབང ཚད དང ཕྱག འགན ཚུ  ཁྲི འཛིན གྱིས  ལྷན ཚོགས ཡིག ཚང གིགྲོས འབུལ ཕུལ མིཞལ འཛོམས ཀྱི ཚེས གྲངས དང གྲོས གཞིཆ འཇོག གནང ནི  ལྷན ཚོགས ཀྱི ཞལ འཛོམས འགོ བཙུགས ནི དང མཇུག བསྡུ ནིགྲོས བསྡུར གྱི ལམ སྟོན འབད ནིགྲོས བསྡུར འདི སྒྲིག མཐུན འབད ནིགསུང གྲོས སྐབསགྲོས བསྡུར གནང ནིའི དབང ཆ འདུགམིན འདུག ཚུ གཟིགས ནིགྲོས བསྡུར འབད མི ཚུ ལུདྲི བ བཀོད ནི དངགྲོས ཐག བཅད མི ཚུགསལ བསྒྲགས གནང ནི ཚུཁྲི འཛིན གྱི ཕྱག འགན ཨིན  ཁོ མོ གང རུང གིསབྱ སྒོའི ལམ ལུགས དང འཁྲིལགྲོས བསྡུར གྱི གནད དོན ཚུ གྲོས ཐག གཅད ནི ཨིན ནགྲོས ཐག མ བཅད པར བཞག ནིའི དབང ཚད ཡང ཡོད  གྲོས བསྡུར འབད མི ལུ གཞི བཞག སྟེལམ སྟོན ཚུ བྱིན དགོ  དགོས མཁོ དང འཁྲིལ ཏེདམིགས བསལ གྱི མགྱོནམོ ཚུ ངེས པར དུ དགོཔ ཐོན པ ཅིནཞལ འཛོམས ནང བཅའ མར གཏོགས པར མགྲོན བརྡ འབད འོང  ཁྲི འཛིན འོག མའི དབང ཚད དང ཕྱག འགན ཚུ  ཁྲི འཛིན འདི འབྱོན མ ཚུགས པའི སྐབས ལུཁྲི འཛིན གྱི དབང ཚད དང ཕྱག འགན ཚུཁྲི འཛིན འོག མ གིས འགན ལེན འབད ནི ཨིན  ལྷན ཚོགས ཡིག ཚང གི ལཱ དང འགན ཁུར ཚུ  རྒྱལ ཡོངས དགའ སྐྱིད དཔལ འཛོམས ལྷན ཚོགས ཀྱི ལཱ འགན འདི གཤམ གསལ ལྟར ཨིན  འབྲེལ ཡོད ལས སྡེ ཚུ དང གྲོས བསྟུན ཐོག ལསམ འོངས པའི སྲིད བྱུས དང འཆར གཞི བརྩམ ནི ལུ ལམ སྟོན དོན ལུཕུགས ཀྱི འཆར གཞི ཚུ བརྩམ དགོཔ ཨིན  ལོ ལྔའི འཆར གཞིའི དམིགས ཡུལ དང དམིགས གཏད ཚུདེ ལས རྒྱལ ཡོངས ཀྱི གཙོ རིམ ཚུ ངོས འཛིན འབད དེགྲོས འཆར བཀོད དགོ  སྲིད བྱུས གོང འཕེལ གྱི དོན ལུདངུལ རྩིས ཚོགས ཆུང གིས བཀོད ཡོད པའི ཐོན ཁུངས ལུ གཞི བཞག སྟེརྒྱལ ཡོངས ཀྱི གཙོ རིམ དང འཁྲིལའཆར གཞི དང ལས རིམ ཚུ བརྩམས ཏེགསར སྒྲུབ ཀྱི འཆར དངུལ བཀོད དགོཔ  རྒྱལ ཡོངས ཀྱི གོང འཕེལ དམིགས ཡུལ འགྲུབ ཐབས ལུའཆར གཞི བརྩམ ནིལོ ལྔའི འཆར གཞི དང ལས རིམ ཚུ ལྟ རྟོག ཚུ འགོ འདྲེན འཐབ དགོ དགོས མཁོ དང འཁྲིལ ཏེས གནས གཞུང ལུའཆར གཞི བརྩམ ནིལྟ རྟོག དང དབྱེ ཞིབ འབད ནི ནང ལུ རྒྱབ སྐྱོར འབད དགོ  སྲིད བྱུས ཚུ བརྩམ ད ལུགཞུང གི སྲིད བྱུས བརྩམ ཐངས ཀྱི ལམ ལུགས དང ངེས པར དུ འཁྲིལ དགོ  དགོས མཁོ དང བསྟུནཡང ཅིན གཞུང གི བཀའ རྒྱ ལྟརམི སྡེ དཔལ འབྱོར གོང འཕེལ གྱི དམིགས ཡུལ དང ལས རིམ ཚུགཞུང གི སྲིད བྱུས དང འཁྲིལ ཏེགཅིག འབྲེལ དང གཅིག མཚུངས སྦེ འགྱོ ཐབས ལུཞིབ འཚོལ དང སྲིད བྱུས དབྱེ ཞིབ ཚུ འགོ འདྲེན འཐབ དགོ  རྒྱལ ཡོངས ཀྱི གོང འཕེལ དམིགས ཡུལ དང དམིགས གཏད འགྲུབ ཚུགས མ ཚུགས བལྟ ནིའི དོན ལུསྲིད བྱུསའཆར གཞིལས རིམ དང ལས སྣ ཚུ བརྟག ཞིབ དང དབྱེ ཞིབ འབད དགོ  གཞུང གི གཙོ རིམ དང འཁྲིལ ཏེགོང འཕེལ གྱི དོན ལུགྲོགས རམ ཚུ འགོ འདྲེན དང འཛིན སྐྱོང འབད ནི  གོང གི ལཱ འགན ཚུ གུལྷན ཚོགས ཡིག ཚང གིསགཤམ འཁོད རྒྱབ སྐྱོར གྱི ཞབས ཏོག ཚུ འབད དགོཔ ཨིན  ལས སྡེ ཚུ གིས ཕུལ མིགྲོས བསྡུར ཡིག ཆས ཚུབསྐྱར ཞིབ འབད དེཁྲི འཛིན ལུ སྙན སྒྲོན ཞུ དགོ  གྲོས གཞི ཚུ གྲ སྒྲིག འབད དེཞལ འཛོམས འདི འགོ འདྲེན འཐབ དགོཔ ཨིན  ཞལ འཛོམས མ རན པའི བདུན ཕྲག གཅིག གི སྔ གོང ལསཞལ འཛོམས ཀྱི གྲོས གཞི དང རྒྱབ རྟེན ཡིག ཆས ཚུལྷན ཚོགས ཀྱི འཐུས མི ཚུ ལུ ངེས པར དུ ཕུལ དགོཔ ཨིན  ལྷན ཚོགས ཞལ འཛོམས ཀྱི དྲན ཐོ བཞག ནི དངདྲན ཐོ ཚུ དུས ཚོད ཁརབཀྲམ སྤེལ འབད དགོཔ ཨིན  ལྷན ཚོགས ཀྱིས གྲོས ཐག བཅད ཡོད མིའི ལས སྣ ཚུ ལྟ རྟོག འབད ནི དང ལཱ ཤུལ ཚུ དབྱེ ཞིབ འབད དེགནས སྟངས དང གནད དོན ཚུ གི སྐོར དུས ཐོག སྙན ཞུ ཕུལ དགོཔ ཨིན  ལྷན ཚོགས ཀྱིས གནང མིའི ཕྱག ལཱ ཚུ མཛད དགོཔ ཨིན  ལྷན ཚོགས ཞལ འཛོམསཚོགས ཐེངས ཀྱི ལན གྲངས  ལྷན ཚོགས ཞལ འཛོམས འདི ཉུང ཤོས ར ཟླ ངོནང འཁོད ལུཚར རེ ཚོགས གནང དགོཔ ཨིན  ཞལ འཛོམས ཁ སྐོང འཚོག གནང དགོ རུངམི རྗེ ཁྲི འཛིན གྱི བློ འདོད ལྟར འཚོག ནི དངཡང ཅིནལྷན ཚོགས ཡིག ཚང གིསཞུ བ ཕུལ མི དང འཁྲིལ འཚོག གནང དགོཔ ཨིན  ལྷན ཚོགས ཞལ འཛོམས འཚོག ནིའི གསལ བསྒྲགས  ལྷན ཚོགས ཀྱི འཐུས མི ཚུ གིསགྲོས གཞི འདི རྒྱལ ཡོངས དགའ སྐྱིད དཔལ འཛོམས ལྷན ཚོགས ཡིག ཚང ལུབདུན ཕྲགཀྱི སྔ གོང ལས ཡིག ཐོག ལུ གནང དགོཔ ཨིན  གྲོས གཞི  ལྷན ཚོགས ཀྱི འཐུས མི ཚུ གིསརྒྱལ ཡོངས དགའ སྐྱིད དཔལ འཛོམས ལྷན ཚོགས ཡིག ཚང ལུལྷན ཚོགས ཞལ འཛོམས མ འཚོགས པའི སྔ གོང ལསགྲོས གཞི འདི ཡིག ཐོག ལུ བཙུགས དགོཔ ཨིན  དེ ལས ལྷན ཚོགས ཡིག ཚང གིསགྲོས གཞི འདི བསྐྱར ཞིབ འབད དེཆ འཇོག གི དོན ལུལྷན ཚོགས ཀྱི ཁྲི འཛིན ལུ ཕུལ དགོཔ ཨིན  གྲོས བསྟུན འབད ནིའི དོན ལུསྙན ཞུ དང དགོས མཁོ ཅན གྱི རྒྱབ རྟེན ཡིག ཆས ཚུགྲོས གཞི དང གཅིག ཁར ཞལ འཛོམས འཚོག མ རནམ ལསབདུན ཕྲག གཅིག གི སྔོན མ ལས བཀྲམ སྤེལ འབད དགོ  མཚན ཐོ བཀོད ནི  འཐུས མི ཚུའི ངོ སྦྱོར གྱི མཚན ཐོ འདི ངེས པར དུ འཁོད དགོཔ ཨིན  ཞལ འཛོམས ནང ལུ བཅའ མར གཏོགས མ ཚུགས པའི འཐུས མི གང རུང གིསཁྲི འཛིན མཆོག ལུཡིག ཐོག ལུལྷོད མ ཚུགས པའི གནད དོན ཁ གསལ ཚུ བཀོད དེ ཕུལ དགོ  འཐུས མི གི གྲངས ཚད ཚང དགོཔ  ལྷན ཚོགས ཀྱི ཞལ འཛོམས འཚོགས པའི སྐབསའཐུས མི ཚུགསུམ དཔྱ གཉིས ངེས པར དུ ཚང དགོཔ ཨིན  འཐུས མི ཚུ གིས བཀོད མི གྲོས གཞི  ལྷན ཚོགས ཀྱི འཐུས མི ག གིས འབད རུངགྲོས གཞི གང རུང ཅིག གྲོས བསྡུར དོན ལུ བཀོད མི འདིགསང བ སྦེ བཞག ནི ཨིན ལྷན ཚོགས ཀྱི འཐུས མི ག འབད རུངགསལ ཞུ མ འབད བའི སྔོན མཁྲི འཛིན ལས གནང བ ཞུ དགོ འཐུས མི གང རུང ཅིག གིསགསལ ཞུ འབད མི འདིགྲོས བསྡུར གནང མི གནད དོན འདིདོན ཚན དང འབྲེལ མེད པ ཅིནཁྲི འཛིན མཆོག གིསཆ མེད གཏང ནི ཨིན  རྒྱལ ཁབ ཀྱི མིང གཏམ ལུ གནོད པའི ཕྱག ལཱ མཛད ནི ལས འཛེམ དགོཔ དངཕྱག ལཱ མཛད པའི སྐབས ལུགཞུང འབྲེལ གྱི སྒྲིག མཐུན གུ གནས དགོ  གྲོས ཐག གཅད ནི  ལྷན ཚོགས ནང གྲོས ཐག གཅད ནི གུ ལྷོདཔ དའཐུས མི ག ར ཁན འཆམ གྱི ཐོག ལས གྲོས ཐག གཅད ནི དངའགལ བ སྦེ གྲོས ཐག གཅད ནི ནངའཐུས མི འགྲན འདྲ ཐོན པ ཅིནཁྲི འཛིན གྱིས གྲོས ཐག གཅད ནི ཨིན  ངོ སྤྲོད  འབྲུག རྒྱལ ཁབ འདིཕྱི སྣོད སའི རྒྱ ཚད ཆུང རུངཁ སྐད མ འདྲཝལྷགཔ ཅིག ཡོད པའིཁ སྐད ཀྱིས ཕྱུག པའི རྒྱལ ཁབ ཅིག ཨིན  ཁ སྐད དེ ཚུའི ནང ལསརྫོང ཁ འདིདུས རབསདེ ཅིག ལས རདཔོན གྱི སྒོ ཁ དང དམག སྡེའི དྲག གྲས ཤེས ཡོན ཅན གྱི མི བརྒྱུད གཞུང སྐྱོང དང བདག སྐྱོང ཚུ གི ཁ སྐད ཅིག སྦེ ལག ལེན འཐབ སྟེ སྡོད ནུག ཨིན རུངགཞུང འབྲེལ ཡི གུ དངཁྲིམས འབྲེལ ཡིག ཆ ཚུ ག རཆོས སྐད ཀྱི ཐོག ལུ བྲིས ཏེ སྡོད ནུགདེ ལསསྤྱི ལོམི དབང འབྲུག རྒྱལ གསུམ པདཔལ འཇིགས མེད རྡོ རྗེ དབང ཕྱུག མཆོག གིསརྫོང ཁ འདིའབྲུག གི རྒྱལ ཡོངས སྐད ཡིག སྦེ གསལ བསྒྲགས མཛད གནང ནུག དེ དང གཅིག ཁརརྫོང ཁ ལྷབ སྦྱང གི དཔེ དེབ ཚུ བྲི ནི དང པར སྐྲུན འབད ནིའི དོན ལུཤེས རིག ལྷན ཁག འོག ལུརྫོང ཁ གོང འཕེལ སྡེ ཚན ཅིག ཡང གཞི བཙུགས གནང སྟེསློབ གྲྭ ཁག ལས ཕརརྫོང ཁ འདིསྐད ཡིག དང རྩོམ རིག གི གྲས ཁརསློབ སྟོན གྱི ཆོས ཚན ཅིག སྦེ འགོ བཙུགས གནང ནུག སྤྱི ལོམི དབང འབྲུག རྒྱལ བཞི པདཔལ འཇིགས མེད སེང གེ དབང ཕྱུག མཆོག གིསརྫོང ཁ གོང འཕེལ གྱི འཆར གཞི དངསྲིད བྱུས ལམ སྟོན ཚུ བརྩམ ནིའི དོན ལུརྫོང ཁའི གྲོས ཚོགས བཙུགས དགོ པའི བཀའ རྒྱ གནང ནུག དེ ལས སྤྱི ལོཤེས རིག ལྷན ཁག འོག གིརྫོང ཁ གོང འཕེལ སྡེ ཚན དངརྫོང ཁའི གྲོས ཚོགས གཉིས གཅིག ཁར བསྡབས ཞིནམ ལསརྫོང ཁ གོང འཕེལ ལྷན ཚོགས འདི རང སྐྱོང གི གཙུག སྡེ ཅིག སྦེགཞི བཙུགས མཛད གནང ནུག ད རེསལྷན ཚོགས འདིརྒྱལ ཁབ ནང ལུརྫོང ཁ གོང འཕེལ དང དར ཁྱབ གཏང མིའི གཙུག སྡེ མཐོ ཤོས ཅིག སྦེ གནས ཏེ ཡོདཔ ཨིན  རྫོང ཁ གོང འཕེལ ལྷན ཚོགས ཀྱིསརྒྱལ ཁབ ནང ལུཤེས རིག ལམ ལུགས དང མི མང ཞབས ཏོག གིས མ ཚད པརསྐད ཡིག གནས ཚད ཡར འཕེལ དངརྒྱ སྐྱེད ཀྱི ཐོག ལསརྫོང ཁ དར ཁྱབ གཏང ནིའི འཆར གཞི ཚུ བརྩམ དོ ཡོདཔ ཨིནགནས ཚད ཡར འཕེལ གྱི ནངབརྡ སྦྱོར དང ཚིག མཛོད  དེ ལསཡིག སྡེབ འབྲི ཐངས ཀྱི ལམ ལུགས ཚུ རྩོམ སྒྲིག འབད དེརྫོང ཁའི སྐད ཡིག འདི གནས ཚད དང ལྡནམ བཟོ ནི ལུ གཙོ བོ གཟུང དོ ཡོདཔ དང སྐད ཡིག རྒྱ སྐྱེད ནངདགོས མཁོ དང བསྟུནདེང སང གི གནས སྟངས དང འབྲེལ བའི རྫོང ཁའི ཐ སྙད བཟོ ནི དངམིང ཚིག གསར རྩོམ གྱི ལཱ ཚུ འབདཝ ཨིན  འདི བཟུམ སྦེརྫོང ཁ གོང འཕེལ ལྷན ཚོགས ཀྱིསཡོངས གྲགས ཡོད པའི གློག རིག རིམ ལུགས ཚུ ནང ལུགནས ཚད གཞིར བཞག གི རྒྱབ སྐྱོར མཐུན རྐྱེན ཚུ བཟོ ནི ལུ བརྩོན ཤུགས སྐྱེད དོ ཡོདཔ ཨིན དེའི ནང ལསཁྱབ ཆེ དྲགས སྦེ ལག ལེན འཐབ མི འདིརྫོང ཁ གོང འཕེལ ལྷན ཚོགས ཀྱིས བཟོ སྟེ བཀྲམ སྤེལ འབད མིརྫོང ཁ ཡུ ནི ཀོཌི གི རིམ ལུགས འདི ཨིན རིམ ལུགས འདིཨེམ ཨེས ཝུན ཌོ དངལི ནགསི ཨེ པཱལ ཨོ ཨེས ཨེགསཚུ གིས མ ཚད པརགཞན ཡངཡོངས འབྲེལ རིམ ལུགས དངཀུན གྱིས སྤྱོད ཚུགས པའི གློག རིག རིམ ལུགསམའིཀོ རོ སོཕཊིཨེཌོ སྦི ཨིན ཌི ཟཱནི ཚུའི ནང ལུལེགས ཤོམ སྦེ ལག ལེན འཐབ བཏུབ བཟོ སྟེ ཡོདཔ ཨིན  འདི དང འདྲཝ སྦེའགྲུལ འཕྲིན དང བརྡ དོན འཕྲུལ རིག ཚུའི ནང ཡངརྫོང ཁ འདི ལག ལེན འཐབ བཏུབ སྦེ བཟོ སྟེ ཡོད  དེ ཁརརྫོང ཁ གོང འཕེལ ལྷན ཚོགས ཀྱིསརྫོང ཁའི རྩོམ རིག གི ཐོན ཁུངས ཡར དྲག གཏང ནི དངགཞན ཡང འབྲུག གི སྐད རིགསཡོད མི ཚུཡིག ཐོག བཀོད ནིའི ནངབློ སྤོབས བསྐྱེད བཅུག དོ ཡོདཔ ཨིན འདི བཟུམ སྦེརྫོང ཁ ལག ལེན རྒྱ སྐྱེད ཀྱི དོན ལུའབྲི རྩོམ དང དཔེ དེབ འགྲན བསྡུར རྩོད བསྡུར དྲི བ དྲིས ལན ཡིག སྡེབ འགྲན བསྡུར དེ ལསབརྡ བརྒྱུད ལས རིམ ཚུའི ནང ཡངརྒྱབ སྐྱོར འབད དོ ཡོདཔ ཨིན  རྫོང ཁ འདིའབྲུག གི རྒྱལ ཡོངས སྐད ཡིག ཨིན འབྲུག གི རྩ ཁྲིམས ཆེན མོའི རྩ ཚན འཆར སྣང  རྒྱལ ཁབ ཀྱི ཞི བདེ དང གཅིག མཐུན རྩ བརྟན གྱི དོན ལུརྫོང ཁ འདི འབྲུག མི ག ར གི བརྡ དོན སྤྲོད ལེན གྱི སྐད ཡིག གཙོ ཅན ཅིག སྦེ བཟོ ནི  དམིགས སྐྱེད  རྒྱལ ཁབ གོང འཕེལ གྱི འགྱུར བ དང བསྟུན ཏེརྒྱལ ཡོངས སྐད ཡིག ཡང གོང འཕེལ དང དར ཁྱབ བཏང སྟེ ཞབས ཏོག ཞུ ནི  བརྩི མཐོང  འགན འཁྲི དྲང བདེན དྲང སྤྱོད དད དམ ཁྱད རིག རང དོན བློས གཏང དངམཉམ ལས ཚུ གིས ལམ སྟོན འབད ནི ཨིན  རིན བསྡུར གསལ བསྒྲགས  འོས འབབ དངམཐར འཁྱོལ ཅན གྱི རིན བསྡུར པཆ གནས ཅན གྱི ཚོང འབྲེལ ཆོག ཐམ འཆང མི ཚུ གིསརྩིས ལོགི དོན ལུ གཤམ གསལ གྱི ཅ ཆས ཚུབཀྲམ སྤེལ འབད ནིའི གོང ཚད ཡི གུ ཐིའུ ཅནམ ཚུབཙུགས གནང  རིན བསྡུར ཡིག ཆ ཚུང བཅས ཀྱི ཡོངས འབྲེལ ཐོག ལས རིན སྤྲོད མ དགོ པའི འོག གི འབྲེལ མཐུད ཚུ ལས ཕབ ལེན འབད གནང  ཁ གསལ གྱི དོན ལུ ཡིག ཚང དུས ཚོད ཁརམཛོད གཉེར དང གཅིག ཁར བརྒྱུད འཕྲིན ཨངནང འབྲེལ བ འཐབ གནང ཟེར ཞུ ནི ཨིན  རིན བསྡུར གསལ བསྒྲགས  རྫོང ཁ གོང འཕེལ ལྷན ཚོགས ཀྱིསམེཀ བུགབ ཡོ མེ ཊིགབཀྲམ སྤེལ གྱི དོན ལུ རིན བསྡུར གསལ བསྒྲགས འབདཝ ཨིན ཡི གུ དང ཁྱད ཚད ཀྱི ཚད གཞིའི དོན ལུ འོག གི འབྲེལ མཐུད གུ ཨེབ གནང  རྒྱལ ཡོངས དཔེ དེབ རྩོམ སྒྲིག འགྲན བསྡུར སྤྱི ལོཚུན གྱིརྒྱལ ཡོངས དཔེ དེབ རྩོམ སྒྲིག འགྲན བསྡུར འདིརྫོང ཁ གོང འཕེལ ལྷན ཚོགས ཀྱིསསྤྱི ཟླམི དབང ཡབ རྗེ དམ པའབྲུག རྒྱལ བཞི པ མཆོག གི ཁྲི མངའ གསོལ དང འབྲེལ འགོ འདྲེན འཐབ ནི ཨིནམ ལསདང འདོད ཅན གྱི རྩོམ སྒྲིག པག ར གིས བཅའ མར གཏོགས གནང ཟེར ཞུ ནི ཨིན  ལས རིམ གཙོ འཛིན འགོ དཔོན  གནད དོན ཐུགས ཁར བསྣམ དགོཔ སྤྱི ལོསྤྱི ཟླ༸པའི ཚེས གི ནང འཁོདཔར སྐྲུན འབད འབདཝ དགོ  པར དབང འཆང མི འདི གིས རིག རྩལ ཐོག ལུགསར རྩོམ འབད འབདཝ དགོ དཔེ དེབ ཚིག འབྲུ བསྡོམསལས མ ཉུངམ ཅིག དགོ རྫོང ཁའི སྐད ཡིག ཐོག ལུརྩོམ རིག འབད འབདཝ དགོ དཔེ དེབ གཞན ལུཁུངས གཏུགས སྦེ ཡོད པ ཅིནདཔེ དེབ ཀྱི མིང དང རྩོམ པ པོའི མིངཁ གསལ བཀོད དགོ ཆགས སྡང ཕྱོགས རིས དང འབྲེལ བའི དོན ཚན མ ཚུདཔ ཅིག དགོ བཅའ མར གཏོགས མི ཚུ ལུལག ཁྱེར གྱི ཐོབ དབང ཡོད ལུང འདྲེན ལམ ལུགས ལྟར དུ ཚུལ མཐུན སྦེ བཀོད དགོ འགྲན བསྡུར དོན ལུ དཔེ གྲངསརེ རྩིས ཐོ དང སྦྲགས བསྐྱལ དགོཔ དངགསོལ ར འཐོབ མིའི གྲངས སུམ ཚུད མི ལུ རིན གོང རྩིས རྐྱབ སྟེ འཐོབ རྩོམ རིག དཔེ དེབ ངོས ལེན འབད མ འབད དངལམ ལུགས བསྒྱུར བཅོས འབད ནིའི དབང ཚད ཧྲིལ བུམརྫོང ཁ གོང འཕེལ ལྷན ཚོགས ལུ ཡོད དཔེ དེབ དེ ཚུསྤྱི ཚེས ནང འཁོད རྫོང ཁ གོང འཕེལ ཡིག ཚང ནང ལྷོད དགོ དྲགོས འཐོན མི འདི ལུགསོལ ར དངུལ ཀྲམ  དང གཅིག ཁར གཟེངས བསྟོད ཀྱི ལག ཁྱེར འཐོབ གསོལ ར འཐོབ མིའི གྲངས སུ ཚུད མིའི དཔེ དེབགི དེབ རིན ལོགས སུ མི འཐོབ གསོལ ར འདིསྤྱི ལོ ལུ གནང ནི ཨིན གོང ལུ མ ཚུད པའི གནད དོན གཞན ཚུརྫོང ཁ གོང འཕེལ ལྷན ཚོགས ལུརང དབང ཧྲིལ བུམ ཡོད རང སོའི མིང དང ཁ བྱང ཚུཁ གསལ སྦེ བཀོད དགོ  སྒྲ གཟུང ནིའི དོན ལུ གྲོས འཆར གྱི ཞུ བ  རྫོང ཁ གོང འཕེལ ལྷན ཚོགས ཀྱིསརྫོང ཁའི འགྲུལ འཕྲིན རིམ ལུགས བཟོ དོ ཡོདཔ དངའདི གི དོན ལུརྫོང ཁའི ཚིག དང རྗོད ཚིག ཚུསྒྲ གཟུང ནིའི དོན ལུརྒྱལ ཁབ ནང འཁོད ཀྱི གྲོས སྟོན པ གླ ཁར ལེན ནིའི རེ འདོད ཡོདཔ ཨིན  འོས འབབ ཅན གྱི ལས སྡེ ཚུ གིསའོག ལུ ཡོད པའི གྲོས འཆར གྱི ཞུ བ དང འཁྲིལ ཏེ གྲོས འཆར ཚུ བཙུགས གནང  ས སྟོང གསལ བསྒྲགས  རྫོང ཁ གོང འཕེལ ལྷན ཚོགས ཀྱིསཕྱོགས གཅིག གཡོག གི ས སྟོང གསལ བསྒྲགས འབདཝ ཨིན  ཁ གསལ གྱི དོན ལུའོག གི འབྲེལ མཐུད གུ ཨེབ གནང  ལོ ལྟར རྒྱུ དངོས གསལ སྟོན གྱི གསལ བསྒྲགས  ངན ལྷད བཀག སྡོམ ལྷན ཚོགས ཀྱིསསྤྱི ལོགྱི ལོ ལྟར རྒྱུ དངོས གསལ སྟོན འབད ནི འདིསྤྱི ལོཔའི ཚེསལས འགོ བཙུགས ཏེསྤྱི ལོཔའི ཚེས ལུ མཇུག བསྡུ ནི ཨིན པའི དྲན གསོ འབདཝ ཨིན མས  དེ ལས བརྟེནའབྲེལ ཡོད ཚང མསརྒྱུ དངོས གསལ སྟོན གྱི སྒྲིག གཞིཅན མ ལྟར དུདུས ཚོད ཀྱི ནང འཁོད གསལ སྟོན འབད དགོཔ ཨིན  གྲུབ འབྲས གསལ བསྒྲགས  ད རེས རྫོང ཁ གོང འཕེལ ལྷན ཚོགས ཀྱི ཞིབ འཚོལ གཙོ འཛིན འགོ དཔོན གྱི ས སྟོང གསལ བསྒྲགས འབདཝ བཞིན དུདང འདོད ཅན གྱི ཁྱད ཚད ཚང མི ཞི གཡོགཔ ཚུ གིས བཅའ མར གཏོགས ས ལསའོག གི འགོ དཔོན འདིབཙག འཐུ འགྲུབ མི འདི ལུལྷན ཚོགས ཁ ཐུག ལས བཀྲིས བདེ ལེགས དང བཅསཔ སྦེ གསལ བསྒྲགས འབདཝ ཨིན  དང འདོད ཡི གུའི ཞུ བ  རྫོང ཁ གོང འཕེལ ལྷན ཚོགས ཀྱིསལམ སྲོལ དང འབྲེལ བའི འགུལ བརྙན བཟོ ནི ཨིནམ ལསདང འདོད ཅན གྱི ལས སྡེ ཚུ གིསདང འདོད ཡི གུ བཙུགས གནང ཟེར ཞུ ནི  དང འདོད ཡི གུའི ཞུ བ དང གྲོས འཆར གྱི ཞུ བ ཚུ ཕབ ལེན འབད ནིའི དོན ལུའོག གི འབྲེལ མཐུད གུ ཨེབ གནང  གཞུང གི ངལ གསོའི ཐོ  ནང སྲིད དང སྲོལ འཛིན ལྷན ཁག གིསཡི གུ དང འཁྲིལརང ལུགས གནམ ལོ མེ མོ བྱརང ལུགས གནམ ལོ ས ཕོ ཁྱིལོའི གཞུང གི ངལ གསོའི ཐོ ཚུ ཕུལཝ ཨིན  ཁ གསལ གྱི དོན ལུའོག གི ཡིག ཆ འདི ནང གཟིགས གནང  རྫོང ཁའི སྦྱོང བརྡར གསལ བསྒྲགས  ན གཞོན གཡོག འཚོལ བའི བསྒང ཡོད མི ཚུ གི དོན ལུསློབ རིམཔ ལསདང ཕོགཙུག ལག གཞི རིམ མཐར འཁྱོལ ཡོད མི ལསདང ཕོབཅས མི གྲངས  ལུ བདུན ཕྲག གི རིངརྫོང ཁའི ལག ལེན སྦྱོང བརྡར ཅིགརིན མེད སྟོང པ སྦེ བྱིན དོ ཡོདཔ ལསབཅའ མར གཏོཊ མི ན གཞོན ཚུ གིསཐོ བཀོད གང མགྱོཊ འབད ཡོད མི དང འཁྲིལ གདམ འཐུ འབད ནི ཨིན  དང འདོད ཡོད མི ཚུ གིས སྤྱི ཚེས  ཚུན གྱི ནང འཁོད ལུའགྲུལ འཕྲིན ཨང ཅན མའི ནངཁྱོད རའི ( ཤེས ཡོན ) འགྲུལ འཕྲིན ཨངབཀལ དགོཔ དངགཞན ཡང གནས སྡུད ཁ གསལ ཅིགགློག འཕྲིན ཁ བྱངགི ཐོག ལུ བཀལ གནང  ལས རིམ སྡེ ཚན  འབྲུག གི བཙག འཐུ ལྷན འཛིན སྤྱི ཁྱབ  སྤུ ན ཁ རྫོང ཁགཆུ སྦུག རྒེད འོགབྱང བ ཁ སེའུ ལ ལུ སྤྱི འོག གིརྒེད འོག ཚོགས སྡེ ཚོགས པའིདུས མིན བཙག འཐུའི གྲུབ འབྲས གསལ སྟོན  འབྲུག གི བཙག འཐུ ལྷན ཚོགས ཀྱིསའབྲུག གི བཙག འཐུའི བཅའ ཁྲིམས ཅན མའི དོན ཚནཔའི དགོངས དོན དང འཁྲིལསྤྱི ཚེས བྱང བ ཁ སྤྱི འོག གི ཚོགས སྡེ ཚོགས པའི གོ གནས ལུདུས མིན བཙག འཐུ འགོ འདྲེན འཐབ སྐབསམི ངོམརྩ རྒས བཙག འཐུ གྲུབ ཡོད པའི སྐོརམི མང ཡོངས ལུ བརྡ འཕྲིན སྤེལཝ ཨིན  ཐོ བཀོད གྲུབ པའི ཚོགས རྒྱན སྐྱུར མི ཡོངས བསྡོམསཡོད ས ལསཚོགས རྒྱན བཙུགས མི བསྡོམསཚོགས རྒྱན བསྐྱུར ཏེབརྒྱ དཔྱ ཡོདཔ ཨིན  ཚོགས རྒྱན བཙུགས མི བསྡོམས སྤྱི འོག གི ཚོགས རྒྱན ས ཁོངས ནང ལསཚོགས རྒྱན འཕྲུལ ཆས ཐོགམི ངོམ སྦེ ཚོགས རྒྱན བསྐྱུར ཡོད པའི ཁརཚོགས རྒྱན སྐྱུར མི ཀྱིས འགྲེམས ཐོག ཚོགས རྒྱན བསྐྱུར ཡོདཔ ཨིན  འཐུས མི བཙག འཐུ གྲུབ ཡོད མི འདི གིསའབྲུག གི བཙག འཐུའི བཅའ ཁྲིམས ཅན མའི དོན ཚནཔ དང འཁྲིལ ཏེགློ བུར གྱི ས སྟོང བསུབ ནིའི དོན ལུཧེ མའི འཐུས མི གིས ཕྱག ཞུ ཡོད པའིལྷག ལུས ཀྱི གནས ཡུན རྐྱངམ གཅིག ཕྱག ཕྱིད ཞུ ནི ཨིན  མི མང ཡོངས ལུབཙག འཐུའི བཤེར ཡིག བཙུགས ནི དུས ཚོད འདིསྤྱི ཚེས ལས འགོ བཟུང སྟེ སྤྱི ཚེས ཀྱི ཕྱི རུ ཆུ ཚོདལུ མཇུག བསྡུ ནི ཨིན པའི སྙན ཞུ འབདཝ ཨིན  རང ལུགས གནམ ལོ ས ཕོ ཁྱི ལོ ཟླ པའི ཚེས འམ སྤྱི ཚེས ལུ སྤེལ  འབྲུག གི བཙག འཐུའི ལྷན འཛིན སྤྱི ཁྱབ  འགྲེམས ཐོག རྒྱན ཤོག ལྷན ཐབས ས ཁོངས  འབྲུག གི བཙག འཐུ ལྷན ཚོགས ཀྱིསརྫོང ཁགནང ལུའགྲེམས ཐོག རྒྱན ཤོག ལྷན ཐབས ས ཁོངས ཚུ ནངམི མང ལུསྤྱི ལོསྤྱི ཟླཔའི སྤྱི ཚེསསྤྱིར བཏང མི དམངས ལུལག ལེན ནང བཙུགས ནིའིབརྡ སྤྲོད འབདཝ ཨིན  འགྲེམས ཐོག ཚོགས རྒྱན སྐྱུར མི སྦེ ཐོ བཀོད ཚུད མི མི ངོམ ཚུ གིསའགྲེམས ཐོག རྒྱན ཤོག ལྷན ཐབས ས ཁོངས ཚུ ནངཐོ བཀོད འབད བའི སྐབསརང གིས གདམ ཁ རྐྱབ ཡོད པའི ས གནས ཁརགོང འཁོད སྤྱི ཚེས ནང འབྱོན གནང  ཆུ ཚོད འཁོར ལོ ཀ ཆེནནོར འཛིན ལམཟེར གདམ ཁ རྐྱབ ཡོད མི ཚུ གི ཐུགས ལུ བསྣམ དགོཔ འདི ཡངས གོ འདིཆུ ཚོད འཁོར ལོའི ཀ ཆེན རྩ བར ལསལྕང གླིང མའི ཐང གི སྣུམ འཁོར བཞག སའི ས ཁོངས ནང བརྒྱ འཁོར ཨ ལུའི གླིང གའི སྦོ ལོགས ཁརསྤོ སོར འབད དེ ཡོདཔ ཨིན  འདི དང འདྲཝ སྦེཕུན ཚོགས གླིང འབྲིང རིམ བར མའི སློབ གྲྭ ནང ཚོགས རྒྱན བསྐྱུར ནི སྦེ ཐོ བཀོད ཚུད མི ཚུ གིསཐུགས ལུ བསྣམ དགོཔ འདི ཡངཐོ བཀོད ནང ཚུད ཡོད པའི འགྲེམས ཐོག ཚོགས རྒྱན སྐྱུར མི ཨམ སྲུ ཚུ གིསརང སོའི འགྲེམས ཐོག ཚོགས རྒྱན བཙུགས པརཕུན ཚོགས གླིང འབྲིང རིམ བར མའི སློབ གྲྭ ནང འོང དགོཔ དངཐོ བཀོད ནང ཚུད ཡོད པའི འགྲེམས ཐོག ཚོགས རྒྱན སྐྱུར མི ཕོ རྒྱས ཚུ གིསརང སོའི འགྲེམས ཐོག ཚོགས རྒྱན བཙུགས པའི ས ཁོངས འདིཕུན ཚོགས གླིང འབྲིང རིམ སློབ གྲྭ འོག མའི ནང ཨིན  ཁ སྐོང བརྡ དོན གྱི དོན ལུཡང ནསྤྱོད ཁྲལ དགོངས ཡངས ཀྱིནང འབྲེལ བ འཐབ གནང  འབྲུག གི བཙག འཐུ ལྷན འཛིན སྤྱི ཁྱབ  ཁྱབ བསྒྲགས གསལ བསྒྲགས  དང འདོད ཅན གྱི མི ངོམ ཚུ གིསསྤྱི ལོསྤྱི ཚོགསཔའི རྒྱལ ཡོངས ཚོགས སྡེའི བཙག འཐུའི ནངབཅའ མར གཏོགས ནི ལུསྒྲ སྒྲིག འབད ཐབས ཀྱི དོན ལུའབྲུག གི བཙག འཐུ ལྷན ཚོགས ཀྱིསཉིནམ གཅིག གིགོ བསྡུར ཞལ འཛོམས ཅིགའགོ འདྲེན འཐབ ནི ཨིན མི ལུབརྡ འཕྲིན སྤེལཝ ཨིན  དེ འབདཝ ལསལས རིམ འདི གི དོན ལུཁྱད ཚད ལྡན པའིདང འདོད ཅན གྱི མི ངོམ ཚུ གིསསྤྱི ལོསྤྱི ཟླཔའི སྤྱི ཚེསའི ནང འཁོད ལུཀ ཝང བྱང ས ལུ ཡོད པའིབཙག འཐུ ལྷན ཚོགས ཀྱི ཡིག ཚང ལྟེ བའི ནངམི སྡེ དང བཙག འཐུའི སྦྱོང བརྡར ལས ཁུངས དངཡང ནརང སོའི རྫོང ཁག བཙག འཐུའི ཡིག ཚང ནངཐོ བཀོད མཛད གནང ཟེར ཞུ ནི ཨིན སྦྱོང བརྡར ལས རིམ འདི ཡངཐོ བཀོད འབད མིའི གྱངས ཁ དང འཁྲིལ ཏེས གནས ཁག སོ སོའི ནང ལུསྤྱི ཟླཔའི ནང འཁོད ལུའགོ འདྲེན འཐབ ནི ཨིན  ཁ གསལ གྱི དོན ལུབཙག འཐུ ལྷན ཚོགས ཡིག ཚང ལྟེ བའི ནངབཙག འཐུའི མི སྡེ དངསྦྱོང བརྡར ལས ཁུངས ཀྱི འགོ འཛིནཕུརཔ རྡོ རྗེ དང གཅིག ཁརབརྒྱུད འཕྲིན ཨང གི ཐོག ལུ འབྲེལ བ འཐབ སྟེ བཀའ དྲིན བསྐྱང གནང ཟེར ཞུ ནི ཨིན  འབྲུག གི བཙག འཐུའི ལྷན འཛིན སྤྱི ཁྱབ  མི དམངས བསླབ སྟོན  གསལ བསྒྲགས  རྩ ཁྲིམས ཆེན མོའི དགོངས དོན དངབཙག འཐུ དང འབྲེལ བའི ཁྲིམས ཚུ དང འཁྲིལ ཏེའབྲུག གི བཙག འཐུ ལྷན ཚོགས ཀྱིསརྒྱལ ཡོངས ཚོགས སྡེ དངརྒྱལ ཡོངས ཚོགས འདུའི བཙག འཐུ འདིསྤྱི ལོའགོ འདྲེན འཐབ ནི ཨིནམ སྦེམི དམངས ལུསྙན སྒྲོན ཞུཝ ཨིན  བཙག འཐུའི གནས ཡུན སྐབས ལུབཙག འཐུ འདིབར དཀྲོག ག ནི ཡང མེད པརརང མོས དང རྣམ དག གི ཐོག ལས འགོ འདྲེན འཐབ ཚུགས ནིའི དོན ལུཆོས འབྲེལ གྱི ལས རིམ ཡང ནགཞན མི དམངས སྤུངས འཛོམས ཀྱི ལས རིམ ཚུའབད ནི ལས འཛེམ དགོཔ ཨིནམ ལསགཞུང གི ལས སྡེ དངརང སྐྱོང ལས སྡེལས འཛིནསྒེར གྱི ཡིག ཚངཆོས སྡེ དང མི དམངས ཡོངས ལུའདི བཟུམ མའི ལས རིམ རེའགོ འདྲེན འཐབ ནིའི འཆར གཞི ཡོད པ ཅིནསྤྱི ལོསྤྱི ཟླཔ ལསཔའི བར ན དངསྤྱི ཟླཔ ལསཔའི བར ན ལུམ ཚུདཔ སྦེའགོ འདྲེན འཐབ གནང དགོཔ སྦེསྔ གོང ལསཞུ བ འབདཝ ཨིན  ཐོ བཀོད གྲུབ པའི སྲིད དོན ཚོགས པ དངའདེམས ངོ སྦེའཐོན ནིའི བློ འདོད ཡོད མི ཚུ ལུ ཡངབཙག འཐུ ལྷན ཚོགས ཀྱི ཁ ཐུག ལསཁྲིམས མཐུན གྱིསྒྲ སྒྲིག གི ལས སྣ ཚུ འབད ནིའི དོན ལུ དངགོང བཞིནདང ལེན འབད དགོ པའི དྲན སྐུལ འབདཝ ཨིན  འབྲུག གི བཙག འཐུའི ལྷན འཛིན སྤྱི ཁྱབ  གསལ བསྒྲགས  འབྲུག གི བཙག འཐུ ལྷན ཚོགས ཀྱིསའཕྲལ ཁམས ཅིག ལུས སྟོང ཞུགས ཡོད མིའི འདེམས ཁོངས དྭངས ཆུ རྒེད འོག གི དོན ལུའབྲི ལྷག ཤེས ཡོན དང རིག རྩལ བརྟག དཔྱདའགོ འདྲེན འཐབ ཡོད མི གི གྲུབ འབྲས འདིདགའ སྤྲོ དང བཅས པའི ཐོག ལསགསལ བསྒྲགས འབདཝ ཨིན  བརྟག དཔྱད ནང ལུཐོ བཀོད འབད དེ ཡོད མིའི ཡོངས བསྡོམས མི གྲངས གིས བཅའ མར གཏོགས པར ཐོན ཡོད མིའི གྲལ ལས བརྟག དཔྱད ནང བཅའ མར གཏོགས མིའི གྲལ ལས མི གྲངས དང མོ གྱིས འབྲི ལྷག ཤེས ཡོན དང རིག རྩལ ནང ལས མཐར འཁྱོལ ཏེ ཡོད པའི ལག ཁྱེར བྱིན ནི ཨིན  གྲུབ འབྲས ཚུ ཐིམ ཕུག འབྲུག གི བཙག འཐུ ལྷན ཚོགས ཀྱི ཡིག ཚང ལྟེ བ དང འབྲེལ ཡོད རྫོང ཁག བཙག འཐུ ཡིག ཚང ཡང ན ཡོངས འབྲེལ ཁ བྱང www.ecb@.bt ནང ལས འཐོབ ཚུགས  འབྲི དཔྱད ལོག སྟེ བརྟག དཔྱད འབད དགོ པ ཅིན འདི གི ཞུ ཡིག འདིསྤྱི ཚེས གྱི ནང འཁོད ལུཡིག ཚང གི དུས ཚོད ལུའབྲེལ ཡོད རྫོང ཁག བཙག འཐུ ཡིག ཚང ནངཐད ཀར དུ བཙག འཐུ ལས ཁུངས ཀྱི འགོ འཛིན ལུ བཙུགས གནང  ས སྟོང ཞུགས ཡོད པའི འདེམས ཁོངས བཙག འཐུའི དོ འགྲན འབད ནིའི དང འདོད ཡོད མིའི འདེམས ངོ ཚུ གིས བཙག འཐུའི གསལ བསྒྲགས འབད ཚར བའི ཤུལ ལུགདམ ངོའི ཡིག ཆ བཙུགས ནི གི དོན ལུ དགོས མཁོའི ཡིག ཆ བཏོན ནི གི ལཱ ཚུ འགོ བཙུགས དགོཔ ལུ ཡང བསྐྱར གྱི དྲན གསོ ཕུལཝ ཨིན  རང ལུགས གནམ ལོ མེ ཕོ སྤྲེལ ལོ ཟླ བཅུ གཉིས པའི ཚེསམམ སྤྱི ལོ ལུ སྤེལ  རྩིས ལོརྩིས ལོགཞུང སྐྱོང མཆོག གྱུར གྱི འགན ཡིག གུ མཚན རྟགས བཀོད གནང ཡི  མི རྗེ བློན ཆེན དང རྒྱལ ཡོངས དགའ སྐྱིད དཔལ འཛོམས ལྷན ཚོགས ཀྱི དྲུང ཆེན གཉིས ཀྱི བར ནད རེསརང བཞིན ཐོན སྐྱེད གོང འཕེལ ལས འཛིན གྱི ཞལ འཛོམས ཁང ནང ལུ སྦེརྩིས ལོ རྩིས ལོགཞུང སྐྱོང མཆོག གྱུར གྱི འགན ཡིག གུ མཚན རྟགས བཀོད གནང ཡི  རྒྱལ ཡོངས དགའ སྐྱིད དཔལ འཛོམས ལྷན ཚོགས ཀྱི དྲུང ཆེན གྱིས གཙོས པའི སྡེ ཚན གཅིགལོ ལྔའི འཆར གཞི ས གནས གཞུང གིགྲུབ འབྲས གཙོ ཅན དང གྲུབ འབྲས ཚུ བསྐྱར ཞིབ ཀྱི དོན ལུལྷོ ཕྱོགས ཁ ཐུག ལུ བལྟ སྐོར བྱོན ཡོདཔ  ལོ ལྔའི འཆར གཞི པའི སྡེ ཚན ཡིག ཆས ཚུ  ལོ ལྔའི འཆར གཞི བཅུ གཅིག པ འདིགནམ ལོ ལུ དམངས གཙོའི རྩ ཁྲིམས ཅན གྱི རྒྱལ བརྒྱུད ཀྱི རིང ལུགས འདི འགོ བཙུགས ཞིནམ ལསལོ ལྔའི འཆར གཞི གཉིས པ ཨིན  འདི ཡངགནམ ལོ ལས འགོ བཙུགས ཏེ འཆར གཞིའི གོང འཕེལ གྱི ལས རིམ ཚུའི གཞི འགྱམ སྒྲིང སྒྲི སྦེ བཟོ གནང མི གུ གཞི བརྟེན ཏེ བཟོཝ ཨིན  འདི ཡངམི དབང མངའ བདག རིན པོ ཆེ མཆོག གིས རྒྱལ ཡོངས ལུ གསུང བཤད གནང མི ཚུ ནངའབྲུག རྒྱལ ཁབ ཀྱི དོན ལུ འཆར སྣང དངརྒྱལ ཡོངས ཀྱི གཙོ རིམ ཚུ གསུང གནང མི དེ ལམ སྟོན སྦེ བརྟེན ཏེ བཟོ བཟོཝ ཨིན  འཆར གཞི འདི ནངདམིགས ཡུལ དེ ཚུ འགྲུབ ནི དངད ལྟོའི གཞུང གི ཁས བླངསདབང ཚད ཕྱིར སྤེལ གྱི ཐོག ལསཀུན ལུ བདེ སྐྱིདཟེར བའི ཁས བླངས འདི འགྲུབ ནི གི དོན ལུ གོང འཕེལ གྱི གནད དོན ཚུ བཀོད དེ ཡོདཔ ཨིན  ལོ ལྔའི འཆར གཞི བཅུ གཅིག པའི དེབ ཚནཡིག ཆ གཙོ བོ  ངོ སྤྲོད  ལོ ལྔའི འཆར གཞི བཅུ གཅིག པའི དེབ ཚནལས རིམ ཚུ ནངལྷན ཁགརྩ ཁྲིམས ཅན གྱི འདུས ཚོགསརང དབང ལས སྡེ དང གཞུང གི ལས སྡེ ཁག གཞན ཚུ གི ལས རིམ དང ལས སྣ ཚུ བཀོད དེ ཡོད  ལས སྡེགི ལས རིམ དང ལས སྣ ཚུ ཡང གཤམ འཁོད ཐིག ཁྲམ མདོར བསྡུས ནང ལུ གསལ བཀོད འབད དེ ཡོད  ལས རིམ དང ལས སྣ ཚུ ནང ལུལས རིམ དང ལས སྣའི རྒྱབ ཁུངསདེ ལསལཱ གི གྲུབ འབྲས དང འཕྲལ གྱི གྲུབ འབྲས ཚུ སྒྲུབ ཐབས ཀྱི དམིགས གཏད ཡང ཚུད དེ ཡོད  གྲུབ འབྲས ལུ གཞི བཞག གི འཆར གཞིའི ཐབས ལམ དང འཁྲིལལཱ གི གྲུབ འབྲས དང འཕྲལ གྱི གྲུབ འབྲས ཚུ ཡངགྲུབ འབྲས ཀྱི བརྡ སྟོན གཙོ ཅནདམིགས གཏད དང ད ལྟོའི གནས སྟངས ལུ གཞི བཞག སྟེ བཀོད ཡོདཔ ཨིན  ལོ ལྔའི འཆར གཞི བཅུ གཅིག པའི དེབ ཚནལས རིམ ཚུ གི སྐོར  འཆར གཞིཔའི བར མཚམས བསྐྱར ཞིབ ཀྱི སྙན ཞུ  ལོ ལྔའི འཆར གཞི བཅུ གཅིག པ འདིགནམ ལོ ལུ དམངས གཙོའི རྩ ཁྲིམས ཅན གྱི རྒྱལ བརྒྱུད ཀྱི རིང ལུགས འདི འགོ བཙུགས ཞིནམ ལསལོ ལྔའི འཆར གཞི གཉིས པ ཨིན  དེ ཡངའབྲུག གི དམངས གཙོའི རྩ ཁྲིམས ཅན གྱི རྒྱལ བརྒྱུད ཀྱི རིང ལུགས ཀྱི རིང ལུབཙག འཐུ ལས གྲུབ པའི གཞུང གིས འཆར གཞི བརྩམས ཏེ ལག ལེན འཐབ མིལོ ལྔའི འཆར གཞི གཉིས པ ཨིན  དེ འབདཝ ལས བརྟེན ཏེལོ ལྔའི འཆར གཞི པ གིསའདས པའི རིང ལུཡར རྒྱས གོང འཕེལ དང གྲུབ འབྲས འཐོན མིའི ཉམས མྱོང ཚུ ལས བརྟེན ཏེརྒྱལ ཡོངས དགའ སྐྱིད དཔལ འཛོམས ཀྱི དམིགས ཡུལ འགྲུབ དགོཔ དང འཁྲིལ ཏེད ལས ཕར གནས སྐབས དང རིག པ གསརཔ བཏོན ཏེང བཅས རའི ཕུགས ཀྱི མཐའ དོན ཚུ འགྲུབ ཐབས ལུ གཙོ བོར བཏོན ནིའི གོ སྐབས བཟང པོ བྱིནམ ཨིན པས  འཆར གཞིབརྩམ ནིའི བྱ རིམ ནང ལུའབྲེལ ཡོད ཚུ གིས རྒྱ ཆེ དྲགས སྦེ བཅའ མར གཏོགས ནིའི དོན ལུལོ ལྔའི འཆར གཞིཔ བརྩམ ནིའི ཕྱག ལཱ འདིསྤྱི ལོསྤྱི ཟླཔ ལས ར འགོ བཙུགས ཡོདཔ ཨིན  འབྲེལ ཡོད ལས སྡེ ཚུ དང གཅིག ཁར གྲོས བསྡུར མང རབས ཅིག འགོ འདྲེན འཐབ པའི ཤུལ ལསལོ ལྔའི འཆར གཞིཔའི ཟིན བྲིས འདིསྤྱི ལོཔའི ནང ལུལྷན རྒྱས གཞུང ཚོགས གསརཔ ལུ སྤྱན འབུལ ཕུལ ཡི  དེ གི ཤུལ ལསལྷན རྒྱས གཞུང ཚོགས ཀྱིས ཞལ བཀོད གནང མི ཚུ འབྲེལ མཐུན བཟོ སྟེལོ ལྔའི འཆར གཞི པའི མཐའན མཇུག ཟིན བྲིས འདིསྤྱི ལོསྤྱི ཟླཔའི སྤྱི ཚེསབཙག འཐུ ལས གྲུབ པའི གཞུང གཉིས པའིཚོགས ཐེངས ནང ལུམི རྗེ དངུལ རྩིས བློན པོ མཆོག གིས སྤྱན འབུལ ཕུལ ཡི  འཆར གཞི འདིབཙག འཐུ ལས གྲུབ པའི གཞུང གིས ཆ འཇོག མཛད གནང བའི ཤུལ ལསམ དངུལ འཚོལ སྒྲུབ ཀྱི དོན ལུསྤྱི ལོསྤྱི ཟླཔའི སྤྱི ཚེསགྲོགས རམ མཉམ འབྲེལ ཞལ འཛོམས ཐེངསཔ འདི འགོ འདྲེན འཐབ ཅི  ཆར གཞིཔའི ལོ ངོ དང པའི ནང ལུརྒྱ གར གཞུང གིས གྲོགས རམ གནང མིའིའཆར གཞིཔའི ལས སྣ འབད མ ཚར བར ལུས ཡོད མི ཚུ གུ གཙོ བོ བཏོན ཡི  དེ འབདཝ ལས བརྟེན ཏེལོ ལྔའི འཆར གཞི པའི ལས སྣ ཚུ ངོ མ ལག ལེན འཐབ ནི འདིལོ ངོ གཉིས པའི ནང ལུ རྐྱངམ གཅིག འགོ བཙུགས ཚུགས ཅི  སྤྱི ལོསྤྱི ཟླཔ ལསསྤྱི ལོསྤྱི ཟླགཞུང ལྟེ བའི ལྷན ཁགས གནས གཞུང གི རྫོང ཁགདང ཁྲོམ སྡེཆ མཉམ ནངདུས ཕྱེད བསྐྱར ཞིབ འགོ འདྲེན འཐབ མི འདི གཙོ བོ རལོ ལྔའི འཆར གཞི པའི མཉམ སྡེབ གྲུབ འབྲས བསྡུ སྒྲིག འབད ནིའི དོན ལུ ཨིན  ལོ ལྔའི འཆར གཞི པའི དུས ཕྱེད བསྐྱར ཞིབ འདིམི རྗེ བློན ཆེན མཆོག གིས དབུ ཁྲིད མཛད གནང ཡི  དུས ཕྱེད བསྐྱར ཞིབ འདིལྷན རྒྱས གཞུང ཚོགས ཀྱི བློན པོརྒྱལ ཡོངས དགའ སྐྱིད དཔལ འཛོམས ཀྱི འཐུས མིས གནས གཞུང གི མི སྡེ འགོ ཁྲིདཔ ཚུ དང འབྲེལ ཡོད ལས སྡེ ཁག གི འགོ དཔོན ཚུ གིས ཡང འབྲེལ གཏོགས མཛད གནང ཡི  དུས ཕྱེད བསྐྱར ཞིབ ཀྱི དམིགས ཡུལ ངོ མ རལོ ལྔའི འཆར གཞི ལས རིམ གྲུབ འབྲས ཚུ བལྟ ནིའཆར གཞིའི ལས སྣ ཚུ ལག ལེན འཐབ པའི སྐབས ལུ གདོང ལེན འབྱུང མི ཚུ གྲོས བསྟུན འབད དེ བསལ ནི དངདེ ལས གྲོས བསྟུན འབད དགོཔ ཚུ རྒྱབ སྣོན འབད ནི ཚུ ཨིན  འདས པའི ལོ ལྔའི འཆར གཞིའི དུས ཕྱེད བསྐྱར ཞིབ བཟུམ མིན པརལོ ལྔའི འཆར གཞི པའི དུས ཕྱེད བསྐྱར ཞིབ འདིརྫོང ཁག དང ལས སྡེའི གྲུབ འབྲས བརྡ སྟོན གཙོ ཅན བརྒྱུད དེ དབྱེ ཞིབ འབད མི དང འཁྲིལ ཏེརྫོང ཁག དང ལས སྡེའི གྲུབ འབྲས གཙོ ཅན ཚུ ལུ གཙོ བོར བཏོན ནི ཨིན  དེ མ ཚདལོ ལྔའི འཆར གཞི པའི དུས ཕྱེད བསྐྱར ཞིབ སྐབསལས སྣ ཚུ ལག ལེན འཐབ མི ལས སྡེ ཚུ གིསམ དངུལ གྱི གྲུབ འབྲས ཡང བསྐྱར ཞིབ འབད ནི ཨིན  གསོ བའི ལྷན ཁག གིསའཛམ གླིང གསོ བའི ཚོགས པ ནང ལསགསོ བའི ཅ ཆས ཀྱི གྲོགས རམ ཐོབ ཡོདཔ  སྤྱི ཟླ པའི ཚེས གསོ བའི ལྷན ཁག གིསད རིསའཛམ གླིང གསོ བའི ཚོགས པ ནང ལསད རུང རགསོ བའི ཅ ཆས ཀྱི གྲོགས རམ ཚུ ཐོབ ཅི  ཡུ ཨེསི ཌོ ལར སྟོང ཕྲག ལྷགཔ ཅིག གནས པའི ཅ ཆས ཚུ ཡངཁག ཆེ བའི གསོ བའི ཅ ཆས དངགཞན མི ཆུ དང མེ གི མཐུན རྐྱེནདེ ལསགུར དང ཁང ཆས ཆ ཚང ཚུ ཨིན མས  འགོ དཔོན ཚུ གིས སླབ མིའི ནངཅ ཆས འདི ཚུགློ བུར གྱི གནད དོན ཐོན པའི སྐབས དངསྨན ཁང མེད ས ལས ཕརགསོ བའི ཞབས ཏོག ཚུའདི འཕྲོ ལས ར བྱིན ནི གི དོན ལུལག ལེན འཐབ ཨིན ཟེར བཤད ཅི  གསོ བའི ལྷན ཁག གིསད ལྟོ ཚུན ཚོདའཛམ གླིང གསོ བའི ཚོགས པ ནང ལསགློ བུར གསོ བའི ཅ ཆས ཆ ཚང ཐོབ ནུགད རུངའཛམ གླིང གསོ བའི ཚོགས པ གིསལྷན ཁག ལུགློ བུར གསོ བའི ཅ ཆས སྒྲིག ཐངས ཀྱིསྦྱོང བརྡར གྱི དོན ལུ ཡངམ དངུལ དང ཁྱད རིག གི རྒྱབ སྐྱོར ཚུབྱིནམ ཨིན མས  སེང ལྡན འབྲིང རིམ སློབ གྲྭ འོག མ ནང ལུདབུགས གཏོང ལེན གྱིནད གཞི ཐོན ཏེ ཡོདཔ  སྤྱི ཟླ པའི ཚེས བསམ རྩེ རྫོང ཁགསེང ལྡན འབྲིང རིམ སློབ གྲྭ འོག མའི ནང ལུདབུགས གཏོང ལེན གྱིནད གཞི ཐོན ཡོད པའིསྙན ཞུ ཡོདཔ ཨིན མས  དབུགས གཏོང ལེན གྱི ནད གཞི འདིད རེསསློབ གྲྭ འདི ནང གི སློབ ཕྲུག ཐོབ སྟེ ཡོདཔ ཨིནམ མས  ནད གཞི འདི ཡངའགོ དང པ རགཟའ ཉིམ གི ཚེསབདའ ཟུན ཡོདཔ དངའདི ཡངསློབ ཕྲུག འབད མི ཅིགསྟབས གཅིག ཁརདྲོད འབར རྐྱབ ནི དང གློ འབར ནིདེ ལསརྐང ཚིགས ལག ཚིགས ན ནི དངལྐོདམ ན ནི ཚུ འབད བའི ཤུལ ལུ ཨིན མས  ནད གཞི འདིཕར ཚུར འབུ མི ཅིག འབདཝ ལསནད གཞི འཐོབ མི སློབ ཕྲུག ལ ལུ ཅིགསོ སོ སྦེ བཞག སྟེ འདུག ནད གཞི འདིབསམ རྩེ རྫོང ཁག སྨན ཁང དངསེང ལྡན གསོ བའི གཞི རྟེན སྨན ཁང གཉིས ཀྱི ནང ལསའགོ དཔོན ཚུ གིསལྟ རྟོག འབད བའི བསྒང ར ཡོདཔ ཨིན མས  བསམ གྲུབ དགའ ཚལ འདེམས ཁོངས ཀྱི འཁོར ལམ འདི རྒྱ སྐྱེད འབད དགོཔ རན ཏེ ཡོདཔ  སྤྱི ཟླ པའི ཚེས བསམ གྲུབ ལྗོངས མཁར ཁྲོམ སྡེ འོག གིབསམ གྲུབ དགའ ཚལ འདེམས ཁོངས ཀྱིའཁོར ལམ ཀི ལོ མི ཊར ཕྱེད དང འབད མི འདིརྒྱ སྐྱེད འབད དགོཔ རན ཏེ ཡོདཔ མ ཚདཉམས བཅོས ཡངསྦོམ སྦེ ར འབད དགོཔ རན ཏེ འདུག ལམ འདི ཡངའཇིགས མེད རྣམ རྒྱལ བཟོ རིག མཐོ རིམ སློབ གྲྭ དངབདེ བ ཐང རྒེད འོག ལྟེ བདེ ལསབདེ བ ཐང སློབ གྲྭ ཆུང བ དངབདེ བ ཐང སྨན ཁང ནང ལུ འགྱོ སའི ལམམེད ཐབས མེདཔ ཅིག ཨིན མས  ལམ འདི ཁ ལུརྐང ལམ ཅིག མེད ནི འདི གིསབདེ བ ཐང སློབ གྲྭ ཆུང བའི སློབ ཕྲུག ཚུསློབ གྲྭ ནང ལུ འགྱོ བའི སྐབསཨ རྟག རདྲནམ འཐེབ ཅིག ར བཏོན ཏེའགྱོ དགོཔ ཐོན ཏེ འདུག ལམ གྱི སྦོ ལོགས ཁ ལས ཕར སྡོད མི ཚུ གིས སླབ མིའི ནངལམ གྱི གནས སྟངས འདིལེགས ཤོམ ཅིག མེདཔ ལསསྟབས མ བདེཝ ཡོད པའི ཁརལམ འདི ཁ ལསཐལཝ ཡང སློང དོ ཡོདཔ ལསསྣུམ འཁོར གྱི ཤུགས ཚདམར ཕབ འབད ནི གི མཐུན རྐྱེན ཚུ ཡངབཟོ དགོཔ འདུག ཟེར བཤད ཅི  འདི ལུཁྲོམ སྡེའི འགོ དཔོན ཚུ གིས སླབ མིའི ནངལམ འདིའཕྲལ ཁམས ཅིག ཁར རྐྱངམ གཅིགཉམས བཅོས འབད ཡོདཔ ཨིན རུངཆུ དུང ཚུ ནང ལསཆུ འཛག འགྱོ མི དངཉིན ལྟར བཞིནལམ འདི ཁ ལསསྣུམ འཁོར ཆེ བ ཚུརྒྱུན འགྲུལ འཐབ མི ལུ བརྟེན ཏེདུས ཡུན ཐུང ཀུ ཅིག གི ནང ལུ རམེདཔ བཏང ནུག ཟེར བཤད ཅི  ད རུངཁྲོམ སྡེའི འགོ དཔོན ཚུ གིས བཀོད མིའི ནངའཁོར ལམ འདིབདེ བ ཐང དང ངང ལམ གྱི གཞུང ལམ ཁར ཚུད དོ ཡོདཔ ལསརྒྱ སྐྱེད མ འབད བརབཞག སྟེ ཡོད ཟེར ཨིན མས  བསམ གྲུབ ལྗོངས མཁར ཁྲོམ སྡེ གིསའཁོར ལམ འདིད རེས འཆར གཞི པའི ནང ལུཉམས བཅོས འབད ནི གིའཆར གཞི འདུག རྩི རང རྫོང ལུམི གཅིག གིསཀི ཝི གི ལཱ འབད མི འདི མཐར འཁྱོལ བྱུང ཡོདཔ  སྤྱི ཟླ པའི ཚེས རྩི རང རྫོང ཁགདཀྱིལ འཁོར ཐང རྒེད འོག གིམི མང ཤོས ཅིག གིས རདེ བསྒངཀི ཝི གི ལཱ འབད ནི གི ཐད ཁརའོས འབབ ག དེ སྦེ འོང ག ཟེར བའིཐེ ཚོམ ཆགས ཏེ སྡོད ནུག ཨིན རུངསྐྱེས ལོ ལང མིཀཱལ ཡཎ མྷཊ གིསཐིམ ཕུག ལུཁོ རའིབཟའ ཆས ཚོང ཁང འདིབཀོ བཞག ཞིན ནཕམ གིས སླབ རུང ཉན མ བཏུབ པརགཡུས ཁ ལུ འགྱོ ཞིནམ ལསཉེན ཁ འབག སྟེཀི ཝི བཙུགས ནི གི ལཱ ཚུའབད ཡོདཔ ཨིན མས  དེ འབདཝ ལསད རེསཀི ཝི གི ལྕངམ ཚུའགྱོ བའི ཤུལ ལུགྲུབ འབྲས འདི ཡངལེགས ཤོམ སྦེ རཐོན ཏེ འདུགཀཱལ ཡཎ མྷཊ གིས སླབ མི ནངཁོ གིསབལ པོ ལསཀི ཝི གིལྕངམ ཚུ འབག འོངས པའི སྐབས ལུཁོ རའིཨ པ འདི སེམས དང མ ལྡན པརསྡོད ཡོདཔ མ ཚདམི གཞན མི ཚུ གིས ཡངཀི ཝི འདིའཚོ མི ཚུགས ཟེརདོགས པ ཟ སྟེ སྡོད ནུགཟེར ཨིན མས  ཨིན རུངཁོ གིསའདི བཟུམ གྱི གདོང ལེན ལུ མ བལྟ བརཀི ཝི འདིདཀྱིལ འཁོར ཐང ལུས ཆ ཨེ ཀར ལྷགཔ ཅིག གི ནང ལུབཙུགས ཏེ ཡོདཔ སྦེ བཤད ཅི  དེ འབདཝ ལསན ཧིངཁོ གིསཀི ཝི སྦོམ ཕུད རྡོག རེ ལུདངུལ ཀྲམ རེ སྦེབཙོངས ཡོདཔ མ ཚདདུས ཅིཀི ཝི ཀེ ཇི ལྷགཔ ཅིགའཐོན ནི ཨིནམ ལསཨ པ གིསདོགས པ ཆགས མི འདི ཡངབསལ ཚུགས ཏེ ཡོདཔ སྦེཨིན མས ཀཱལ ཡཎ མྷཊ གིཀི ཝི བཙུགས ནི གི ལཱ འབད མི འདིརྫོང ཁག འདི ནང ལུཡོངས གྲགས འཐོན དོ ཡོདཔ ལསས གནས འདི ནང གིམི སེར ཚུ དང འགོ དཔོན ཚུ གིསའཕྲལ འཕྲལ སྦེ རཁོ གི ཀི ཝི གིལྡུམ རའི ནང ལུལྟ སྐོར འབད བརའོང དོ ཡོདཔ ཨིན  ཨིན རུངགཡུས ཚན འདི ནང གིམི ལ ལུ ཅིགཁོང ཆ ཁྱབ ལུཀི ཝི བཙུགས ནི གིལཱ འབད ནི ནངཉམས མྱོང མེདཔ ལསད ལྟོའི བར ན ཡངཀི ཝི གི ལཱ རྒྱ སྦོམ སྦེ རའབད ནི གི ཐད ཁརདོགས པ བསག དོ ཡོདཔ སྦེ བཤད ཅི  མི ཚུ གིསཀི ཝི བཙུགས ནི ལུཐེ ཚོམ ཆགས ཏེསྡོད མི འདི གིསལོགས ཅིག ཧོངས ལསཚོང འབྲེལ འདི ལས བརྟེན ཏེད རེསལོ དག པ ཅིག གི རིང ལུཀི ཝི གི ཚོང དང ཁེབ ས འདིཁོ ར རྐྱངམ གཅིག གིས རའཐོབ ནི གི ནངཧེང སྐལ རཁེ ཕན བྱུང སྟེ འདུགད རུངཁོང གི ཤིང འབྲས ཀྱིལྡུམ རའི ནང ལུགུ ལི དངཌའི གཱོན ཕུལཊདེ ལསསྤང ཚལ ལུ ཚུ ཡངབཙུགས ཏེ ཡོདཔ ཨིན མས  ཏིང ཏིང སྦིས དང གོང ཕུ གི བར ནལམ རྒྱ སྐྱེད འབད ནི དང རྩི ནག གཏང ནི གི ལཱ འདི མཇུག བསྡུ སྟེ ཡོདཔ  སྤྱི ཟླ པའི ཚེས གཞལ སྒང ལུཏིང ཏིང སྦིས དང གོང ཕུ གི བར ནགཞུང ལམ རྒྱ སྐྱེད འབད ནི དངརྩི ནག གཏང ནི གི ལཱ འདིཞག དུས ལསར འབྱིད པའི ཤུལ མརད རེསམཇུག བསྡུ སྟེ འདུག དེ འབདཝ ལསལམ འདི གིསགོང ཕུ དང པཱན བངདེ ལསངང ལམ ཚུ ནངརྒྱུན འགྲུལ འཐབ ནིའི ནངདཀའ ངལ ཡོད མི འདིམང ཤོས ཅིག རབསལ ཚུགས ཏེ ཡོདཔ ཨིན མས  ལམ འདི ཁ ལསརྒྱུན འགྲུལ འཐབ མི ཚུ གིས སླབ མིའི ནངལམ འདི ལས བརྟེན ཏེརྒྱུན འགྲུལ འཐབ ནི གི དུས ཚོད འདིལེ ཤ གིས རམར ཕབ འབད ནིའི ནངལྷན ཐབས བྱུང སྟེ ཡོད ཟེར བཤད ཅི ད རུངཁོང གིས བཀོད མིའི ནངལམ འདི གིསདམིགས བསལ གྱིཆརཔ རྐྱབ པའི ནམ དུས ལུསྟབས མ བདེཝ འཐོན མི འདི ཡངབསལ ནིའི ནངཕན ཐོགས བྱུང སྟེཡོདཔ སྦེ ཨིན མས  ཀི ལོ མི ཊར འབད མིགཞུང ལམ རྒྱ སྐྱེད འབད ནི དངརྩི ནག གཏང ནི གི ལཱ འདི ཡངསྤྱི ལོ འགོ བཙུགས ཡོདཔ ཨིན རུངམ དངུལ མ ལངས པའི དཀའ ངལ དངཆརཔ ཤུགས སྦེ ར རྐྱབ མི ལུ བརྟེན ཏེལཱ ཚུདུས ཚོད ཁརམཇུག བསྡུ མ ཚུགས པར ལུས སོ ནུག ཏིང ཏིང སྦིས དང གོང ཕུ གི གཞུང ལམ འདི གིསཔཱན བང རྒྱལ པོ ཞིང གཞུང ལམ དངངང ལམ གཞུང ལམ ཚུ དང མཐུད དོ ཡོདཔ ལསཤར ཕྱོགས དང ལྷོ ཕྱོགས རྫོང ཁག ཚུ ནངཕན ཐོགས བྱུངམ ཨིན པས ཉིམ གང ཤར བཙུགས ནི གི མོ བཏབ ལས འགུལ  སྤྱི ཟླ པའི ཚེས དར དཀར ན རྫོང ཁགབརྩེ ཟ རྒེད འོག གིམི སེར ཚུ ལུརྫོང ཁག སོ ནམ ལས སྡེ གིསམོ བཏབ ཀྱི ཐོག ལུཉིམ གང ཤར མེ ཏོག བཙུགས ནི གིསེམས ཤུགས ཚུབྱིན དོ ཡོདཔ ཨིན མས  འདི ཡངཉིམ གང ཤར མེ ཏོགབཙུགས ནི གི ལཱ ལས བརྟེན ཏེམི སེར ཚུ གིས ཞིང ཚུལེགས ཤོམ སྦེལག ལེན འཐབ སྟེའོང འབབ བཟོ སའིཐབས ལམ སོ སོ སྦེབཏོན ནི གིདམིགས གཏད སྐྱེད མི དང འབྲེལའགོ འདྲེན འཐབ ནུག མི སེར ཚུ གིས སླབ མིའི ནངཉིམ གང ཤར མེ ཏོག བཙུགས ནི གི དོན ལུལཱ ལེ ཤ ཅིག རའབད དགོཔ ཡོད རུངད རེས འགོ དང པཐོན ཤུགས ལེགས ཤོམ འོང ནིབཟུམ ཅིག ཡོདཔ སྦེ བཤད ཅི  ད རུངཉིནམ གང ཤར མེ ཏོག བཙུགས མིལ ལུ ཅིག གིས འབད བ ཅིནལོ ཐོག ཚུ བཏབ པ ཅིནསྤྱ དང བྱི ཅུང ཚུཨ རྟག ར བསྲུང དགོཔ དངཉི མ གང ཤར འདིབསྲུང དགོཔ དེ ཅིག རམི འཐོན ནི འདི གིསསང ཕོད ལསའཕྲོ མཐུད དེ རཉི མ གང ཤར གྱིལཱ འབད ནི སྦེ ཡོདཟེར བཤད ཅི  ད རེསམི སེར ཚུ གིསཉིམ གང ཤར མེ ཏོག ཚུཆུ ཞིང ཚུ ནང བཙུགས ཏེ ཡོདཔ ལསལྕང ལཱ རྐྱབ ནི གིདུས ཚོད རན མི དང འབྲེལསོན ཚུ མ ཁུགཔ ལས རཤིང ཚུ འབལ དགོཔ ཐོན ནུག དེ འབདཝ ལསསོ ནམ འགོ དཔོན ཚུ གིས སླབ མིའི ནངསང ཕོད ལས འགོ བཙུགས ཏེམི སེར ཚུ ལུམེ ཏོག འདིསྐམ ཞིང ཚུ ནངབཙུགས ནི གིསེམས ཤུགས བྱིན ཟེར ཨིན མས  སོ ནམ རྒྱ སྐྱེད འགོ དཔོནཆོས སྐྱིད དབང འདུས ཀྱིས སླབ མིའི ནངདར དཀར དཔལ ལ གིན གཞོན ཚུ གིསཉི མ གང ཤར གྱིམར ཁུ ཚུབཏོན ནི ཨིནམ ལསམར ཁུ བཏོན ནི གིའཕྲུལ ཆས མཁོ སྒྲུབ འབད ནིའི དོན ལུཟད འགྲོ དངུལ ཀྲམས ཡ ལྷགཔ ཅིགབཏང ཡི ཟེར བཤད ཅི  དེ འབདཝ ལསམི སེར ཚུ ལུཉིམ གང ཤར གྱིམེ ཏོག བཙུགས ནི གི ལཱ ཚུས ཆ རྒྱ སྦོམ སྦེ རབཙུགས ནིའི དོན ལུསེམས ཤུགས བྱིན ཏེརྒྱབ སྐྱོར ཚུའབད དོ ཡོདཔ སྦེཨིན མས  རྫོང ཁག སོ ནམ ལས ཚན གྱིསམི སེར ཚུ ལུམོ བཏབ ཀྱི དོན ལུཉིམ གང ཤར མེ ཏོག གི སོནཀེ ཇི སྟོང ཕྲག ཕྱེད ཅིགབཀྲམ སྤེལ འབད ནུག ལས འགུལ འདིབཙན མདའ སྒང དངསྒོ བཞིདེ ལསལྷ མོའི རྫིང ཁ གིརྒེད འོག ཚུ ནང ཡངའགོ བཙུགས ཏེ འདུག བཀྲིས གཡང རྩེའི ཁྲོམ ཁར སྡོད མི ཚུརྫོང ཁག ཚོགས འདུ གི གྲོས ཆོད ལུ སེམས དང མ ལྡན པར ཡོདཔ  སྤྱི ཟླ པའི ཚེས བཀྲིས གཡང རྩེའི ཁྲོམ ཁར སྡོད མི ཚུཟླ རིམ བཞིན གྱིཕྱགས སྙིགས བསྡུ ལེན གྱི འཐུསཡར སེང འབད མི འདི ལུསེམས དང མ ལྡན པར འདུག འདི ཡངཕྱགས སྙིགས བསྡུ ལེན གྱི འཐུས འདིཧེ མཟླཝ རེ ནངདངུལ ཀྲམ འབད ས ལསད རེསདངུལ ཀྲམ ཡར སེང འབད དེཡོད ནི འདི གིས ཨིན མས  བཀྲིས གཡང རྩེའི ཁྲོམ སྡེ གིསཁྱིམ རྩ བོ རེ ལུཕྱགས སྙིགས ཀྱི འཐུསདངུལ ཀྲམ བརྒྱ རེ བཀལ ཏེདེ ཅིག ལང དོ ཡོདཔ དངའཐུས ཡར སེང འདི ཡངརྫོང ཁག ཚོགས འདུ གིགྲོས ཆོད དང འཁྲིལ ཏེ ཨིན མས  ཕྱགས སྙིགས བསྡུ ལེན གྱི འཐུསཡར སེང འབད མི འདི ལུམི ཚུསེམས དང མ ལྡན པར ཡོདཔ ལསབཀྲིས གཡང རྩེ དངརྡོ གསུམ ཡན ལག ཁྲོམ ཁར སྡོད མིལ ལུ ཅིག གིསའཐུས སྤྲོད ནིའི ནང ལུངོས ལེན འབད མ བཏུབ པར འདུག འདི ཡངཁོང གིས སླབ མིའི ནངའཐུས ཡར སེང འབད ནིའི སྐོར ལསའབྲེལ ཡོད དབང འཛིན ཚུ གིསཁོང དང གཅིག ཁརབསྟུན གྲོས ཚུག ནི ཡངའབད འབདཝ མེད ཟེར བཤད ཅི  འདི ལུབཀྲིས གཡང རྩེ ཁྲོམ སྡེའི ངོ ཚབ ཀྱིས བཀོད མིའི ནངཕྱགས སྙིགས ཀྱི འཐུས ཡར སེང འབད ནི གི སྐོར ལསཞལ འཛོམས ལོགས སུ ཅིག སྦེའགོ འདྲེན འཐབ འཐབ མེད རུངརྫོང ཁག ཚོགས འདུའི ནང ལུགྲོས འཆར མ ཕུལ བའི ཧེ མམི སེར དག པ ཅིག དང གཅིག ཁརབསྟུན གྲོས ཚུ འབད ཡི ཟེར ཨིན མས  འདི བཟུམ སྦེཕྱགས སྙིགས བསྡུ ལེན གྱི འཐུསདེ སྦེ ཡར སེང འབད མི འདི ཡངམི ཚུ ལུཕྱགས སྙིགས འཛིན སྐྱོང གི ཞབས ཏོག ཚུཡར དྲག གཏང ཐབས ལུདམིགས ཏེ ཨིནམ སྦེ བཀོད ཅི བཀྲིས གཡང རྩེ རྫོང ཁག བདག སྐྱོང དངཁྲོམ སྡེ གི ཁ ཐུག ལསགནད དོན འདི གི ཐད ཁརམི ཚུ དང གཅིག ཁརནངས པ ཕྱད ཞིན ནབསྟུན གྲོས ཚུ འབད ནི གི ལས རིམ ཡོདཔ དངགནད དོན འདིལོག སྟེ རཤུལ མའི རྫོང ཁག ཚོགས འདུ གི ནང ལུགྲོས བསྡུར ཚུ འབད ཚུགས པའི རེ བ འདུག ན གཞོན ཅིག གིས གླི གི ཚོང འབྲེལ འགོ བཙུགས ཏེ ཡོདཔ  སྤྱི ཟླ པའི ཚེས ན གཞོན ཚུགཡུས ཁ ལུལོག ཞིན ནམི ཚེ སྐྱོང སྡོད མི འདིམང སུ ཅིག སྦེ ར འཐོན དོ ཡོདཔ ཨིན མས  འདི བཟུམ སྦེབཀྲིས གཡང རྩེརམ འཇར ལསསྐྱེས ལོ ལང མིབསྟན འཛིན དབང དྲག གིས ཡངདུས ཅི ལསསློབ གྲྭའི ནང ལས ཐོན ཏེད རེསཁོ རའིཨ པ གིས སྦེགླི ཤིང བཙུགས ཏེ ཡོད མི གིཚོང ལཱ འདིབལྟ སྟེ སྡོད དོ ཡོདཔ ཨིན མས  བསྟན འཛིན གྱིསགླི གི ལཱ འདི ཚུརྩིས ལེན མི དང འབྲེལཁོ རའི ཨ པའི ནང ལསགླི ཤིང བདག འཛིན འཐབ ནི གི རིག རྩལ ཚུ ཡངལྷབ དོ ཡོདཔ ཨིན མས  ཤར ཕྱོགས རྫོང ཁག ནང ལས ཕརགླི ཤིང བཙུགས ནི གི ལཱ འབད མིདེ ཅིག ར མི མཐོང དོ ཡོདཔ ཨིན རུངཁོ གི ཚོང ལཱ འདིལེགས ཤོམ སྦེ རའགྱོ ཚུགས པའིརེ བ འདུགབསྟན འཛིན དབང དྲག གིས སླབ མིའི ནངཁོ གི གླི འདི ཚུབཀྲིས གཡང རྩེ དངབསམ གྲུབ ལྗོངས མཁར ལུབཙོང པར འབག དོ ཡོདཔ སྦེ བཤད ཅི  ད རུངཁོ གིས སླབ མིའི ནངགླི ལས བརྟེན ཏེན ཧིངའོང འབབ དངུལ ཀྲམ སྟོང ཕྲག ལྷགཔ ཅིག རྐྱངམ གཅིགབཟོ མ ཚུགསཔ ཨིན རུངདུས ཅིསེརཝ ཚུ ཡངམ རྐྱབ མི ལས བརྟེན ཏེཐོན ཤུགས ལེགས ཤོམ འོང ནི གིརེ བ ཡོད ཟེར ཨིན མས ད རུངཁོང ཕ སྤད གླི ཤིང མཐུད ནི གི ལྕངམ ཚུའཇམ མཁར གྱིམི སེར སོ ནམ པ ཚུ ལུ ཡངབཀྲམ སྤེལ འབད དོ ཡོདཔ ཨིན མས  བསྟན འཛིན འདིད རེསའདི བཟུམ གྱི ཚོང ལཱ འབད དེསྡོད ཚུགས མི འདི ལུསེམས དགའ སྟེ ཡོདཔ མ ཚདཁོ རའི ཨ པ གིས འགོ བཙུགས ཏེ ཡོད མིའིཚོང ལཱ ཡར རྒྱས གཏང ནི གི འགན ཁུར འདི ཡངཁོ ལུ ཕོགཔ ཨིནམཧ གོ སྟེ འདུག མོང སྒར ལུ ན གཞོན ཅིག གིསསོ ནམ གྱི ལཱ འབད དེ འོང འབབ བཟོ བའི བསྒང  སྤྱི ཟླ པའི ཚེས རྒྱལ ཁབ ནང ལུསོ ནམ དང འབྲེལ བའི སྐྱིན འགྲུལ ཚུའཇམ ཏོང ཏོ སྦེའཐོབ ཚུགས མི ལུ བརྟེན ཏེཤེས ཡོན ལྷབ མིའིན གཞོན ལ ལུ ཅིག གིསཁོང རའི གཡུས ཁར འགྱོ ཞིནམ ལསསོ ནམ གྱི ལཱ འབད ནིའི ནངགོ སྐབས ཚུ ལེན དོ ཡོདཔ ཨིན མས  འདི བཟུམ གྱིགོ སྐབས ལེན མི ཚུ གི གྲལ ལསགཅིག འདིམོང སྒར ལསསྐྱེས ལོ ལང མིཡེ ཤེས དབང ཕྱུག ཨིནམ དངཁོ གིསསྤྱི ལོ ཚོང རིག བདག སྐྱོང གི ནང ལུམཐོ རིམ ཤེས ཚད མཐར འཁྱོལ བའི ཤུལ མརགཡུས ཁར འགྱོ སྟེསོ ནམ གྱི ལཱ འབད ནིའི འགོ བཙུགས ནུག ཁོ གིསམོང སྒར ལུ ཡོད པའིསོ ནམ ཞིབ འཚོལ དང གོང འཕེལ ལྟེ བ ལསརྒྱབ སྐྱོར ཚུ ལེན ཏེགླིང མེད ཐངབྱང རྡུང གཡུས ཚན ནང ལུ སྦེབཟའ སྤྱོད མ འབད བར ཡོད མིའིས ཞིང ཨེ ཀར  ལྷགཔ ཅིག གི ནང ལུཤིང འབྲས ཀྱི ལྕངམ ལྷགཔ ཅིགབཙུགས ཏེ ཡོདཔ མ ཚདཚོད བསྲེ ཚུ ཡངབཙུགས ཏེ ཡོདཔ ཨིན མས  ཁོ གིས སླབ མིའི ནངན ཧིང ལས འགོ བཟུང སྟེཤིང འབྲས དང ཚོད བསྲེ གིཐོན སྐྱེད ཚུ བཙོངས ཞིནམ ལསའོང འབབ དངུལ ཀྲམསྟོང ཕྲག བཟོ ཚུགས ཏེ ཡོད ཟེར བཤད ཅི  ཡེ ཤེས དབང ཕྱུག གིསཁོ རའི ཚོང ལཱ འདིརྒྱ སྐྱེད འབད ནི གི དོན ལུགྲོང གསེབ ཚོང ལས གོང འཕེལ ལས འཛིན ནང ལསསྐྱིན འགྲུལ ལེན ནི སྦེཡི གུ བཙུགས ཏེ ཡོདཔ མ ཚདཁོ གི ལྡུམ རའི མཐའ མ ལུ ཡོད མིའིས ཆ འདི ཡངགླ ཁར ལེན ནི སྦེཡི གུ ཚུ བཙུགས ཏེ འདུག ཡེ ཤེས ཀྱིསད རེས ཡོད པའི ལྡུམ ར འདི བཟོ ནི གི དོན ལུམ རྩ དངུལ ཀྲམ འབུམ བཏང ནུག སྤ རོ གི ཁྲིམས སྲུང འགག པ ཚུཚན རིག བརྟག དཔྱད ཀྱི སྙན ཞུ ལུ བསྒུགས ཏེ ཡོདཔ  སྤྱི ཟླ པའི ཚེས སྤ རོ ལུཨ ནེམོ གཅིགདབང བཙོང འདོད སྤྱོད འབད ཡོད པའིཉེས འཛུགས བཀལ ཏེ ཡོད མི འདིཞིབ དཔྱད འབད ནི གི དོན ལུཁྲིམས སྲུང འགག པ ཚུཚན རིག བརྟག དཔྱད ཀྱི སྙན ཞུ ལུབསྒུགས ཏེ འདུག ཁྲིམས སྲུང འགག པ གིསཨ ནེམོ འདི དངཁོང དོགས པ ཅན ཚུ གི དཔེ ཚད འདིཚན རིག བརྟག དཔྱད ཀྱི དོན ལུརྒྱ གར ཀཱོལ ཀ ཊ ལུབཏང སྟེ ཡོདཔ ཨིན མས  ཨ ནེམོ འདི གིསཁྲིམས སྲུང འགག པ ལུངག བརྗོད བྱིན མི དང འཁྲིལ བ ཅིནམོ རཧཱ ལསཅེ ལེ ལ ཚུནསྣུམ འཁོར ཅིག གི ནང ལུ འཛུལ འོངས པའི སྐབསཕོ རྒྱས གཉིས ཀྱིསདབང བཙོང འདོད སྤྱོད འབད ཡོདཔ སྦེ ཨིན མས  གནད དོན འདི ཡངཁྲིམས སྲུང འགག པ ལུཨ ནེམོ འདིཅེ ལེ ལ ལསསྤ རོ ཁ ཐུགསྣུམ འཁོར ནང ལུབཙུགས འབག འོང མིཕོ རྒྱས གཞན མི ཅིག གིསསྙན ཞུ འབད ནུགསྙན ཞུ འབད མིའིཕོ རྒྱས འདི དང འཁྲིལ བ ཅིནགནད དོན འདི གི སྐོར ལསསྣུམ འཁོར ནང ལུ འོངས པའི སྐབསཨ ནེམོ མོ ར གིས རསླབ སྟེ ཡོདཔ སྦེ ཨིན མས  གནད དོན འདིའགོ ཐོགཧཱ གི ཁྲིམས སྲུང ཡིག ཚང ནང ལུའདོད སྤྱོད ཀྱི དོན ལུ དཀྲོགས ཡོད པའི གནད དོན ཅིག སྦེསྙན ཞུ འབད ནུག ཨིན རུངཉིནམ གཉིས ཀྱི རྒྱབ ལསཨ ནེམོ འདི གིསགནད དོན འདིའདོད སྤྱོད ཀྱི དོན ལུདཀྲོགས ཡོདཔ སྦེ མེན པརདབང བཙོང འདོད སྤྱོད འབད ཡོདཔ སྦེསྙན ཞུ འབད དེ ཡོདཔ ཨིན མས  དོགས པ ཅན ཕོ རྒྱས ཚུ གིསའདོད སྤྱོད འདིདེད གཡོགཔ འདི དང ཆ རྐྱངམ གཅིགའབད ཡོདཔ སྦེ ཨིནམ མ ཚདའདི ཡངབང བཙོང གི ཐོག ལས མེན པརཁན འཆམས ཏེ རའབད ཡོདཔ སྦེ སླབ སྟེ འདུག དོགས པ ཅན ཕོ རྒྱས གཉིསཔོ འདིད རེསརྒྱབ མི བཙུགས ཞིན ནཁྲིམས སྲུང འགག པའི དོ དམ འོག ལསབཏང ནུགབྱ ངན འདི ཡངའདས པའི ཟླཝ གི སྤྱི ཚེས བྱུང ཡོད པའི དོགས པ འདུག ཀྲོང གསར ལུ སྤྱ ལས བརྟེན ཏེས གནས ཀྱི མི སེར ཚུ ལུསྟབས མ བདེཝ འཐོན དོ ཡོདཔ  སྤྱི ཟླ པའི ཚེས ཀྲོང གསར ལུསྤྱ གི གྱངས ཁ འདིཡར སེང འགྱོ དོ ཡོད མི དང འབྲེལརྫོང དང རྫོང གི སྦོ ལོགས ཁར སྡོད མི ཚུ ལུསྟབས མ བདེཝ ཐོན ཏེ འདུག ས གནས ནང གིམི ཚུ གིས སླབ མིའི ནངསྤྱ ཚུ གིསཁོང རའི ཁྱིམ ཚུ ནང ལས ཕར འཛུལ ཏེགནོད པ བཀལ དོ ཡོདཔ ལསཁོང ཆ ཁྱབཉིནམ རན ཆད མེད པརསྤྱ ཚུ བདའ སྟེ རསྡོད དགོཔ འཐོན མས ཟེར བཤད ཅི  ད རུངཁོང ཆ ཁྱབ ཀྱིས བཀོད མིའི ནངསྤྱ འོང མི གི གྱངས ཁ འདི ཡངདེ ཅིག གི ཧེ མརྫོང གི འོག ལསམང སྡེ ཆུ གློག མེ ལས འགུལ གྱི དོན ལུཆུའི བཀག ར རྐྱབ མི ལས ཚུརཡར སེང འགྱོ ཡི ཟེར ཨིན མས  སྤྱ ཚུརྫོང ནང འཛུལ ནི ལསབཀག ཆ འབད ནི གི དོན ལུའདས པའི ལོ གྱི ཧེ མགློག མེའི ར བབསྒོར ཡོདཔ ཨིན རུངད རེསར བ འདིལཱ འབད མ བཏུབ པར ཡོདཔ ལསསྤྱ ཚུ གིསའཚེར སྣང ག ནི ཡང མེད པརརྫོང དང རྫོང གི སྦོ ལོགས ཁ ལས ཕརའོང དོ ཡོདཔ སྦེ ཨིན མས  སྤྱ ཚུ ཡངརྫོང དང ཚོང ཁང ཚུ ནང ལས ཕརབཟའ འཐུང དང ཅ ལ ཚུཨརཝ བརྐུ བར འོང དོ ཡོདཔ མ ཚདལྟ རྫོང ལུ ཡངསྟབས མ བདེཝ ཚུའཐོན དོ ཡོདཔ ཨིན མས  སྤྱ ཚུ གིསགློག ཐག ཚུ མགུ ལས ཕར ཡངའཛེག དོ ཡོད པའི ཁརམཆོད བཤམ ནང ལས ཕར ཕུལ ཡོད པའིདཀར མེ ཚུ ལུ དཀྲོགས ཏེཁྱིམ མེ ཤོར ནི གིཉེན ཁ ཆེ སུ ཅིག ལུགྱུར ཏེ ཡོདཔ སྦེ ཨིན མས  འདི ལུས གནས གཞུང གི འགོ ཁྲིདཔ ཚུ གིས སླབ མིའི ནངསྤྱ ཚུརང སྡོད སའི ས སྒོ ཚུ ནང ལས ཕར འོངས པའི སྐབསབདའ གཏང ནི ལས བརྒལཐབས ལམ གཞནག ནི ཡང མིན འདུག ཟེར བཤད ཅི  འབྲུག པའི སྡེ ཚན འདི མཐའ དཔྱད འགྲན བསྡུར འོག མའི ནང ལུ ལྷོད དེ ཡོདཔ  སྤྱི ཟླ པའི ཚེས ཐིམ ཕུག ལྕང གླིང མའི ཐང ནང ལུ སྦེའགོ འདྲེན འཐབ པའི བསྒང ར ཡོད མིསྐྱེས ལོ མན ཆད ཀྱིལྷོ ཨེ ཤི ཡཱན རྐང རྩེད ཚོགས པའིབུམོ ཚུ གི རྐང རྩེད ཀྱི འགྲན བསྡུར ནང ལུཁ ཙའབྲུག པའི སྡེ ཚན འདིརྒྱ གར གྱི སྡེ ཚན ལསགཱོལ གཅིག དང ཀླད ཀོར སྦེཕམ སོ ནུག ཨིན རུངའབྲུག པའི སྡེ ཚན འདིམཐའ དཔྱད འགྲན བསྡུར འོག མའི ནང ལུ ལྷོད དེ ཡོདཔ ལསགནངས ཚེབང ལ དེཤ དང གཅིག ཁརརྩེ ནི གི གོ སྐབས ཐོབ སྟེ འདུག བང ལ དེཤ འདིན ཧིང རྩེད འགྲན འདི ནང ལསརྒྱལ ཁ འཐོབ མི ཅིག འབདཝ ལསའབྲུག པའི སྡེ ཚན གྱིསདོ འགྲན སྦོམ སྦེ རའབད དགོ ནི ཨིན མས  འདི བཟུམ སྦེརྒྱ གར གྱི སྡེ ཚན གྱིསམཐའ དཔྱད འགྲན བསྡུར འོག མ འདིབལ པོ དང གཅིག ཁརདོ འགྲན འབད ནི ཨིན མས  སྐྱེས ལོ མན ཆད ཀྱིལྷོ ཨེ ཤི ཡཱན རྐང རྩེད ཚོགས པའིབུམོ ཚུ གི རྐང རྩེད འགྲན བསྡུར ཐེངས པའི ནང ལུའབྲུག དང རྒྱ གརབལ པོ དང བང ལ དེཤདེ ལསསི རི ལངྐ དངཔ ཀིསི ཏཱན རྒྱལ ཁབ དོ འགྲན འབད དོ ཡོདཔ ཨིན  ལ གོང གསུམ གྱི མི སེར ཚུ གི དོན ལུའོང འབབ ཀྱི གཞི ངོ མ གཅིགཔོ འདིདབྱར རྩྭ དགུན འབུ འདི ཨིནམ  སྤྱི ཟླ པའི ཚེས རྒྱལ ཁབ ནང གིལ གོང གསུམ གྱི མི སེར ཚུ གི དོན ལུའོང འབབ ཀྱི གཞི ངོ མ གཅིགཔོ འདིདབྱར རྩྭ དགུན འབུ འདི ཨིན མས  དབྱར རྩྭ དགུན འབུ འདི ཡངགི བར ནཚར རེལོ ལེགས དོ ཡོདཔ ལསལུང ནག ན ལུདུས ཅིདབྱར རྩྭ དགུན འབུ འདིས གནསཕང མགུ ཟེར ས ལུལོ ལེགས ཡོདཔ ཨིན མས  དེ འབདཝ ལསལུང ནག ན གི ཁྱིམ གུང ག རའི ནང ལསཕང མགུ ལུདུས ཅིའབུཔ འདི འཐུ བརའགྱོ སྟེ ཡོདཔ ལསམི ཚུ གིསའོང འབབ ཡངལེགས ཤོམ སྦེ རབཟོ ཚུགས པའི རེ བ བསྐྱེད དེ འདུག བྱང ཆུབ ཀྱིས སླབ མིའི ནངརིན བསྡུར གྱི སྐབས ལུདབྱར རྩྭ དགུན འབུ གི གོང ཚད ཚུལེགས ཤོམ སྦེ འཐོབ ཚུགས པ ཅིནའོང འབབ དངུལ ཀྲམ འབུམ དེ ཅིགབཟོ ཚུགས པའི རེ བ ཡོད ཟེར བཤད ཅི  དབྱར རྩྭ དགུན འབུ འདི ཡངལོ ཚད དམའ ཤོས རསྐྱེས ལོ འཐུ ཐག ཆོགཔ སྦེ ཡོད རུངལོ ལེགས པའི སྐབས ལུཨ ལུ བུཚ དང བུམོལང མི ཚུ ཡངའབུཔ འདིའཐུ བར འགྱོཝ ཨིན མས  དབྱར རྩྭ དགུན འབུ འཐུ ནི གི དུས ཚོད འདིད རེསམཇུག བསྡུ སྟེ ཡོདཔ ལསརྒྱལ ཁབ ནང གིལ གོང གསུམ གྱི མི སེར ཚུཁོང རའི རིན བསྡུར འབད སའི ས སྒོའི ནང ལུའབུཔ བཙོང པརའགྱོ ནི སྦེ འདུག ན ཧིངདབྱར རྩྭ དགུན འབུ ཀེ ཇི རེ ལུགོང ཚད མཐོ ཤོས རབུམ ཐང ལསདངུལ ཀྲམ འབུམ འཐོབ མི འདི ཨིན མས  གནས སྐབས གཞུང གིས མི དམངས ཀྱི ཞབས ཏོག ཚུའཕྲོ མཐུད དེ ར བྱིན ནི འདི ངེས བརྟན བཟོ ནི ཨིནམ  སྤྱི ཟླ པའི ཚེས གནས སྐབས གཞུང གི གྲོས དཔོན སྤྱི ཁྱབ ཀྱིས བཀོད མིའི ནངགནས སྐབས གཞུང གིསཤུལ མའི ཟླཝ གྱི རིང ལུམི དམངས ཀྱི ཞབས ཏོག ཚུའཕྲོ མཐུད དེ ར བྱིན དགོཔ འདིའགན ཁུར ཅིག ཨིན པའི ཁརངེས བརྟན ཡངབཟོ འོང ཟེར ཨིན མས  ད རེསགནས ཚུལ ཞལ འཛོམས ཅིག འཚོགས པའི སྐབསགྲོས དཔོན སྤྱི ཁྱབ ཀྱིས བཀོད མིའི ནངམི སེར ཚུ གིསགནས སྐབས ཀྱི གཞུང འདིཁག ཆེཝ ཅིག སྦེ མི རྩི དོ འོང ཟེར བའིཚ གྱང ཚུ ཡངཡོདཔ སྦེ གསུངས ནུག ད རུངགྲོས དཔོན སྤྱི ཁྱབ ཀྱིས འབད བ ཅིནགནས སྐབས གཞུང གིའགན འཁུར ཁག ཆེ ཤོས ཅིག འདིབཙག འཐུ ལྷན ཚོགས ལུརྒྱབ སྐྱོར ཚུ འབད ཞིན ནབཙག འཐུ འདིརང མོས དང རྣམ དག གི སྒོ ལསའགོ འདྲེན འཐབ ཚུགསཔ སྦེབཟོ ནི འདི ཨིན ཟེར གསུངས ཡི  དྲག ཤོསཚེ རིང དབང ཕྱུག གིས བཀོད མིའི ནངའབྲུག རྒྱལ ཁབ བཟུམ གྱིདམངས གཙོའི རྩ ཁྲིམས ཅན གྱི རྒྱལ པོའི གཞུང ལུགས ནང ལུཉེན ཁ སྦོམ ཤོས འདི རམི སེར ཚུ གིསབཙག འཐུ གི ཐད ཁརསྣང དག མེད པར སྡོད ནི འདིཨིན ཟེར གསུངས ཡི  དྲག ཤོས ཀྱིས གསུང མིའི ནངདམངས གཙོའི རིང ལུགས འདིསྒྲིང སྒྲི སྦེ ཐལ ནི གི དོན ལུམི ཚུ གིསཤེས རབ དང ལྡན པའི སྒོ ལསབཅའ མར གཏོགས དགོཔ འདིགལ ཆེ ཟེར ཨིན མས  གནས སྐབས གཞུང གིས འབད བ ཅིནཞི གཡོགཔ ཚུ གིསསྲིད དང ཐ དད སྦེ སྡོད ཞིན ནཚོགས རྒྱན ཚུ ག ར གིསབཙུགས དགོཔ ཁག ཆེ ཟེར ཨིན མས  གནས སྐབས གཞུང གི ཁ ཐུག ལསམགྱོགས པ རསྲིད དང ཐ དད ཨིན མིའིགཙུག སྡེ དང ལས སྡེ ག ར ལུབཙག འཐུ གི སྐབས ལུ སྲིད དང ཐ དད སྦེགནས དགོ པའི སྐོར ལསབཀོད རྒྱ ཚུ གཏང ནི སྦེ འདུག ད རུངགྲོས དཔོན སྤྱི ཁྱབ ཀྱིསམི དམངས དང སྲིད དོན ཚོགས པདེ ལསའདེམས ངོ ཚུ གིསམི སྡེའི བརྡ བརྒྱུད ཚུ ཡངཚུལ དང མཐུནམ སྦེལག ལེན འཐབ དགོ པའི སྐོར ལས ཡངགསུངས ཏེ ཡོདཔ ཨིན  འདི ཡངད རེས ནངས པམི སྡེའི བརྡ བརྒྱུད ཚུ ནང ལས ཕརངོ རྟགས རྫུས མ བཟོ ཞིན ནམ བདེན པའི ལོ རྒྱུས འབྲི མི ཚུའཐོན དོ ཡོད ནི འདི གིས ཨིན མས  གནས སྐབས ཀྱི གཞུང གཞི བཙུགས འབད ནི གི ཐད ཁརམི དབང མངའ བདག རིན པོ ཆེ མཆོག གིསའདས པའི བདུན ཕྲག ནང ལུབཀའ ཤོག གནང སྟེ ཡོདཔ ཨིན  འགྲེམས ཐོག ཚོགས རྒྱན ཚུའཕྲུལ ཆས ཀྱི ཐོག ལས ཚོགས རྒྱན སྐྱུར དོ བཟུམ སྦེ ར ཉེན སྲུང ཡོདཔ  སྤྱི ཟླ པའི ཚེས འབྲུག གི བཙག འཐུ ལྷན ཚོགས ཀྱིས བཀོད མིའི ནངའགྲེམས ཐོག ཚོགས རྒྱན འདིའཕྲུལ ཆས ལག ལེན འཐབ ཞིན ནཚོགས རྒྱན སྐྱུར དོ བཟུམ སྦེ རཉེན སྲུང ཡོདཔ སྦེ ཨིན མས  འདི ཡངསྤྱི ཚོགས དང ས གནས གཞུང གི བཙག འཐུ ཚུཚར རེ འགོ འདྲེན འཐབ པའི སྐབསམི མང ཤོས ཅིག གིས རའགྲེམས ཐོག ཚོགས རྒྱན ཚུཉེན སྲུང ག དེ སྦེ ར ཡོདཔ ཨིན ན ཟེར བའིཚ གྱང ཚུབཤད དེ ར ཡོདཔ ཨིན  ད རེསའགྲེམས ཐོག ཚོགས རྒྱན བཙུགས ནི གི ཐད ཁརདབྱེ བ གཉིས སྦེ ཡོདཔ དངའདི ཡངགཅིག འདིཧེ མ བཟུམ སྦེ རའགྲེམས ཐོག བསྐྱུར ནི དངགཞན མི འདིལྷན ཐབས ཀྱི ས གོ བརྒྱུད དེའགྲེམས ཐོག ཚོགས རྒྱན བསྐྱུར ནི འདི ཨིན མས  འགྲེམས ཐོག ཚོགས རྒྱན འདིབཙུགས ཐངས མ འདྲཝ ག དེ སྦེ རགདམ ཁ རྐྱབ རུངགཉིས ཆ རའབྲུག འགྲེམས ལས འཛིན བརྒྱུད དེརྫོང ཁག ཚུ ནང ལས ཕརགཏང དོ ཡོདཔ ཨིན མས  བཙག འཐུ ལྷན ཚོགས ནང ལསའགོ དཔོན ཚུ གིས སླབ མིའི ནངའགྲེམས ཐོག ཚོགས རྒྱན གཏང ནི གི དོན ལུབཙག འཐུ ཚུ མ རན པའི ཧེ མ ལསའབྲུག འགྲེམས ལས འཛིན དང གཅིག ཁརགོ བརྡའི ཆིངས ཡིག གུམཚན རྟགས བཀོད ནི ཡོད ཟེར བཤད ཅི  འདི བཟུམ སྦེཡིག ཚང འདི གཉིས ཀྱི བར ནགནས ཚད དང ལྡན པའིབྱ སྒོའི ལམ ལུགས ཚུ ཡངབཟོ སྟེ ཡོདཔ སྦེ ཨིན མས  འགྲེམས ཐོག ཚོགས རྒྱན ལས ཚན གྱི འགོ འཛིནརྣམ རྒྱལ ཚེ རིང གིས སླབ མིའི ནངའགྲེམས ཐོག ཚོགས རྒྱན ཚུ ཡངརང སོའི རྫོང ཁག ནང ལྷོད པའི སྐབསངོས ལེན འགོ དཔོན དངའདེམས ངོ ཚུ འཛོམས ཏེཁ ཕྱེས པའི སྐབསསུབ འབྲི དང གནོད སྐྱོན རེ བྱུང བྱུངམ ཡོད པ ཅིནཚོགས རྒྱན འདིཆ མེད གཏངམ ཨིན ཟེར བཤད ཅི  ད རུངཁོ གིས བཀོད མིའི ནངམི ཚུ གིསཁོང རའི འགྲེམས ཐོག ཚོགས རྒྱན འདིག ཏེ ལས ཕར ལྷོད དེ ཡོད ག གི སྐོར ལསའབྲུག འགྲེམས ཀྱི ཡོངས འབྲེལ འཆར སྒོའི ནང ལུ ཡོད པའིརིམ ལུགས ཀྱི ཐོག ལས ཡངཤེས ཚུགས ཟེར བཤད ཅི  འདི བཟུམ སྦེའགྲེམས ཐོག ཚོགས རྒྱན ཚུལྷན ཐབས ས གོ བརྒྱུད དེབཙུགས མི ཚུ ཡངཉེན སྲུང དང ལྡནམཡོདཔ སྦེ ཨིནམ དངའདི ཡངལྷན ཐབས ས གོ བརྒྱུད དེ འོང མིའི ཚོགས རྒྱན ཚུངོས ལེན འགོ དཔོན དང ལྟ རྟོག པདེ ལསའདེམས ངོ དང ཁྲིམས སྲུང འགག པའདི བཟུམ སྦེའགྲེམས ཁང གི འགོ དཔོན ཚུའཛོམས ཐོག ལས རྐྱངམ གཅིགསྒམ རྐྱབ སྟེགཏང དོ ཡོདཔ སྦེ ཨིན མས  བཙག འཐུ ལྷན ཚོགས ཀྱིསལྷན ཐབས ཀྱི ས གོ འདི ཡངདུས ཅིསྤྱི ཟླ པའི ནངརྒྱལ ཡོངས ཚོགས སྡེ གི བཙག འཐུའི སྐབས ལུའགོ བཙུགས ཏེ ཡོདཔ ཨིན  འདི ཡངཚོགས རྒྱན སྐྱུར མིམང སུ སྦེ འོང བཅུག ནི དངཚོགས རྒྱན བཙུགས མི ཚུ གིསྟབས བདེ ཧེང ལུ དམིགས ཏེ ཨིན མས  སྤྱི ཚོགས ཀྱི བཙག འཐུ གི དོན ལུད ལྟོ ཚུན ཚོདའོས འབབ ཡོད པའིཚོགས རྒྱན སྐྱུར མིདང སྟོང ཕྲག ལྷགཔ ཅིག གིསའགྲེམས ཐོག ཚོགས རྒྱན གྱི དོན ལུཐོ བཀོད འབད དེ འདུག གློག བརྙན  གསེར རྫམ གང  མི དབང རྒྱལ སྲས འཁྲུངས པའི དགའ སྤྲོ ལུ  མཚོ སྨནམ བཟོ སྐྲུན གྱིས སྤྱན འབུལ ཞུ བ  ཚེ རིང དཔལ སྒྲོན གྱིས བཟོ སྐྲུན འབད བའི གློག བརྙན  དབང ཕྱུག རྟ ལོགཔ གིས བཀོད པའི གློག བརྙན ག ཅི ཨིན ན རོ རྒསཔ འདི  ནུབམོ རན ཆད མེདཔ ག ཅི ར འབདཝ ཨིན ན མ ཤེས  ད ཧ ལམ འཇམ སར དཔག ཆིཔ འདྲས མེན ན ལོངས སྦེ དྲོ མཛར ཟ ནི མེནམ སྦོ ད  དབའེ ཨཔ འདིཁྱོད འཆོལ སོ ནུག ཟེར བ ཅིན མ འཆོལ ལོ  མ འཆོལ བ ཅིན འདི ག ཅི གི འབད གཞག སྨོ  གནམ ནུབམོ ཕྱེད གནག མའི དཀྱིལ ལུདྲོ མཛར ཟ སྟེཁྱོད རོ རྫས འགམ ནི སྦེ ཡ  ཡ ཡ དེསན ཉལ ད ཁྱོད ར  ཁ ཡང བཙུམསཨ སྦུ ཡང བཙུམསམིག ཏོ ཡང བཙུམས སྦེ ཉལཝ དྲག ལྟ མ ང ལོགཔ ད མིག ཏོ ཁ བརྒྱངས སྡོད སར མཐོང པ ཅིན འབདནཁྱོད མིག ཏོའི ནང ང གོ ཐལ ཅིག བཏབ གེ སྨ རེ  ང གིས བལྟ བ ཅིན ངེའི ཨཔ འདི འཆོལ ར འཆོལ སོ ནུག  ཉིནམ ཅིག ལུ ཚར ཁལ གཅིག གྱང ཐོག ཁར འཛེགས ཡར སྙོ མས  ག ཅི ར འབདཝ ཨིན ན མ ཤེས  ཚར གཅིག བལྟ བར འགྱོ གེ ནོ  ང དོན དག ག ནི ཡང མེད པར ཚ གྱང ལངས གཉིད ལམ འདྲ མི འདྲ མཐོང ཨ རྟག ར འཚབ འཚུབ བཏང སྡོད དགོ མི འདི གཙོ བོ རང ར སེམས མནོ གྱངས མང བའི རྟགས འོང ནི མས  བལྟ ཞིག ངེའི ཅ ལ འདི ནིརོགས ནཱ སྐུ གཟུགས བཟངམོ སྦེ ར བཞུགས ནུག  ཀ ལས ཁྱོད ད རུང ཚར གཅིག མཇལ ཁ ཞུ ད གེ ནོ ཧི ཧི ཧི  དབང དྲག ལ གནམ ནུབ ཕྱེད གནག མའི དཀྱིལ ལུ ག ཅི གྱངས ཁ རྐྱབ ཨིན ཟེརཝ  ཤིག གྱངས ཁ རྐྱབ ཨིན ན  གསེར ཡ  དབའི ངེའི ནང གསེར འདུག ཟེར ག གིས སླབ དེས  ཁྱོད ཀྱིས མཐོང ཅི སྦོ  གསེར ར ཡོད པ ཅིན འདི སྟེཁྱོད ར ཡང དགའ བས སྦོ  གསེར མེན པར གཟུགས ཁའི ཤིག དང ཀི ཤིག ཚུ གྱངས ཁ རྐྱབ ཨིན ན ཟེར དྲིཝ ཨིན  ཤིག དང ཀི ཤིག ཅིག ལས བརྒལ ཁྱོད ལུ ག ཅི འོང ནི  ཨཔ འདི གྱང ཐོག ཁར འཛེགཔ ད རཨེ ཁུག འཐུ བཞག ནི ཅིག འདུག ག ཅི སྦེ ཨིན ན ཕམ རིམ ཐེངས གསུམ གསུམ བརྒྱུད དེངེའི ལག པར ལྷོད མིའི ཅ ལ འདིངེའི ནང ཡོདཔ ཨིནམ ག གིས ཡང མི ཤེས ས གི ནིད ང བལྟ བ ཅིན ཨམ དབྱངས སྐྱིད འདི གིས དྲིམ ཅིག ཚོར ཆིཔ བཟུམ འདུག མོ ནི རྔམ མདོག དཔའ རྟགས ཆེ བ ལུ ཁ ག ནི བ མང པ ལུ སྦེམོ གིས ཤེས ཆི པ ཅིན མི ག ར གིས ཤེས ཤེསཔ བཟུམ ཅིག ར ཨིན  ད འབདནཁྱོད ནཱ གྱང ཐོག ཁར འདི བཞག ནི མེན པས  ད རེས ལས ཨོག ཀའི ནང གདན འདྲེན ཞུ གེ ནོ ཁྱོད  ཛའི བལྟ ཞིག རབ རྒྱས འདི ག དེ ཅིག འཇའ རིསམོ མཐོངམ མས གོ ཁྱོད ར ན འཐན མ འབད བར སྡོད ཤིག  ད ལྟ ར ཁྱོད ཀྱིས ཁོ འབྱང ད པས  ཨ ཛའི ཨ ཛའི བལྟ ཤིག རྩ ཀྲུག འདི གིས  ལམ ག དེ སྦེ འགྱོཝ སྨོ  ཁོ ཅིག སྟོན ཉན མི བཏུབ པས ས ཧི ཧི ཧི  ད ང བཅས ཆ ཁྱབ ག དེ འབད ནི སྨོ  སྣུམ འཁོར ལེན པར འོང མི ནི ང བཅས ལུ མེད  ངེའི ཨ ཞང འདི ཐིམ ཕུག ལུ ལཱ ཁ ཆེ ཏོག ཏོ ཅིག ཐོན ཡར སོ ནུག ས  གཞན ང ལེན པར ཁོ འོང ནི སྦེ ཨིན  ཨེང འདི འདི འཇམ  སྣུམ འཁོར མེད པ ཅིན གླ འཁོར ཡོད པ སྟེ  ང བཅས བཟུམ གྱི མི མེད པ ཅིན གླ འཁོར ཚུ མར ཁུ གི རིན ངོ ག ཏེ ལས བཏོན ནི  སྡོད ཤིག ང གླ འཁོར ཅིག འཚོལ བདའ འོང གེ ནོ ང བཅས འགྱོ མི ག དེ ཅིག འདུག གོ  ཨེང གླ འཁོར གཉིས དགོ པས  དབའི དབའི རྩ ཀྲུག ང ཡང ཚོང འདུས ཁྲོམ ཁར ཚུན ཚོད འགྱོ དགོ པས  ཡ ཡ བོ ཐལ  འཇམ འཇམ  མེན དབའི ང ད རེས ར ཁྱིམ ནང ལྷོདཔ སྦེ འགྱོ ནི  ཁྱིམ ནང འདི ང ཡང འགྱོ དགོ སྟེ  ཨ རྟག ར ཕ མའི སྒོ ཁ ལས ཐོནམ ཅིག སློབ གྲྭའི ནང སློབ གྲྭའི ནང ལས འགྱོཝ ཅིག ཕ མའི སྒོ ཁར  ལོ དུས ཅི སང ཕོད མེད པར འ ནེ སྦེ སྡོད དེ མ བསུན སྦོ དབྱངས ཅན  ད ང བཅས ཨ ལུ མེན  སྦོམ ཆུང འ ནེ ཅིག འགྱོཝ ད འཕྲལ འཕྲལརང ལུ ཡང དུས ཚོད རེ བཏོན སྡོད དགོ དབའི  ཨུང ང འདི ཁྱིམ ནང ལྷོདཔ སྦེ ར འགྱོ དགོ ད རེས  དབྱངས ཅན ཁྱོད ང ལུ བློ མི གཏད ཡ  ང བཅས གཉིས ཕྱད དེ ལོ ཡང ལྷག སོ ཡི ད  ང བཅས ར གཉིས རྐྱངམ གཅིག སྦེ ག དེ ཅིག ཡང སྡོད ཅི  ང གིས ཁྱོད འཚེར ཁག ཁ བཟོ བའི འབད གཞག ག ནི ཡང མ འབད མེན ན ད རེས ཚུན ཚོད  ཁྱོད ང ལུ བློ མི འདྲོང པས ཡ  བློ མ འདྲོངསམ འདི མེན  ཨ ཙི རོགས ཀྱི གདོང ཁར མི འཇའ བས མེན ན  ལོ བཅུ གཉིས ཚུན ཚོད དཀའཝ སྤྱད དེདཔེ ཆ བལྟ ཚར བའི ཤུལ ལུཉིནམ གཅིག འདིདགའ སྤྲོ འགྱུར ནི གི དུས ཚོད ལེན དགོ དབའི  ད རེས ཨིན ཡང གཟའ ཉིནམ ཨིན མས  ཆ རོགས ཚུ དང མཉམ ལྟོ རེ ཟ ཞབས ཁྲ རེ རྐྱབ སྦེ སྤྲོ སྟོན སྡོད གེ མས  བཏུབ ག  སྐུ ཆེ བཏུབ ག  སྐུ ཆེང བཅས ཆ རོགས ཚུ ག ར འགྱོ ནི སྦེ ཀྲིག ཀྲི བཟོ ཚར ཡི  བཏུབ ཟེར སླབ མས  དབའི དབའི ཆ རོགས ཚུ  འཛུལ འཛུལ ད  བོ ཐལཨ ཕ ངེའི ཅ ལ ཚུ ཡང བཙུགས ཤིག དབའི ཁྱོད ཀྱིས  རབ རྒྱས ཁྱོད ག ཅི འབད ནི གི རྩིས རྐྱབ སྨོ  ང ཙིགཔ ཟ འོང མས ཙིགཔ ཟ འོང གོ  མ འབད ཟེར མ འབད ཟེར སླབ ཅི མས རབ རྒྱས  ནངས པ ལས ཁ མི སླབ གོ  སྐུ ཆེ དབྱངས ཅན  གཅིག ཁར ཉལ སྡོད གེ ཟེར  ཁྱད མེད ཁྱད མེད ཟེར  མི དགོ མི དགོ  ཐད རི སྦ རི ནངས པ ལས ཁ མི སླབ མས རབ རྒྱས  ཛའི ནེ ཚུན ཚོད འདི མ འབད དབའི དབྱངས ཅན  སྐུ ཆེ སྐུ ཆེ ཁྱད མེད  སྐུ ཆེ དབའི འུ རྐྱངམ གཅིག འུ ཅིག རྐྱངམ གཅིག  མ འབད ཟེར རབ རྒྱས མ འབད ཟེར སླབ ཅི སྨ རེ  ཙིགཔ མ ཟ བཏུབ ག དབྱངས ཅན  ནངས པ ལས ང འ ནེ བཟུམ འབད ར མི འབད  དབྱངས ཅན མ སྔུ ཟེརསྐུ ཆེ  ད ང གནམ མེད ས མེད ངོ ཚ ཆི ཡི  ནངས པ དྲོ པ ཁྱོད ལུ གདོང ག དེ སྦེ སྟོན ནི ན ཡང མ ཤེས ད  རབ རྒྱས ང ཡར སོ ཡི  ཁྱོད ར ལེགས ཤོམ སྦེ སོང བཏུབ ག  ཡ ཡ  སྟེ བརྒྱུད འཕྲིན རེ གཏང ནི མ བརྗེད  ཡ ཡ བཏུབ  དབྱངས ཅན ཨ ཙི ནཱ ཤོག མས  ག ཅི ཁ ཙ ཕྱི རུ ངེའི འབད གཞག ལུ བལྟ སྟེ ཙིགཔ མ ཟ སྨ རེ  ང འཛོལ ར འཛོལ སོ ནུག  ལོག ཤུལ ལས དེ སྦེ འབད ར མི འབད  ཡ བུ མོ ཅ ལ ཚུ ག ར ཨ ནཱ བཏོན བཞག ཡི སྨ རེ  བཀྲིན ཆེ ཨའུ  དབའི ངེའི ཧིང གི ནོརབུ ཡེ ཤེས དབྱངས ཅན འདི ཨིནམ མས པ སྟེ  ད རེས འོངམ ཨིན ན  སྟེ ཁྱོད  ང ཁ ཙ ལྷོདཔ ཅིག ཨིན  ཆོས རྒྱུགས ཚུ ག དེ སྦེ རྐྱབ ཅི དབའི  ཧ ལམ ཅིག འདི བཏང ཡི པ ཡ  མ པ དུས ཅི ང བཅས དགའཝ དཔལ གྱི ཨ ལུ འདི ཚུ ག ར འཇམ པས ཟེར སླབ མི ཙང ཙ ར ཨིན པས པ ཡ  ཁྱོད ག དེ སྦེ རྐྱབ ཅི  ཀྲིག ཀྲི ཅིག ཁྱོད ད ལྟོ ག ཏེ འགྱོཝ སྟེ  ད རེས ངེའི ཆོ ག འབད དོ པ སྟེ  ཨ མར ཕ དོང ནང མགྱོནམོ བོ པར འགྱོ ནི སྦེ ཨིན ས  ལྟ མ ཆོ ག ཟ བར འོང དགོ སྨ རེ  ཡངན ཨ ཙི སྒུག སྡོད དེ མཉམ འགྱོ གེ  ང ཚ ངེར བཏོན འཐོན འོང  ཨ ཁྱོད ནམ ཡང ལོག མི ལྷོད  ང འགྱོ ནི  ལྟ མ ཁྱོད འོངམ ད ཨ ནཱི ངེའི སྒྲོམ འདི ཨ ཙི འབག འོང གནང དབའི  ད ལྟོ ང མི ཐེག པས  ཡ ཡ བཏུབ འབག འོང ནི ར རྨམ  ཡ ཡ ཁ རང  དེསན ང ཡར སོང ཡི  ཡེ ཤེས དབྱངས ཅན  ད འབདན མེ ཏོག གི སྦུབ ཅུ འབདན ད ལྟ ར ཁ རྒྱས སག ས  འཚོ འཚོ པའི ཤིང འབྲས འབདན ད ལྟ ར ས ཁར བུད སག ས འབད དོ བཟུམ སྦེན ཧིང ལྷབས ར འཕྱག མ ཤེས པར འགྱོ མིདོ རོགས བཟངམོ ཡེ ཤེས དབྱངས ཅན ཡངདུས ཅི འཇིག རྟེན པའི འགན ཁུར ཐེག ཐེག ར འདྲཝ སྦེ ལོག འཐོན འོང ནུག སྨ རེ འདི ག ཅི སླབ པའི ཚིག སྨོ  ང འདི བཟུམ མའི བློ ཧ གོ ཨིན ན མ པ ཨ ནཱི སླབ ནི སྦེ ཨིན  ན ཧིང གཞེས ཧིང ང བཅས གཉིས ཆུང ཀུ བསྒངརྩེདམོ ཅིག ནེ ར རྩེ ནི ཡོད མེན ན  ང ཨ པ ཨིན ཟེརཁྱོད ཨའི ཨིན ཟེརའ ནཱི རྩེདམོ འདི ལོག རྩེ བལྟ གེ ཟེར སླབ ནི སྦེ ཨིན སྟེ  ཨའོ འདི ད ལྟོ ཡང ཁྱོད སེམས ཁ ལས མ བརྗེད སྦོ  དེ བསྒང རྩེ མི རྩེདམོ འདི ད རེས རྩེ ད ནི འདི སྟེབཀལ སར བཀལ བར ག ཏེ ཡང འགྱོ མི དགོ པས  མ པ ད ལྟོ ཡང བཀལ སར འདི མ བཀལ བ ར ཡོད གོ ཞིག  འདི འདི ཨ མ གིས འཇམ ཏོང ཏོ སྦེ ག ཏེ བཀལ བཅུག ནི ས  ཨིན ན དྲག དྲག དབའི དེསན  སྟེ ལྟ མ ཆོ ག ཟ བར འཐོན འོང གོ ཞིག མི འོང ཟེར བ ཅིན ང ཁྱོད ཀྱི སྒྲོམ ཡང བསྐྱལ བར མི འོང སྨ རེ  ཁྱོད ར སྒྲོམ འབག ཤོག ཤིག འཇམ ཤོས ཆོ ག ཟ ནི འདི ཨིནམ མས སྟེ  འཐོན འོང  ཡ ཡ ང ཡར སོ ཡི ཁ རང  དབའི ཨཔ ཁོ རེ  ཝའི མི གི བཟོ བལྟ དབའི ཕྱེན ཡང ཤོར སོ ཡི མེན ཡ  ད བྱོ རོག སི སི སྦེཧི ཧི ཧི ག ཅི འབདཝ  ང མེན པར ཁྱོད ནཱ ག ཅི འབདཝ  ད ལྟོ ར ཁྱོད ནཱ མེད པ ཡག ཏེ ལས འཐོནམ  ང ཨོག ཀ ནང ལཱ ག ཅི འབདཝ ཨིན ན ཙང བཏང ཨིབ བལྟ སྡོད སྡོདཔ འདྲས མེན ན  ངེའི ཅ ལ འདི མཐོང ཅི གོ ཞིག ཁྱོད ཀྱིས  ཧི ཧི ཧི ཁྱོད ནེ ཚུན ཚོད ཀྱི ནང དོག དགོ པའི ལཱ  ཁྱོད ཀྱི ཅ ལ ང གིས མཐོང པ ག ཅི ཨིནམ མས ཟེར སྟེ  ཨ རྟག ར མཐོངམ མཐོང སར མས ཏེཁྱོད ཅ ལ འདི འདི  ཡ བླ མ མཁྱེན ནོཐད རི སྦ རི མཐོང ཅི ཟེར ཡ  ཧི ཧི ཧི ང ཁྱོད ཀྱི ཨམ སྲུ མེན སྦོ  ཁྱོད ཀྱི ཅ ལ ག བཟུམ ཅིག ཡོད ག ང གིས མ ཤེས པ ན ག གིས ཤེས ནི  ཨཔ གི བཟོ ཡངད འབདན བཀལ སར བཀལ ད ནུག སྨ རེ  ད ངེའི ནོརབུ འདི འ ནེ སྦེ འདུག ཟེར ཁྱོད ཁ མང པ ལུ སྦེམི ག ར ལུ སླབ ཚར ཚརཝ འོང ད ཁྱོད ཀྱིས  ངེའི ནོརབུ འདི འ ནེ སྦེ འདུག ལོ ཟེར བའི ལོ རྒྱུས མི གིས སླབ སར གོ བ ཅིན འབདནཁྱོད མགུ ཏོ འདི ཕྱེ ཅིག ང འཐག གེ ནོ སྨ རེ  ང ཁྱོད བཟུམ སྦེ འཆོལཝ འདི ནི མེན  རང གི རྨག པའི ནང ཅ ལ འ ནེ སྦེ འདུག ཟེར རོགས ལུ ག སླབ ནི  ང ར གིས ཤེས པ ན ཀྲིག ཀྲི ར རྨམ  ཨ པ དང ཨ མ ག ཅི གི བློ ར སླབ ཨིན ཟེརཝ  དབའི དབྱངས ཅནཁྱོད ནམ འོངས ཡི  ད ཅི ལས འོངས སྦེཨ པ ཨོག ཀ ནང ལཱ འབད སར བལྟ སྡོད སྡོདཔ འདྲས མེན ན  ངེའི ཅ ལ འདི ཁྱོད ཀྱིས ཡང མཐོང ཆིཔ འོང ནི མས ད  ཐུའི བཟོ དེ མི ཨཔ དབའི  ད འདི ཁྱོད འཆོལ ར འཆོལ སོ ནུག  ཨ ནཱ བལྟ ཞིག  དེ མི གི ཨཔ བུམོ ལུ ཡང ངོ ཚ འབད མ ཤེས པས ད  ང ད ལྟོ ལྷོདཔ ཅིག ཨིན ཨ པ  ང གིས ཨ པ ག ནི ཡང འབད སར མ མཐོང པ ཡ  ཨ པ ག ཅི འབད དཔ ཨིན ན  སེམས ཡང ཟང ཟིང ཚར གཅིག བཟུམ ཡར སོ ནུག པ ཡ ཨ མ  འགྱོ འགྱོ དེ བ འདི  ནཱ ཡུན རིང སུ ཅིག སྦེ སྡོད པ ཅིན ད ལྟ ར ཁྱོད ཨ པ གིས བློ ག མེན གུ མེནམ ལེ ཤ སླབ ནི མས ད ཁྱོད སློབ གྲྭ ངལ གསོ བཏང ད ཡི སྦོ བཏང ད ཡི ཨ མ  ཨེང ཨིན ནདེསན ཀྲིག ཀྲི མས  དབའི ཨཔ དབང དྲག ཨོག ཀ གི སྒོ ཁར ག ཅི སྲུང སྡོདཔ ཨཔ དབང དྲག  ཅ ལ ཁག ཆེ ཏོག ཏོག ཅིག ཡོདཔ འདྲས མེན ན  ཟ འདྲེ ཁྱོད ག ཏེ གི ཞིབ དཔྱད རྐྱབ མི སྨོ  ངེའི ཨོག ཀ ནང ག ཅི ཡོད རུང ཡོད མེད རུང མེད ཁྱོད ག ཅི སྦེ བལྟ དགོཔ  དབའི ཨཔ དབང དྲག འདི ད རེས ག ཅི འབད དཔ སྨོ  དགོད བྲ ཡང རེག ས མིན འདུག པ ཡ  ཟ འདྲེ ཁྱོད ནངས པ ལས ཨ ནཱ ཕར ཚུར སྡོད སར མཐོང པ ཅིནང གྱི ལྟག དང འཕྱད གེ སྨ རེ  དབའི གཡུས དང རྭ སྦུག ལུ ཨིན མས  ང བཅས ག ཏེ ཡང འཁྱམས སྡོད འོང  མ པ ཕྲང སླབ ཤིག ཁྱོད ཨོག ཀ ནང ཁག ཆེ ཏོག ཏོ གི ཅ ལ ཅིག ཡོདཔ འདྲས ས  གསེར ཡོདཔ སྨོ  དངུལ ཡོདཔ སྨོ  གསེར ཡ ངེའི ན གསེར འདུག ཟེར ག གིས སླབ དེས  ཨམ དབྱངས སྐྱིད ཀྱིས ཁྱོད ལུ ཤོབ རྐྱབ སླབ སླབ འདྲས མེན ན  གསེར ར ཡོད པ ཅིན འདི སྟེཨཔ དབང དྲག ཁྱོད ར ཡང ནེ ཚུན ཚོད ནང དོག ཐ སྡུག སྡོད མི དགོཔ འོང  ཨོག ཀ ནང གསེར དང དངུལ སྦ བཞག བཞགཔ ཡོདཔ བཟུམ སྦེསྒོ སྲུང སྡོད ནུག པ ཡ ཟེར དྲི དྲིཝ ཨིན  ཨཔ ཁྱོད མི དགོད བྲ ཏོག ཏོ ཨིན མས  གཏང ང འགྱོ ནི  ཨ ནཱ ང ཁྱོད བུམོ གི སྒྲོམ བསྐྱལ བར འགྱོ དགོ པས  ནངས པ ལས འབདན ངེའི ཁྱིམ གྱི སྒོ ཁ ལས ཕར མ ཐོནམ དྲག མས ཁྱོད  ཁྱོད ཀྱི མགུ ཏོ འདི ངཀ ཀུ རུ བཀགཔ དེས བཀག གེ ནོཨ ནཱ ཕར ཚུར མཐོང པ ཅིན  ཁྱོད སྒོ ཁར གནམ ཉིན མ འདི ང མི འོང  ནུབ མོ ཁྱོད གཉིད ལོག སྡོདཔ ད འབདནག ཆ ཡང མི ཤེས སྨ རེ  ག དེ སྦེ ལོ ཁྱོད ཀྱི རྐངམ འདི བཅག དགོ པ ཅིན ཚར གཅིག ཤོག ཤིག ཁྱོད  ད འབདན ང ག དེ འབདཝ དྲག ག སྨོ  མི ཚེ ཅིག ཟ མ ཧུམ འཐུང མ ཧུམ ཟད མ ཧུམ པར སྦ བཞག མིངེའི ཅ ལ འདིད ང ལུ ཡོདཔ རོགས ཀྱིས ཤེས ར ཤེས ཆི ནུག  ཨ ནཱི ཨམ སྤྱང ཀམོ དབྱངས སྐྱིད འདི གིས ར སླབ སླབ འོང པ  ང ནོརབུ ལྷམོ གྱོང སོང པའི ཤུལ ལུ དབྱངས སྐྱིད འདིཨམ སྲུ སྦེ མ འཚོལ རུང ཀྲིག ཀྲི བཏང ནུག  དབའི ནམ ཡང ལྡེ མིག རྐྱབ བཞག ནི མེད པའི སྒོ ལྡེ མིག རྐྱབ བཞག སར མཐོང པ ཅིན མི གིས ངེའི ཨོག ཀ ཅ ལ ཁག ཆེ ཏོག ཏོ ཅིག སྦ བཞག བཞགཔ འདྲས ཟེར དོགས པ ཟ འོང  ལྡེ མིག མ རྐྱབ པར བཞགཔ དྲག ནི མས ཁོ རེ  ཨ ཞེམོ ཁྱོད ཏི རུ འདི ལོག སྤྲོད བཞག དགོ པས  ཨ ཞེམོ ཏི རུ ལོག འབག འོང ནི ཡང མིན འདུག ཟེར མནོ སྡོད སྡོདཔ འོང  མགྱོནམོ ལེ ཤ ལྷོད ལྷོདཔ འདྲས ས  ཏི རུ ཡང སྲ པག པ འབག ནི འདུག  ད རེས ཁྱོད ར དགོ པ ཅིན བཞག ནི མས སྟེ  ལོག ཤུལ ལས འབད རུང བཏུབ སྦ ཨ ཞེ མ ང འགྱོ དགོ པས  ཨ ནཱ ལྟོ བཅིངས འབག ཡི  ཟ འགྱོ ནི མས མེན ན མི ཟ ཨ ཞེམོ  ང འཚབ འཚབ ཨིན  ལོག སྤ རོ ལྷོདཔ སྦེ འགྱོ དགོ  ལྟོ ཟ ལོང མེད པའི ལཱ འདི ག ཏེ འོང སྦོ དབའི ཁྱེད ར ཆ ཁྱབ འདི གི ཤུལ ལས ག ཅི རྐྱབ ནི ཨིན ན ཀྲིག ཀྲི བཟོ ཞིག འགོ ང གིས བཙུགས ད གེ ནོ  ག ཅི རྐྱབ ནི ན སྨོ དཨ པ འདི རུ ཏོ ཁ ནང ལས བཏོན ཡི ར ཧེམ མའི ནང བཙུགས  ལོག ཧེམ མའི ནང ལས བཏོན རྨུར ནི འདི བཞག ཟེར ག དེ ཅིག སླབ རུང ད ལྟོ ཡང མ བཞག པས སྟེ  ཁམས ལོག པས ནེམ ཁམས ལོག པས ཡ  ཁྱེད འབད གཞག བལྟ ཞིགརུ ཏོ མང ཧེང རྫོགསཔ ཅིག བྲོཝ ར མ དགཔ ལས ཕངས སི སི སྦེ ས ཁར བཀོག སྟེ  ཤ ཀེ ཇི གང གང ལུ ཏི རུ གསུམ བརྒྱ རེ སྤྲོད དགོ པས  འདི ཡང རུ ཏོ ཙང ཙ ཨིན མས སཚོད ཐེངས རེ ནང རུ ཏོ ནེ རེ བཀོག བཏང པ ཅིནཏི རུ གིས འདྲེགས ཚུགས སྦོ  དབྱངས ཅན ནེ སྦེ སླབ སླབ པ གིས ཁྱོད ཀྱི ཨ པ གིས ཉན བཏུབ འདྲས རོགས  རུ ཏོ འདི ཟ བཏུབ པའི ཅ ལ ཨིན མས ག ཅི མི ཕངས སྦ  སྣང ཆུང ཤོས མགུ ཏོ གི སྐྱ རྐངམ ལག པའི སེན མོ བཏོགས བཏོགསཔ ཚུ ཡང བཀོག ནི ཕངས ཏེགཟེབ མའི གཤམ མར བསྡམས བཞག དགོ རོགས ཁྱེད ལྟོ ཟ བའི བསྒང ཨིན ན ཨམ དབྱངས སྐྱིདམེ ཅིག བཏེག འབག དགོ པས  རོགས ཀྱི ལཱ སར སོང སྡོདཔ ཨིན ཟེར འཐབ པའི ནང མེ ཤུལ ར མེདཔ ཤི སོ ནུག  མེ ཀྲེག ཡང འཚོལ མ ཐོབ འབག སྟེ ཨམ དབྱངས སྐྱིད  ང ཡར སོ ཡི ལྟོ ཅིག ཟ འགྱོ ནི མས མེན ན ཨམ བཟངམོ  མི དགོ མི དགོ  ང ཨཔ འདི དང ཨ ལུ ཚུ ག ར ཁ བརྒྱངས བཞག ཡོད  ཁྱོད ཀྱིས སླབ ཚེ ལྟོ ཟ སོང ལོ  དྲག ཤོས ར ཨམ འདི གིས མི ཟ ཟེར སླབ དྲགཔ མས  ཟ ད གེ ཟེར གྱལ བཅད ཆི པ ཅིན ངེའི ལྟོ མིག ཏོ གངམ ཅིག ཨམ འདི ཟ འགྱོ ནི ཨིན མས མེན ན  ཁྱོད བཏོན ཟེར བ ཅིན ཨ ཝ དུ ཐལ སྐམ ཅིག ཡང བཏོན ནི མེད པའིངེའི ཐབ ནང གི མེ ག ཅི ཨིན ཟེར རོགས ལུ བྱིན དགོཔ དབའི འདི འདི ཐབ པའི ནང གི མེ ཅིག ཨིན མས དབའི  མེ ཡང ཕངས མས སྦོ ཁྱོད  མེ ལོས ཕངས འོང སྟེ དབའི  མེ འཕུ བར མེ ཀྲེག དགོ པས མེན ན  མེ ཀྲེག ནེམ ཅིག འདིཏི རུ ཕུད རྡོག གཅིག ཨིན མས སྟེ  མེ ཀྲེག ནེམ ཅིག འདི སྟེཏི རུ ཕུད རྡོག གཅིག ཨིན མས ཟེརཝ ད ཏི རུ གཅིག ལུ ཕྱེད ཀྲམ གཅིག བརྒྱ ཡོདཔ ཨིནམ ཁྱོད ཀྱིས མི ཤེས སྦོ  ཕྱེད ཀྲམ འདི ཚུ གནམ ཁ ལས ཆརཔ བཟུམ སྦེ འབབ ནི ཡོད སྦོ  ས ཁ ལས ལོ ཐོག བཟུམ སྦེ རྒྱགས ནི འདུག ག  ཤ ཁྲག ཕུང པོ གིས གྲུབ གྲུབ པའི ལུས གཅིག གིསརྔུལ ནག ཟངས གཞོང གང གང རེ བཙག སྟེ ལས བརྒལ ཏི རུ གཅིག མི འཐོབ པས མེན ན  ཨ པ དང ཨ མ ལྟོ ཟ སར འཐབ བཤོལ ད ད  ལྟོ ཅིག ཨོ ཏོག ཏོ སྦེ ཟ ད ནི མས ནེམ  འཇམ ཤོས ར ཟ ནི འདི འབད དོ པ  འབད ནི འདི ལཱ ཁག ཡོདཔ ཨིན  ཁྱེད གཉིས ནིའབད ས འདི ག ཅི ཚགས ཁར ཚུད པསྣང ཆུང ཤོས ཟ ས ཡང ཚགས ཁར མི ཚུད པས  ཨ ནཱ བལྟ ཞིག རུ ཏོ འདི ཚུ ག ནི བ ཕངས སི སི སྦེ ག དེ སྦེ བཀོག ད ནུག སྦོ  ལོག འཐུ ཞིན ན བྲོཝ དགཔ སྦེ ཟཝ དྲག ཁྱེད ར གཉིས  ད རེས འབདན ཨ ཕི ཁྱིམ འདི ནང བལྟ བར འགྱོ གེ སྨ རེ  ཕི ཨཔ རྡོ རྗེ རྒྱལ མཚན ཟེར མི ཕྱུགཔོ ཅིག ཡོད འ ནཱི གི ཁྱིམ ཨིན  ཨཔ འདི འབད སར དང ཕུ གི ཅ ལ གཟི དང བྱུ རུ ཁྲོ ལེ ཤ ཡོདཔ ཨིན ལོ ས  ཨཔ འདི དང ཨམ འདིདྲོ པ ཧ ལས སྤ རོ ཚེ བཅུ མཇལ བར ཨིན ཟེར འགྱོ དེས  ཨིན ན དེསན སྟེ ད རེས གོ སྐབས གནམ མེད ས མེད ཨིན མས སྨོ  བཏུབ ས འགྱོ ནི ར རྨམ  སྟེ ཨ ཕི ཁྱིམ གནགཔོ འདི ག གི ཨིན ན  དང ཕུ གི ཁྱིམ ཅིག ཨིན པས  དང ཕུ གི ཁྱིམ ནང ཅ ལ རྙིངཔ ལེ ཤ འོང  འ ནཱི ཡང བཅོམ པར འགྱོ གེ མེན ན  འདི འདི ཨཔ དབང དྲག གི ཁྱིམ ཨིན མས སྟེ  ཨཔ དབང དྲག ཟེར མི འདིདྲོ པ ཟ བ ཅིན ཕྱི རུ ཟ ནི མེད  ད རེས ཟ བ ཅིན ནངས པ ཟ ནི མེད པར སྡོད མིའིམི སྤྱང ཀ ཅིག ཨིན  ཕི ནང འགྱོ དོན དག མེད  ཨིན ན གནམ མེད ས མེད ལེགས ཤོམ མས དབྱངས ཅན  ང ནི ཁྱོད དང ཁ བྱལ ཉིནམ དག ཅིག ལས བརྒལ མ སོང རུངལོ དང ཟླཝ ལེ ཤ ཐལ སོཔ བཟུམ སྦེཁྱོད ཁ སྐོམ པའི ཆུ བ དྲན པའི ན ཟུག མ ཐེག པར སྡོད ཡོད པ ཡ  ཨིན ན ང ཉམ ཆུང གི བུམོ ཅིག ལུ ཕྱུག པོའི བུཚ ཅིག གིསདགའ ཚོར ནེ ཚུན ཚོད བསྐྱེད དེ འོང མི འདི ཚེ སྔ མའི ལས འཕྲོ ཅིག ར ཨིན པས སོང སྨོ  ང ཡང ཁྱོད གནམ མེད ས མེད དྲན དོ དབའི རབ རྒྱས  ཡིད འོང ཡེ ཤེས དབྱངས ཅན  ཐུགས བསམ ག ཅི བཞེས དོ  ང འཁྲུལ སྣང ཅན གྱི ཁ རང  ཁ སྐོམ པའི སྡུག བསྔལ བསལ གནང ས  གཉིད ལོག མ བཏུབ པ ཡ དབའི ཁོ རེ  ཁ རེ སླབ ཧིང གཏམ རེ བཤད སྦེ ཁྱོད འབད སར བཤལ ཤོག ག  དབའི ཁ རང  དུས རབས ཉེར གཅིག པའི ནང ལྷོདཔ དདང ཕུ གི ལུགས སྲོལ ཅིག བསྒྲིག ནི སྦེ ཡ ཁྱོད  སེམས དང སེམས ར མ མཐུན པ ཅིན ནུབ མོར བཤལ བར འོངས འོངསམ གིས མནོ བའི དོན དག འགྲུབ མི ཚུགསཔ འོང མེན ན དབའེ ཧི ཧི ཧི  ག ཏེ ལས འོངམ  གཞེས ཧིང ནི ཡར མཆོད བཤམ ནང ར འཛུལ སྡོདཔ ཨིན ཆབ གསང ཡང སྒོ སྒྲིག ནང ལས མར བཏང སྦེ  ན ཧིང ལོ ཐེངས ཅིགཨ ནཱ ཐབ པའི གི ཁུག ནང ལས སྤར ར མ བཏུབམིག ཏོ ཨ ཕི ཨེན ཏ འདི ར འགྱིམས ཏེ  དུས ཅི འབད བའི བསྒང ལས ཉིན ནུབ མེད པརཡར གྱང ཐོག གུ འཛེགས སྡོད སར མཐོང ཅི ས  ད སྐབས ཅིག ལས ཨོག ཀ ནང ཐོན སོ ནུག པ ཡ  ཨཔ ཁྱོད ལུ སེམས ཁམས ཀྱི ནད གཞི ཅིག འདུག ར འདུག  རོགས ཀྱིས སླབ དེས ཐིམ ཕུག སྨན ཁང བསྟེན པ ཅིན དྲག ལོ ཚར གཅིག ཐིམ ཕུག འགྱོ བལྟ ནི མེན ན  ཐད རི སྦ རི ཁྱོད ཀྱིས ག ལུ ཡང མ སླབ གོ ཞིག  ག ཅི ག ལུ ཡང མ སླབ ག ཟེར  ངེའི ཅ ལ འདི གི སྐོར ལས སྟེ  དོ རུང ཁྱོད ཀྱི ཅ ལ གི བློ འདི ལོག འགོ བཙུགས ད ཡི སྨོ ཤིག ངེའི ཅ ལ འདི གི སྐོར ལས ཁྱོད ཀྱིས ཨ ལུ ཁ རང འདི ལུ མ སླབ ག  ཨ ལུ འདི གིས ཤེས ཤེསཔ བཟུམ ཅིག འདུགཨ ལུ ཁ རང འདི དང ཁྱོད ཀྱི བར ན བློ ཅིག ཡོདཔ མེན ནམ ཁོ རེ  ང བྱེལཝ མེད པར ཨ ལུ ཁ རང ལུ ག ཅི སྦེ སླབ དགོཔ ས  འདི ང བཅས ར བཟའ ཚན གྱི ལོ རྒྱུས ཨིན མས  ང ག ཅི སྦེ རོགས ལུ སླབ དགོཔ  གཙོ བོ ར ཁྱོད ཀྱིས འདི ག ལུ ཡང མ བྱིན པར ང ར རྐྱངམ གཅིག གི དོན ལུ བཞག དགོཔ ཨིན  ཧྲིལ བུམ སྦེ ང ར གི དོན ལུ ར བཞག འོང གོ ཞིག  དབའི ངེ གི འདི ཧྲིལ བུམ སྦེ ར འདི ཁྱོད རེ ཆི མ རྐྱབ  ཁྱོད ཀྱིས ག ལུ ཡང མི སླབ ཟེར མནའ འབོ བ ཅིནང གིས ཕྱེད ཀ ཅིག འདི ཁྱོད ཀྱི དོན ལུ ར བཞག འོང  ཁྱོད ཀྱིས སླབ ཚེ ག དེ སྦེ ལོ  ང ཁྱོད ཀྱི གནསམོ འབད དགོ མི འདིཁྱོད ནང ཡོད མི འདི ཕྱེད ཀ རྐྱངམ གཅིག དགོ ནི གི དོན ལུ འབད འབདཝ བཟུམ སྦེ མཐོང མས ག ཨསླབ ཤིགདེསན ཁྱོདཁྱོད ཀྱི འདི ཕྱེད ཀ བྱིན ས ཅིག ཡོདཔ མས  ག སྨོ ཕྲང སླབ ཤིགག ཅི བགོ བཤའ རྐྱབ ཚུགས རུང ང འདི བགོ བཤའ རྐྱབ བྱིན མི ཚུགས  ཕྱེད ཀ ག ལུ ལོ ཕྲང སླབ ཟེར སླབ ཕྲང སླབ ཟེར སླབ ཅི སྨ རེ ཨཔ དབང དྲག འདི མེན ང གིས ནངས པ དྲོ པ ཤར དཀརཝ ཅིགཁྱོད ལུ ཅ ལ འདི འ ནཱེམ ཅིག འདུགའ ནེ སྦེ འདུག ཟེར ཁྱིམ ཚང འདི ཚུ ལུ སླབ པར འགྱོ གེ ནོ  སྐུ ཆེ སྐུ ཆེ དབྱངས སྐྱིད འ ནཱི འབདན ཁྱོད ཀྱིས རྩ ལས འབད མ ད སྨ རེ  སྐུ ཆེ གསུང ཆེ ཐོབ  བཏུབ བཏུབ དེསན སླབ ཤིག ངེའི དབང ཚད འོག ལུ ཡོད པའི ཅ ལ འདི ངེའི ཕར ལས བགོ བཤའ རྐྱབ ཟ མི འདི ག སྨོ  དབའི དབྱངས སྐྱིད ཁྱོད མནོ བསམ ཨ ཙི ཅིག ཡང གཏང ནི མིན འདུགཡེ ཤེས དབྱངས ཅན ང ར གི བུམོ ཨིན མས  དུམ གྲ རེ འདི མོ ལུ ཡང བྱིན དགོ པས སོང  ཡ བླ མ མཁྱེན ནོ  ངོ ཚ ནི མེད པའི ཨཔ ཁྱོད ཐོདཔ སྦུག ལས འགག ཤི སོང  ཨ ལ ལ དབའི ང  ངེའི ཨཔ འདི འཆོལཝ ཐག ཆོད ཨིན པས སྨ རེ  ཨ ལ ལ དབའི ཁ རང དུས རབས ཉེར གཅིག པའི ནང ལྷོདཔ ད དང ཕུ གི ལུགས སྲོལ ཅིག བསྒྲིག ནི སྦེ ཡ ཁྱོད  སེམས དང སེམས ར མ མཐུན པ ཅིན ནུབ མོར བཤལ བར འོངས འོངསམ གིས མནོ བའི དོན དག འགྲུབ མི ཚུགསཔ འོང མེན ན དབའི  ཧི ཧི ཧི ཧིང གི གདིང ལས དགའ བས ཟེར ག དེ ཅིག སླབ རུང ང ལུ འགོད བྲོ བཟོ སྡོད ཤིག ཁྱོད  ཨ ནཱི སྐྱ སྒོགཔ སྒྲིབ ཟས ཅན འདི དང འཕྱད གེ ནོ  འདི ཧ པ གི རྩ བར བསྐྱལ བཞག ཞིན ན ཁྱོད དྲན ཚོར མེད པའི གཉིད ཅིག ཁུག འོང པ  དེ ལས འབདན དོན དག གྲུབ ག མི འགྲུབ ཚར གཅིག བལྟ གེ ནོ  ཨརཝ ཨརཝ  དབའི དབའི ཁྱིམ ཚང ཆ ཁྱབ  ཚ ངེར བཏོན ཕྱི ཁར འཐོན དགོ པས  དང རྭ ནང ཨརཝ འཛུལ སོ ནུག ཨརཝ ཟེར ཨརཝ  ཨཔ དབང ཕྱུག བླ མ མཁྱེན ནོ  ད འབདན བསྐྱལ སར བསྐྱལ ད ནུག སྨ རེ  ཨར མཁན ཁྱོད ངེའི ནང ཅ ལ འདི ཡོདཔ ག དེ སྦེ ཤེས ཤེསཔ སྨོ  ད རེས ང ཁྱོད དམ ཅིག མ བཏགས པ  ང ར དུས ཚོད ཁར ཀྲིག ཀྲི མ ལྷོད པ ཅིནདེ མེནམ རོགས ཀྱིས ཁྱོད བླམ ཞུཝ དེས ཞུ འབག ནི འབད ནུག སྨ རེ  ང ཁྱོད ཀྱི དོན ལུ ང ལུས བདེཝ མེད སསེམས ཡང སྐྱིད ཏོང ཏོ སྦེ སྡོད ལོང མིན འདུགརོགས ཀྱིས ཁྱོད ངེའི ནང ཡོདཔ ཤེས ད འོང མནོ གསེར ཟེར ཁྱོད ཀྱི མིང ངེའི ཁ ལས འཐོན ནི ཡང ག དེ གཟབ གཟབ འབད དགོ པས  ནངས པ ཁྱོད བཞུགས སའི ས གོ ཅིག མ ཐོབ ཚུན ཚོདད རེས སྐུ བཞག གཅིག ཡར སྒོ བར ནང བཞུགས ཤིགསྡོད ཤིག སྡོད ཤིག ཨ ལུ བློ འདི ལྷོད བཏང སླབ གེ ནོ  བྱོལ ནི གི རྩིས མ རྐྱབ སྨ རེ  ལྟ མ ཨ ནཱ ངེའི བག ཆེནམ བོདཔ ཚེ རིང རྡོ རྗེ གིས རྡུང མི འདི  གཡུག ས ཅིག ལས གཡུགཕབ ས ཅིག ལས ཕབ  ཁྱོད ཀྱི མགུ ཏོ གི ཐང ནང ལས མར རེག ས ཅིག ཁ ལུ རེགཔ ད ལུ ཐོདཔ ཀ ཀུ རུ བཀག དེས བཀག འོང གོ  དབའི ཨམ དབྱངས སྐྱིད  ང གིས སླབ དོ སྦོཁྱོད ཞུངམ ཨ ཝ གཏང སའི ལམ ཁར ཡང མི འབད ཟེར  ང ཡུདཔ ཐེངས ཅིག ཕྱི ཁར འགྱོཝ ཅིག ཁྱོད ཀྱིས འ ནེ སྦེ ཚགས ཁར ཚུད པས སྟེ  མ པ ལོ ཚོད འ ནེ བཟུམ ཅིག ཁར ལྷོདཔ ད ཕོ རྒྱ གཞོནམ དགའ དོ འོང པ ཁྱོད  དབའི དབའི ད རུང ཁྱོད ཚར གཅིག སྤར ཤིག མགུ ཏོ མགུ ལས མར ཨ ནཱི དགོ པ ཅིན  ཁྱོད དང ཨ ལུ འདི གི བར ན ལོ རྒྱུས ཅིག འདུག ཟེརང ད ཅི མ སླབ ག ངེའི ནང ཅ ལ འ ནེ སྦེ འདུག ཟེར ཁྱེད གཉིས བློ སླབ སྡོད དོ འོང མས པ སྟེ  ད ང བཅས གསུམ གྱི བར ན བློ འདི ག དེ སྦེ རྐྱབ ནི སྦེ སྨོ  ཟ འདྲེ ཁྱོད ངེའི མལ ཆ ནང ག དེ སྦེ ལྷོད ཅི  ཨ ནཱི ཨཔ འཆོལ ལོ འདི གིས འབྱིད སྐོར རྐྱབ སྟེ ཉལ བར བཏང བཏངམ མེན ན  ད ཨཔ དབང དྲག ཁྱོད དགོངསམ ཁྲེལ མ ཆེ  མ པ ང ཁྱོད ཀྱི བུམོ འབད སར བཤལ བར འོངས འོངསམ ཨིན ས  ངོ འཛོལ ཏེ ཨམ དབྱངས སྐྱིད ཀྱི མལ ཆ ནང ཚུད སོཔ མས  ད ལྟོ ཁམས ཅིག ཁར ལྷོདཔ ཅི ར ཨིན ཨ པ  ཨ ཛ ཛའི འདི གཉིས མགུ མཐུདཔ ཆི པ ཅིན འཛམ གླིང ཡང མགུ མཇུག སློག ཚུགས ནི མས སྨ རེ  གཅིག གིས ནི ང མ ཤེས རྫུ བཏབ  ཟ འདྲེ ཁྱོད ངེའི མལ ཆ ནང ག དེ སྦེ ལྷོད ཅི ལོགཅིག གིས ནི ཡེ ཤེས དབྱངས ཅན འབད སར འོངས འོངསམ ཨིན ངོ འཛོལ སོཔ མས ལོ  མ པ ཨ ལུ ཁྱོད ང ཁྱིམ ནང མེདཔ ད རངེའི ཨམ འདི ཁྱོད བཏགས སར སྐྱེལ དོ ཡོདཔ མས པ  ད ས དྲོ པ ཁྱོདག ཅི སླབ ཅིདཔྱད རིག འདུག ག  ཉིན མར འདིཁྱོད ངེའི ཁྱིམ གྱི རྩ བར འོང ར མི འོངནུབ མོ འབདན ག ཆ ཡང མི ཤེས ཟེར  ཨཔ དབང དྲག འདི དེ སྦེ མེན དབའི  ང དབྱངས ཅན འབད སར འོང ནི སྦེ སླབ སླབ ཨིན  དབའི ཨཔ ཁྱོདཁ བདེ བའི གུ ལྕེ བདེཝ བཀལནེ ཚུན ཚོད ཀྱི ཧད བཏགས མ འཚོལ ད  རོགས ཨ ལུ འདི གིས ཁ གིས ལེགས ཤོམ སྦེ གསལ དེས མེན ན ཁྱོད ད རྣམ ཅོ གོ ནི མེད སྦོ  སྤ སྤ སྤ ཁྱེད གཉིས ལུ ག གིས འབད ཚུགས ནི ད  གཟུགས ནི མལ ཆ གཅིག ནང ཉལ སྡོད ནུག ཁ ལས ཐོན པའི བློ ནི གཅིག གིས གཅིག ལུ ལྷན ཐབས འབད དེབློ དུང ཅུ ཅིག ནང ལས འཐོན དོ བཟུམ སླབ མས  ང མི རྒསཔ བུང མ ཆདཔ ལས དབུགས འགམ ཤི བཅུག ནི སྦེ ཨིན ན ཁྱེད གཉིས ཀྱིསརོགས འབད འབདཝ ག ནི ཡང མེད པའི ཨཔ ཁྱོདབསོད བདེ སྐམ སྐམ པའི བློ མ སླབ  སོང སོང ཟ འདྲེ ཁྱོད ཡང བར ན ཕུང སྦོམ བཟོཝ མས  འགྱོ ཤིག ཁྱོད ཚར གཅིགབློ ཧིང སང ས སྦེ མ སླབ པར འཇམ ཏོང ཏོ སྦེ ང གིས གཏང བཏུབ སྦོ  ངེའི ཨམ འདིཨ ལུ ཁྱོད རངེའི ཨམ བརྐུ བརྐུ བའི དགའཝ ང ལུ བཏབ དགོ  ཏི རུ སྟོང ཕྲག ཁལ གཅིག དང གསུམརྒཔོ བར ན བཙུགས ངེའི ལག པར མ ཐོབ ཚུན ཚོདང ཁྱོད ཁྱིམ འདི ནང ལས མི གཏང  སྐུ ཆེ སྐུ ཆེ  ཨཔ དབང དྲག དེ སྦེ མཛད མ ད  ང ཨམ ཅིག གི རྩ བར ལྷོད སོ ནུག ཟེར བའི ལོ རྒྱུསཕྱི འཐོན ནི མེདཔ ཅིག གསོལཝ བཏབ དགོ  ང ཏི རུ བསྒྲིག སྤྲོད དགོ  ཨིན ན དེསན ང ལུ དགོཔ ཏི རུ ཨིན  ཁྱོད ར ཏི རུ ར ཧྲག བཏང ད ལྟོ ར སྤྲོད ནི ཡོད པ ཅིནབློ ནེ ཅིག འདི མཇུག བསྡུ གཏང ད པ  ཏི རུ ད ལྟོ ར སྤྲོད ནི ཡོད ག  བཏུབ ད ལྟ ར སྤྲོད གེ སྟེ  དེ འབདཝ ད ཕབ ཆག ཨ ཙི ཅིག འདི འབད བྱིན འོང པས སོང  ཁྱོད ངེའི ཨང རྒས འདི དང མཉམ སྤྲོ སྟོནམ ད དགའ ཡི གོ ཞིགསྟོང ཕྲག ལས ཡར སེང མར ཕབ ཤི ཀི ལེབ གཅིག ར མེད སྨ རེ  དེ མེན སླབ གཞི ར རྐྱབ དགོ  བཏུབ བཏུབ ད སླབ གཞི ཟེར ཡང རྐྱབ མི དགོ པས  ལྟ ཤིག སྟེ  ངེའི ཨ ལུ འདི རོགས  ཏི རུ འདིཚ ཕག ཕ སྦེ འབག སྡོདཔ ཨིན ས རོགས  འདི རོགས ཁྱིམ ནང གི ལྕགས ཤོག ཉོ ནི གི ཏི རུ ཨིན  ནངས པ ལྕགས ཤོག ཉོ བར འགྱོ ནི སྦེ ཨིན ས གཞན  བཀྲིན ཆེ ཨ ལུ  ཏི རུ འ ནེ སྦེ ར བྱིན ནི ཡོད པ ཅིན འདི སྟེ ཁྱོད ར ནངས པ ལས ཡང ངེའི ཨང རྒས འདི གི སྦོ ལོགས ཁར ག དེ ཅིག འཇར ཚུགས ཚུགས འཇར ནི ར ཨིན སྨ རེ  ད ང འཇར ཡང མི འཇར གོ  བཀྲིན ཆེ ཡི སྨ རེ ཨམ ཁོ རེ  ང ལུ ནུབམོ རན ཆད མེད པར དགའཝ འ ནེ བཟུམ སྦེ འཐོབ ནི ཡོད པ ཅིན འདི སྟེཨམ ཁྱོད ར ཕོ རྒྱ ག དེ ཅིག མལ ཆ ནང བཙུགས ཚུགས ཚུགས བཙུགས ནི ར ཨིན སྨ རེ  ཨིན ནི འབདན ཕོ རྒྱ མལ ཆ ནང བཙུགས ཚར ཞིན ན ང ལུ སླབ དགོ དགའཝ བདའ དགོ པ སྟེ  བཟོ དེ མའི ཨཔ ལྟོ ལེ ཁོག ཁོཁྱོད ཐོདཔ སྦུག ལས འགག ཏེ ཤི སོངད རེས འདིཁྱོད འཐུས བྱ ཤོརཝ དེས ཤོར སོ ཡི པ  ཟེར བ ཚིག ར མེད པ སྟེ ཁྱོད ལུ ཁྱོད བཀྲིན ལསནངས པ གི ཟད འགྲོ ཀྲིག ཀྲི མས  སྤ རོ ཚེས བཅུ ལུ  ཧེ ཧེང མི སྤྱང ཀ འབད ནི འདི གིས ཁྱོད ལུ ཨོ ཕུད འདི ནི དྲང ནི མེད  ཆུ ཕུད གཙང མའི ཕུད ལས བཞེས ཤིག འདི བཞེས ཞིན ན ཨ ནཱ ངེའི ཅ ལ འདི ལྷ འདྲེ མི གསུམ ལས སྐྱབས མཛད གནང ཤིག ག ཏེ གུ ཏེ ཅིག འགྱོ རནམ ད རཁྱོད ཀྱི ཨ པ འདི འབྱང ནི ཅིག ཡོད  གནམ དྲོ པ དྲོ མཛར ཡང ཟ ལོང མེདཔ  ག ཅི ར འབདཝ ཨིན ན མ ཤེསཆད ག ནི ཡང མེད པའི ལཱ འབད ནི ལེ ཤ ར འདུག ཡ ནཱ ནི མིན འདུག སྟེ  ད རེསཨཔ འདི ཡངན གྱང ཐོག ཁར མིན འདུག ཡངན ཨོག ཀ ནང ཡང མིན འདུག པ ཡག ཏེ ཡར སོཔ ཨིན ན  དབའི དབང དྲག ལ དབང དྲག ལ  ཨ ནཱི རོ རྒསཔ འདི  ག ཅི རྣམ ཤེས ར འབདཝ ཨིན ཟེརཝ  མི འགྱོཝ ད  རོགས ག ར ད ཅི ལས རྒྱབ ཐལ སོ ཡི ད རེས འབདནངེའི ཨམ འདི དང བུམོ འདི ཟིལཔ ཅུ འཁྲབ འཁྲབ ར བཟོ ད ནུག ས  ཚེས བཅུ བལྟ བར འགྱོཝ ད ཟིལཔ ཅུ འཁྲབ འཁྲབ བཟོ སྟེ མ འགྱོ བར ཁྱོད བཟུམ སྦེ སོ ཏོ ཁོག ཁོ སྦེ འགྱོ ནི སྦེ ཡ  ལགཔ འདི ར བསྡམས སྡོད སྦེང ལུ འདི མེད རུང ཁྱད མིན འདུག ཨ ནཱ བུམོ འདི རོགས ཀྱི གདོང ཁར བཟང ལམ ལ འགྱོ ནི གི བཟང གོ གཅིག ར ཁྱོད ཀྱིས ཉོ བྱིན མི ཧུམ  ཨ ནཱི གོ ལ འདི ཚུ ཨརཝ བརྐུ གྱོན པན ངོ ཚ བས ལོརན ཆད མེད པརརོགས ཁྱིམ ཚང ཚུ ལས བརྙ གྱོན དགོ པས  ཨམ འདི གདོང ཕར ཨེན སྒྲིལ གུ ཀེབ ཏ བསྒྲིལ བཞག བཞགཔ བཟུམ བཟོ ཞིན ནཁ ཏེ བེ ཏེ བེ ཟེརསླབ ནི རྫོགས ནི མིན འདུག ཨིན པསཁྱོད ར འདི ལེགས པས པ  རྒྱ བོ ཡང ཕར གླེ གླེ ར པོད ཀྱི རྒྱ བོ བཟུམ བཟོ ཞིན ན  ཨ པ ཚེས བཅུ བལྟ བར ཨ ནེ སྦེ ར འགྱོ ནི ཡ སྒྲོམ ནང བཟང གོ ནི ལེ ཤ ར འདུགགཅིག གྱོན ཡར སོ པ  མི མང ཧེང རྫོགསཔ ཅིག འཛོམས ས ལུཐལ བ གིས ངེའི གོ མེདཔ གཏང ནི མེནམ སྦོ  ང བཟང གོ མ གྱོན པ གིས ལྟདམོ མ མཐོང པན མི སྡོད  རོགས ཁྱོད ཀྱི ཨ པ ཕངས པའི ན ཟུག གིསབཟང གོ ཚུ གྱོན མ ཧུམ པར ག ར སྒྲོམ གྱི གཤམ ལུ སྤུས ཀྱིས ཟ ཚར དོ ད  ནེ ཅིག གི བར ན ནི ཤིང གུ བཀལ སྦེ ཙེབ ཙེབ ཟེར མེ གཏང རན ཆི  ཨམ ཁ གཟན པེ ཏ ཁྱོད གནམ དྲོ པ ལས རྟེན འབྲེལ ངན སི སི གི བློ མ སླབ ཤིག ང ཤིང གུ བཀལ ཏེ ཙེབ ཙེབ ཟེར མེ གཏང ད པ ཅིན འདིངེའི རྣམ ཤེས འདི ང ར གི ཅ ལ འདི གུ ར ཆགས ལུས སྙོ འོང  ད རུང ཨཔ འདི ལྟ ཤིག བློ རྔམ སི སི འདི འགོ བཙུགས ད ཡི  མར ཚོང འདུས ཚུན ཚོད གླ ག དེ ཅིག ཕོགཔ ཨིན ན ལགས  བརྒྱ རེ ལགས  སྤ སྤ སྤ དེ ཚུན ཚོད མ གསུངས ལགས  ང བཅས མི གསུམ བསྡོམས བརྒྱ གཅིག སྦེ བཀྲིན བསྐྱང གནང ལགས  དེ སྦེ འདི ཕྱག ཞུ མི ཚུགས སྨ རེ ཨ པ  ཨ པ རོགས ག ར ནེ ཅིག སྤྲོད དེ འགྱོཝ མས  ནེ ཅིག འདི སྤྲོད དགོ དབའི ཨ པ  ལྟ མ གླ འཁོར མི འཐོབ འོང  འགྱོཝ དྲག ཨ པ  མི གི ཁམས  མི གསུམ བསྡོམས ཏི རུ བརྒྱ གཅིག སྤྲོད གེ ཟེར རུང ཉན མི བཏུབ པས  ང བཅས དང ཕུ སྤ རོ ཚེས བཅུ འཇལ བར རྐང ཐང སྦེ ར འགྱོཝ ཨིན  འགྱོ ཤིག རྐང ཐང སྦེ འགྱོ གེ ནོ  ཨཔ འདི ནེ ཚུན ཚོད ཏི རུ ལགཔ བསྡམས ཏེ དབའི  ང བཅས རྐང ཐང འགྱོ མི ཚུགས གོ  ཏི རུ ར ཨིན མས དེམ ཅིག འདི  ཏི རུ སུམ བརྒྱ ཟེརཝ ད ཕྱེད ཀྲམ ཁྲི གསུམ གྱི ལོ རྒྱུས ཨིན པས  རང གི ཧེམ མའི ནང ལསཨ ཝ དུ ཐལ སྐམ ཡང བཏོན ནི མེད པར རོགས ལས ཏི རུ སུམ བརྒྱ སྟོན ལོ  དེ བ འདི རྐང ཐང འགྱོ ཤིག གཟུགས ཁར ཕན ཟེར རོགས གཞུང གིས སླབ སར མ གོཝ ཁྱོད  ཨཔ ཤི ནི ཁྱོད  ང བཅས རྐངམ ན སྦེ འབད མི ཚུགས པས  ཏི རུ མེདཔ འདི ནི མེན  ཁ ཙ ནུབ མོར ཏི རུ སྟོང ཁལ ལྷགཔ ཅིགརོགས ཨའི ཡང བོ ལོང མེདཔ ཁྱོད ཀྱི ལག པར ལེནམ མེན སྦོ  རང འདི ཁྱད མིན འདུགཨ ནཱ རོགས ད རེས ནངས པ གི བུམོ བལྟ ཤིགརྒྱབ ཁར བུས ཀྲ འབགལག པར ལྟོ མཛར དཔྱངསཚེས བཅུ མཇལ བར འགྱོཝ ཨིན ཟེརཝ ད ངོ མི ཚ ནི འདྲས  ལྟ མ ཨཔ ཁྱོད ཀྱིས སྦེཡེ ཤེས དབྱངས ཅན རྨགཔ ཡང མི འཐོབ ནི གི ལཱ མས  སྤ རོ ཚོང འདུས ཚུན ཚོད ཅིག བཀྲིན བསྐྱང གནང ལགས  ཚེས བཅུ བལྟ བར ཨིན ན ཁྱེད འཛུལ སྟེ ང གིས ཕྱག ཞུ གེ  གཉིས རྒྱབ ཁར གཅིག གདོང ཁར འཛུལ ནི མས  བཀྲིན ར ཆེ ཡི ལགས  དབྱངས ཅན ཁྱོད གདོང ཁར འཛུལ སོང  ཨ པ དང ང རྒྱབ ཁར འཛུལ གེ ནོ  འཛུལ ས ཨཔ འདི  གླ མི ཕོག ག སྨོ ལགས སློབ དཔོན  མི ཕོག དབའི ཨ པ  འཛུལ འཛུལ ལགས སོབཀྲིན ཆེ བས དེསན ཁྱོད ག ཏེ ལས སྨོ  དབུས སུ ནང ལས ཨིན ལགས ཁྱོད ཀྱི གཡུས ཁར ཨཔ ག ནི བ དགོད བྲ ཏོག ཏོ ཅིག ཡོད ལོ སྨོ  རོགས ན ཡོད པ ཅིན འཕྱོག ནི གི རྩིས ར རྐྱབ  ཁོ ར ན ཡོད པ ཅིན ལག པའི སྤར རི སྦུག ལས ཆུ ཡང མི འཛག ལོ  ཨཔ ཧིག ཀྲ ཧིག ཀྲ ཕུང ཐོད ཕུང ཐོད  གཞན འདི ལོསཁོ གི ལྡུམ ར ནང ལསབྱ གཅིག གིས གེ ཛ གཅིག འཐུ ཟ ད རུངབྱ འདི བཟུངབཙོན ཁང ནང བཙུགས དགོ ཟེརཁྲིམས ཁང ནང ཞུ ཚིག བཙུགས པར ལྷོད པས ལོ ས ཨཔ འདི གིས  ཨཔ འདི གི མིང འདི ག ཅི ལོ ད ཨཔ དབང དྲག ཟེརཝ ཨིན ལོཤེས གཨཔ འདི ཁྱོད ཀྱིས ཨེང ཨུང  ཨ ནཱ བལྟ ཤིགརོགས ཀྱིས འ ནེ སྦེ སླབ འོང ཟེར ཁྱོད ལུ  ཨཔ དབང དྲག ཟེར མི འདི ཨ ནཱ ངེའི ཨཔ འདི ཨིན ས ལགས  ཨིན ན ཧེ ཧེ  དགོངསམ མ ཁྲེལ སྨ རེ ཨཔ དབང དྲག མ པ མི གིས ལོ རྒྱུས འ ནེ སྦེ སླབ སར གོ ཡི  དེ འབདཝ ད མི བདེནམ འོང པ སྟེ སྨོ ཨཔ དབང དྲག  བདེན རུང བདེནམ བདེན རུང མ བདེན  ང ལུ སྣང དག ག ནི ཡང མེད ལགས  ལགས སོ མ པ མི གིས ག ཅི སླབ རུང སླབ ག ནང ཡང མེད མི ཅིགཨཔ ཁྱོད ནང འདུག པ སྟེ ག དེ སྦེ ལོ ལགས  མི གིས ཁྱོད ལུ ག ཅི སླབ རུང སླབ  ཁྱོད ལུ བདོག གཏད སྦོམ ཅིག འདུག ཟེར སླབ ཨིན ཨ པ  དབའི མི འདི ཚུ གིསངེའི ནང ཅ ལ མ འདྲཝ ཅིག འདུག ཟེར སླབ སར གོ གོཝ འདྲས མེན ན ལགས  གོ ནི འདི མ གོ  དེ འབདཝ ད ཐད རི སྦ རི འདུགདེ སྦེ མ གསུངས ལགས  ང ག ནི ཡང མེད པའི མི སྤྱང ཀ ཨིན  ཁྱོད ནང ཡོད མི འདིའོས བདེན བདེན སྦེ འདུག པ སྟེ  འདི ཡོད ཞིན ན ལས ཁྱོད མི ཕྱུག པོའི ནང ཕྱུག ཤོས ཅིག ཨིན པས ང གིས བལྟ བ ཅིན  ང ཡང འདི ལུ སེམས རང དབང མེད པར ཤོར དོ སྨ རེ ཨ པ  ནཱ སློབ དཔོན ཨིན ན  སྦྱིན བདག ཨིན ན  དྲགོས ཨིན ན མ ཤེས  ཁྱོད ཀྱི སྣུམ འཁོར ནངང བཅས འགྱོ བའི གླ མི དགོ ཟེར རགླ གི ཚབ མ སྦེང མི རྒསཔ ལུ མེས མེད བཅོས འདྲས མེན ན ལགས  དགོངསམ མ ཁྲེལ ཤིག ཨ པ  ང མེས མེད བཅོསཝ མེན  ཧིང ལས ར མནོ སྟེ སླབ ཨིན  ནངས པ ལསཨ པ བཞུགས སར བསྟུན གྲོས ཅིག ཞུ བར འོང དགོ ནི འདྲས ཟེར མནོ སྟེ ཡོད ལགས  གནམ མེད ས མེད བཀྲིན ཆེ ཡི ལགས དྲགོས  དེ སྦེ མ གསུངས ཤིག ལགས ཨ མ ལྟ མ ཕྱི རུ གཡུས ཁར ལོག འགྱོ ནི འོང  ལོག ང གིས བསྐྱལ བྱིན གེ སྟེ  དེསན སྟེགནམ མེད ས མེད བཀྲིན ཆེ བས ལགས  ང བཅས གླ འཁོར གྱི དོ གླ གཏང མ དགོ པ ལགས  ང ནཱ ཕར ཚུར ར སྡོད འོང  ལྟ མ ག དེ སྦེ འཕྱད ཚུགས ག མ ཤེས བརྒྱུད འཕྲིན ག ནང ཡོདཔ  ང འགྱོ རནམ ད སླབ འོང དབྱངས ཅན ཡོད པ སྟེ ཁྱོད མིང དབྱངས ཅན ཨིན ན  ཀ ལས དབྱངས ཅནབརྒྱུད འཕྲིན ཨང བཞག ཤིག ལགས  དབྱངས ཅན ཁྱོད མ འདྲཝ ཅིག འདུག སྨ རེ  ད ཅི ཁྱོད ཀྱི ཨ པ དང ང བློ སླབ སར ལེགས ཤོམ སྦེ ཉན ཡི ག  ཧ གོ ཡི གོ ཞིག  ཨ ཞང ཆུ གིས འབག རུང ཕྱག ལྟག གུ ལགཔ མ ཟུངས ཟེར བའི དཔྱེ ཡོད  ཨ ལུ ཁྱོད ག ཅི སྨོ  རོགས བདེ བ ཅན གྱི ཞིང ཁམས ནང སྤྲོ སྟོན སྡོད པའི བསྒང རསྡུག བསྔལ ཆེ བའི མི ཡུལ ལུང པར ལོག བསྐྱལ ད ཡི པ ཡཨ ཞང མནོ བསམ རྒྱ ཆེ ཆེ ར འདྲཝ སྦེ ཡེངས སྡོད ནུགཡེངསམ བྱེམ རྐྱབ དཀྲོགས བལྟ བལྟཝ ཨིན  ཧེ ཧེ ཧེ ག ཅི སྨོ  སྟབས མ བདེཝ ཅིག ཐོན སོངམ འདྲས མེན ན ཨ ཞང  སྟབས མ བདེཝ མེན པར ཨ ཞང སེམས ལུ སྤྲོ བ འཐེབ ཅིག ར འབྱུང པའི དུས ཚོད ཨིན ས  ཨེང ང ཧ གོ ཡི  གཅིག སྒུག སྡོད དོ ཡོདཔ མས  ཨིན ནོ ཞིག ཨ ཞང  ལགས སོ དེསན བཀྲིས བདེ ལེགས དོ ཅིག ཡོད ཨ ཞང  ང ཡང དོན དག ཨ ནཱི བཟུམ ཅིག གི དོན ལུ འོངས ཡི སྟེ ཨ ཞང ཨ ཞང གསོལ ར ཅིག ཞུ ནི མེད ག བགེགས མ ཞུགས སྨ རེ  དབའི ཨམ ཁོ རེ འགྱོ གེ འགྱོ གེ ད  ག ཏེ ལུ  ཨཔ ཉམས འཚེར མི འཚེར དབའི  མི ལྟདམོ ཡང ལེགས ཤོམ སྦེ བལྟ མི སྟེར བས  གཡུས ཁ གི མི ག ར ནཱ ལས མར འཛུལ སྡོད སྦེ ཡར ཁྱིམ ཨརཝ ཤོར ནི མེན སྦོ  ད རེས ནངས པ ཨརཝ ལེ ཤ ཐོན ནུག མེན ན  ཨརཝ ཐོན པ ག ཅི མས ཟེར སྟེ  ཁྱོད ཀྱི ཁྱིམ རོ ཁོག འདིཐག པ གིས བཅིངས འབག ཆི པ ཅིན མ ཤེསཁྱིམ ནང ལུ ཅ ལ ཟེར རུངསྦྱངམ གི ཨ ཝ དང བྱི ཙི གི ཚང རྐྱངམ གཅིག ཨིན  ཨརཝ གཅིག ཁྱོད ཁྱིམ ནང འཛུལ སོང པ ཅིནདེ ཚེ ཨརཝ འདི ར ན འཐན དབང ཐང རླུང རྟ སྦུབས པའི རྟགས ཨིན  མི གི སྦུགནེ ཚུན ཚོད སྐད རྐྱབ སྟེཨམ ཁྱོད ལྟ མ ཁྱིམ ནང ལྷོདཔ དགྱི ལྟག གིས འཕྱད གེ སྨ རེ  ཨ ནཱ ཤོག རབ རྒྱས  ག སྨོ ག སྨོ འདི  ཨ ཙི སྡོད མསང སླབ འོང པ སྟེ  ད ལྟོ ནཱ ལས འགྱོ མི འདི ཁྱོད ཀྱི ཨ པ ཨིན ན སྟེ ཨ ནཱི ཨམ འདི  ངེའི ཨམ ཅུངམ  ག ཨིན མས དབྱངས ཅན  མ ཤེས བརྒྱུད འཕྲིན ཨང གསརཔ ཅིག ཨིན མས  མ ཤེས མ ཤེས  ངེའི རྒྱབ ལས ལེའུ སོ སོ ཅིག ཡོདཔ འདྲས མེན ན  ཨང གྲངས ཕར བྱིན བྱིནམ མེད པ ཅིནཚུར ག ཅི སྦེ རྐྱབ ནི ས  ད འབདན ཁོང གཉིས ཀྱི འདི བཙུགས ད ཡི  བལྟ དགོ བལྟ དགོ  མིག སེར མ བལྟ བར གཅིག གིས གཅིག ལུ དགའཝ ཨིནམ ག དེ སྦེ ཤེས ནི  ཤུལ ལས ང ཡང གནསམོ ཅིག འཚོལཝ ད མིག སེར འ ནེ སྦེ བལྟ བ ཅིན སེམས དགའ ནི མས ས  ད ཁྱེད ར གཉིས མ ཕྱད པན ཕྱད ཚར ནུག ཨོ ཏོག ཏོ སྦེ སྡོད ཤིགངེའི དབྱངས ཅན གྱིས ནེ སྦེ རྩ ལས མི འབད ང གིས ཤེས པ སྟེ  བཀྲིན ཆེ ལགས སློབ དཔོན དེད གཡོགཔ  དབའི ཨ པ དོ གླ ཞུ དགོ པས ཁོ རེ  དགོངསམ མ ཁྲེལ ཤིགང འཚབ སུ ཅིག སྦེ བརྗེད སོ ནུགདབའི དབའི ཨ པ ནེམ ཅིག གིས མི ཚད  ཁྱོད རི ཛབ ནང འོངས འོངསམ མེནམ སྦོ  ཏི རུ ལྔ བརྒྱ ཕོགདབའི ཨཔ འདི  བང ཆེ མི ཆེ  དབའི ཨཔ ཁོ རེ སྡོད ཟེརཝ ད སྡོད  ཁྱོད ངེའི གླ ཚངམ མ སྤྲོད པར བྱོག ཐལ ཟེར མནོཝ ཨིན ན  ང ཁྲིམས སྲུང འགག པ བོ གེ ནོ སྨ རེ  ཁྲིམས སྲུང འགག པ མ ཚད ག བོ རུང བོ ཤིགདབའི དབའི ཨཔ ཁོ རེ  སྡོད ས སྡོད མི ལྟས ངན སྣང སི སི ཨ ནཱི བཟུམ ཡང འཐོན ནི འདུག སྨ རེ  ག ཅི འབད དཔ སྨོ ལགས  ཨ ཕི ཨཔ འདི གིས ངེའི གླ ཚངམ སྦེ མ སྤྲོད པརསླབ སོང པ གིས ནི བྱོག འགྱོཝ མས ཟེར  ང མར ཁུ ཟདདུས ཚོད འཕྲོ བརླག བཏངནཱ ཚུན ཚོད ཁོ བསྐྱལ བར འོངས འོངས པའི གླཏི རུ ལྔ བཅུ ལག པར སྤྲོད བཞག སྦེབོ རུང ཉན ཁུག མ བཏབ པར འགྱོཝ མས ས དབའི ཨཔ འདི ག ཨིན ན  ཨེང ཨཔ དབང དྲག ཨིན མས སྟེ  ད རེས ཁྱོད དབང ཐང རླུང རྟ སྦུབས སུ ཅིག འོང ནི མས  རོགས ཨཔ དབང དྲག དེ སྦེ ར ཨིན  ཁྲོམ ཁ ལས གླ འཁོར ནཱ ཚུན ཚོད བདའ འོངས ཡི རནཱ ལྷོདཔ ད རོགས གླ འཁོར སྦྱིན བདག ཚུ ཁམས ཕོག ར རྐྱབ བཅུགཔ ཨིན  ཁོ གཞན ལུ འགྱོ བཏུབ དོ བཟུམ སྦེ ང ལུ འགྱོ བཏུབ ཟེར མནོཝ འདྲས ཁྱོད ཙིགཔ ཟ རུང ཨཔ འདི ལུ ག ནི ཡང འབད མི ཚུགས  ང ཁྲིམས སྲུང འགག པ བོ འོང སྦ  ཁོ ཨོག ཀ ནང ཅིག མ བསྡམས པར ང མི བཞགདེསན འདི ཨཔ འདི དགའ དྲག སྟེ  བཞེས སྒོ ནི ག ནི བ ཞིམ སྦེ རོགས གཞུང ལས གནང ནི འདུགཁོ ར ཁྱིམ ནང གི གཉེར ཚང རྫོགས མ དགོ པརཨོག ཀ ནང དགའ བས ཟེར སླབ སྡོད འོང ཨཔ འདི གིས དེ ལས ཨོག ཀ ནང ལས བཏང ད རུངད རུང བདུན ཕྲག གཅིག གཉིས དེ ཅིག བཞག གནང ཟེར དེས ལོ ས ན ཧིང ཚར གཅིགག མེན གུ མེན གྱི ཨཔ ཅིག ཨིན འདི  དབའི ནེ མི གི མི སྨོ རྔམ ཏོག ཏོ ཨིན མས སྟེ  བྱང ཕྱད ག དེ སྦེ རྐྱབ དྲག ག སྨོ  ད རེས ནཱ ཚོང འདུས ལུ སྡོད གེ སྨོ དབྱངས ཅན  ཆོས རྒྱལ དོན ཡོད དོན གྲུབ ཟེར མིའི གློག བརྙན འདི ནཱ ལུ སྟོན དེས ལོ  འ ནཱི བལྟབཞེས སྒོ རེ ཟདེ ལས སྤྲོ ཁང ནང རེ འགྱོ སྦེ  མ ཤེས སྟེ  ང ཨམ ཅུངམ ལུ འདྲི བལྟ གེ  མ པ གློག བརྙན ཆོས རྒྱལ དོན ཡོད དོན གྲུབ འདི ན འཐན བལྟ དགོ མནོ ཆི ཡི ས  ཨ མ གློག བརྙན དོན ཡོད དོན གྲུབ ཟེར མི འདི ནཱ སྟོན དེས ལོ  བལྟ བར འགྱོ གེ ཟེར སླབ དེས རབ རྒྱས ཀྱིས  འགྱོ གེ སྨོ ཨ མ  འདི བལྟ སྡོདཔ ཨིན ཟེར ལྟ མ གཡུས ཁར འགྱོ ནི གི སྣུམ འཁོར འཐོབ འོང ག  མ པ ང ཡང ལྟདམོ ཅིག ན འཐན བལྟ དགོ མནོ ཆི ཡི ས  ཡ ཡ ཨིན མས  བལྟ བར ཡར སོ གེ  ལྟ མ སྣུམ འཁོར འགྱོ མི འཐོབ ར མ ཐོབ པ ཅིནཨམ བཙན སྐྱོགས དབངམོ འབད སར གནསཔོ བརྙ བར འཛུལ སོ གེ  ཨཔ འདིབུམོ འདི འབད སར ཕོ རྒྱ བཤལ བར འཐོན འོང མནོམོ གི སྒོ སྒྲིག སྲུང སྡོད དོ ཡོདཔ མས  ངེའི ཏི རུ སྟོང ཕྲག ཁལ གཅིག དང གསུམཨའི བོ ལོང ཡང མེད པར ལེན འབག ཆི ཡི  འདི གི སྐྱིན མ འདིཨཔ ཁྱོད ཀྱི བུམོ འདི སྤོག གེ ནོ ད རེས  ད རུང ཁྱོད ཨིན མས པ སྟེ  ཨ ལུ ཁྱོད ངེའི ཚོད ན འཐན མཐོང ཆི ནུག པ  འཕྱད གེ ནོ ཟ འདྲེ ཁྱོད  སྐུ ཆེ སྐུ ཆེཨཔ དབང དྲག སྐུ ཆེ ང ཡེ ཤེས དབྱངས ཅན གྱི རྨགཔ འབད ནི སྦེ འོངས འོངསམ ཨིན  སྐུ ཆེ སྐུ ཆེ  ཁྱོད གདོང ར མགོནམ རྡོ རྗེ གློག བརྙན འཁྲབ དོ བཟུམ བཟོ ཞིན ནག དེ སྦེ ལོ  ཧད བཏགས ངེའི བུམོ འདི ལུ བཙོངས ཡི རཁ ཙ ངེའི ཨམ འདི བཏགས སར བསྐྱལད རེས འབད བའི བསྒང ལས ང ཡང བཞག མི བཏུབ ནི སྦེ ཨིན ན  དེ བ འདི ཁྱོད ར ཏི རུ སྒྲིགས ཤིགདེ མེན ཁྱོད ཐོདཔ འདི གཉིས བཀག ཅིག མ རྐྱབ པར ང བཞག ར མི བཞགདབའི ང ག ནི ཡང འབད འབདཝ མེདཔ ལས ཏི རུ ག ཅི སྦེ བསྒྲིག དགོཔ  ཁ ཙ ཕྱི རུ འབདནམ པ འབད འབདཝ ག ནི ཡང མེད རུངང ཨ ཙི བརྫུན སོ ནུགཁ ཙ ནུབ མོ གི ལོ རྒྱུས ཕར སྦེ ར བཞག ཤིགམི དྲག གུ དྲག གིས ང ར རྩ ཚང སྟེ དྲག ནུགདེ མེན ཁྱོད ཀྱིས ང དུས མེནམ བཏགས སར བསྐྱལ ད ནི མས  ཁྱོད ར ཏི རུ སྟོང ཕྲག བཅུ ཐམ བསྒྲིག ཚུགས པ ཅིནནེ ར ཨིན དེ མེན ཕོ རྒྱ གིས ཕོ རྒྱ བང ཆེན བཙོང ནི དཔའ བཅམ པའི སྐོར ལས སྦེ ང བཅས གཉིས ཁྲིམས ཁང ནང བློ སླབ གེ ནོ  བཏུབ བཏུབ དཚིག ཚ མི ཚཨཔ ཁྱོད དང མཉམརྩོད གཞི ཕྱེ བ འདི ག ཅི འབདཝ ཡང དྲགང ཏི རུ སྟོང ཕྲག བཅུ ཐམ བྱིན མི ཚུགས ལྔ བྱིན འོང  ཨ ལའུ ང མགུ ཏོ ཅིག ན སྟེ འདྲེགས མ ཚུགས  ཀྭ ལསང ཨ ཙི འཕུར བྱིན གེ  མི དགོ མི དགོ རབ རྒྱས  ང འ ནཱི མི འབད སྨ རེ  དབྱངས ཅནག ཅི སྦེ  ཁྱོད ང ལུ བློ མི གཏད ཡ  ང ལུ མི དགའ ཡ  སྐུ ཆེ རབ རྒྱས  མ འབད ཟེར  ང ཙིགཔ ཟ འོང མས  ཙིགཔ ཟ འོང གོ  སྐུ ཆེ རང གིས ཁྱོད ལུ སླབ གེ  རབ རྒྱས སྐུ ཆེ མ འབད ཟེརམ འབད ཟེར  ཨཔ དབང དྲག ནཱ སྦྱིན བདག ཁྱོད དང འཕྱད དགོ པས ལོ  ལགས སོ ལགས  སྐུ གཟུགས བཟངམོ སྦེ ར བཞུགས ཡོད ག ལགས  ད རེས ཚེས བཅུ མཇལ བར མ བྱོན སྦོ  དབའི ཨ ནཱི མི འདི ཨིན མས སྟེ  ཁོ ང འབད སར ག ཅི འབད བར འོངསམ ཨིན ན  ཨིན ཟེརཁོ གིས ངེའི ནང གསེར ཡོདཔ ཐད རི སྦ རི ཤེས ཆི ནུགཁ ཙ ངེའི ནང བདོག གཏད སྦོམ ཅིག འདུག ཟེར ར སླབ དེས པ  ཡ ལགས ད རེས ག ཅི ཡང འབག འོང ནི མིན འདུགལགཔ སྟོངམ མེདཔ ཅིག སྦེ ལགས  སྤ སྤ སྤ བལྟ ཤིག གནས སྐབས  ངེའི གསེར འདི ཁོ དགོ ནི སྦེཕྱག མཇལ ཡང འ ནེ སྦེ བསྒྲིགས འབག འོངམ མས སྟེ  ཨཔ འདི བལྟ བའི ཉིད ལས འཚེར ཁག ཁ ཅིག ཨིན མས  བུམོ འདི གི སྐོར ལས བློ ག དེ སྦེ འགོ བཙུགས ནི ཨིན ན སྨོ  ཁྱོད ཀྱི མིང འདི ག ཅི ལོ ད  མན བཟང ཟེརཝ ཨིན ལགས  སྟེ མན བཟང ཁྱོད དང ང ཁ ཙ འཕྱད ལོང མེདཔད རེས ཁྱོད སྦྱིན བདག སྦོམ ཆེ རྫོགསཔ ཅིགམི སྤྱང ཀ ང བཟུམ ཅིག འབད སར ཕྱག མཇལ གུས ཞབས དང བཅསཔ སྦེ ནེ ཚུན ཚོད སྤྱང སར བསྒྱུར འོང དགོ མི དོན དག ག ཅི ཨིན ན སྨོ  ཁྱོད ལུ དགོ པའི ཅ ལ ཅིགངེའི ནང འདུག ཟེར འོངས འོངསམ འདྲས མེན ན  སྤ བལྟ ཤིགརོགས འཇིག རྟེན རྒསཔ ཟེར འཇིག རྟེན རྒསཔ ར ཨིན ས  མི ནང ན མནོ བསམ ག ཅི གཏང མི འདིཕྱི ཁ ལས མ ཐོནམ ལས ཀྲིག ཀྲི ཧ གོ ཆི ནུག ཐད རི སྦ རི བདེན  ང ལུ དགོ པའི ཅ ལ ཅིག ཁྱོད ལུ ཡོད ནི དེ གིསའདི ང ལུ དགོ ནི སྦེ བསྟུན གྲོས ཅིག ཞུ བར ལཱ ཁག སྦེ ར བཅར བར འོངས འོངསམ ཨིན ད རེས ཁྱིམ ནང ཁྱོད ར རྐྱངམ གཅིག ར ཨིན ན ལགས  བུམོ འདི དང ཨམ འདི ཁ ཙ ཚེས བཅུ མཇལ ས ལས ལོག འོང མ བཏུབ  ལགས སོ ལགས མི སྤྱང ཀ ང བཟུམ ཅིག འབད སརསྦྱིན བདག སྦོམ ཁྱོད བཟུམ ལུ དགོ པའི ཅ ལ ག ཅི འོང ནི  ངེའི ནང ཅ ལ མ འདྲཝ ཅིག འདུག ཟེར བའི ལོ རྒྱུས རེ གོ ཡི སྦོ  འདི གི སྐོར ལས ང མི གཞན ལས གོ གོཝ མེན པར ང ར གི མིག ཏོ གིས ངོ མ སྦེ ར མཐོང ཡི པ ལགས  མཆོད བཤམ ནང ལུ རྟེན སྦེ བཞག རུང བཞག བཏུབ པའིཁྱོད ཀྱིས དབང མིའི དངོས པོ འདི ལུང སེམས རང དབང ར མེད པར ཤོར སོ ཡི སྨ རེ  དབའི ག དེ སྦེ ལོ ཨ ལུ  ངེ གི འདི གཡིབས བཞག བཞག པའི ཅ ལ ཨིན  ཁྱོད ཀྱིས ག དེ སྦེ མཐོང མཐོངམ སྨོ  འདི ཁྱོད ཀྱིས གཡིབས བཞག སྟེ ར དྲག ནུག ལགས  དེ མེནང གིས མ མཐོངམ ལས རོགས ཀྱི ལག པར ཚུད སོཔ འོང ཨ པ  ཨ པ ཡ  ང ཁྱོད ཀྱི ཨའི མིག གིས མཐོང མཐོངམ ར མེད པརཁྱོད ཀྱི ཨ པ ག དེ སྦེ འོང ནི སྨོ  ཅ ལ འདི ཁོ དགོ ནི སྦེ ང ལྷུ ནི གི རྩིས རྐྱབ མས ཟེར ཁོ  ཨ པ ལོ ཁྱོད ཀྱི ཁྱིམ ནང གི ནོརབུ འདིད རེས ཚུན ཚོད ག གིས ཡང མ མཐོང པར ལུས མི འདིའགོ དང པ ང གིས མཐོང མི འདིགཙོ བོ ར འདི ངེའི ཁྱིམ ནང གི ནང རྟེན སྦེ ལྷོད ནིའི ལུང བསྟན ཅིག འོང ནི མས ཟེར ཞུ ནི ཨིན  ག དེ སྦེ ལོ ཁྱོད ཀྱིས སླབ ཚེ  ངེའི ཅ ལ འདིཁྱོད ཀྱི ཁྱིམ ནང ལྷོད པའི ལུང བསྟན འོང ནི མས ལོ  མ འབད ཁྱོད མ འབད  ཨ ནཱ ངེའི དཔའ རྟགས རྦད རྡུམ ཧོ ཤལ ཅནམ བོདཔ རྡོ རྗེ ཚེ རིང གིས རྡུང མི འདི ཁྱོད མགུ གུ མར ཅིག དགོཔ འདྲས མེན ན ཁྱོད དགོངསམ མ ཁྲེལ དགོངསམ མ ཁྲེལ ལགས ཨ པ  ད རུང ཨ པ ལོ དབའི ང  ང དོན དག མེད པར ཙིགཔ ཟ བཅུགད རུང དགོངསམ མ ཁྲེལ ལོ  མེན མེནསར བཞུགས ཤིགལེགས ཤོམ སྦེ གསལ ཞུ གེ ནོ  ཨ ཙི སྡོད ཤིགད རེས ནངས པ མི གིས འདིང ལུ ག ཅི གིས ཚོད མི བལྟ བ སེམས ཅན གྱིས ཡང ཚོད བལྟ སྟེ ཉན ར མ བཏུབ  ཨ པ ང གིས བློ འདི ལེགས ཤོམ སྦེ ར གསལ ཞུ གེ མས ལགས ཨ པ  དབའི ཨ ལུ ད རེས ཁྱོད ཀྱིས ང ལུ ཨ པ ཨ པ ཟེརབོ ནི གྱངས ཁ མང དོ ས  ང ཁྱོད ཀྱི ཨ པ ག དེ སྦེ ཨིནམ སྨོ  མ པ ཁྱོད ངེའི ཨ པ ཨིན ནི འདི མེན  དེ འབདཝ དད རེས ལས འགོ བཟུངཁྱོད ཀྱིས ང ལུ བུ དངང གིས ཁྱོད ལུ ཨ པ ཟེར བོ ནི ཡོདཔ ཅིག འབད གེ ཟེར སླབ ནི སྦེ ཨིན ད འབདན ཁོ གི གནས སྐབས འདིང གིས ཧ གོ ཡི  ཁོ གི ཨའི འདི ངེའི གནསམོ འབད བཅུག ཞིན ནངེའི གསེར འདི ཁོ བང བཏབ ནི གི གནས སྐབས ཅིག འོང ནི མས  ཡ ཡ དེསན བཏུབ པས  ཁྱོད ར གི ཨའིཨམ དབྱངས སྐྱིད ཀྱིས མ ཤེསཔ སྦེའཕྲལ འཕྲལ རང འབད སར འཁྱིད ཤོག ཤིགད ལྟོ འགོ དང འགོ ལས སླབ དགོ  ཁྱོད ཨའིངེའི གནསམོ ངོ མ སྦེ འདི འབདནང བཞག མི ཚུགས སྨ རེ དེ སྦེ མེན ས ཨ པ ང གིས ཁྱོད ལུ ཨ པ ཟེར བོ ནི གི དོན ལུངེའི ཨའི ཁྱོད ཀྱིས མནའ མར བཙུགས གེ ཟེརཝ མེན  ངེའི ཨའི འདི འདིང ཨ ལུ རྨས སྐྱེས ཅིག སྦེ སྡོད པའི བསྒང ལས གྱོངས སོ ནུག པ  ང ལུ ཡོད རུང མེད རུང ཨ ཞེམོ ཅིག ལས བརྒལ མེད  ཨེང དེསན ཨ ཞེམོ འབདན ཨ ཞེམོ ར དགའཝ མེད པ སྟེ  ཨ ཞེམོ འཁྱིད ཤོག ཤིག ཁྱོད ར  ཨ པ གིས སྟེ  བློ ཁ ཆེ ཏོག ཏོ ཅིག སླབ རནམ ད དགོད བྲོ བཟོ སྡོདཔ མས  ཁྱོད ཀྱི ཅ ལ ང གིས སེམས ཤོར མི འདི གསེར ཡང མེན  གསེར ཡ  གསེར ཡང མེན  དངུལ ཡང མེན  གསེར དང དངུལ ལས ལྷག པའི ནོར བུམི ཡི ལུས སུ སྤྲུལ ཏེ ཡོད མི ཁྱོད ཀྱི བུམོ ཡེ ཤེས དབྱངས ཅན འདི ཨིན  ང མོ དང གཅིག ཁར གཉེན རྐྱབ ནིའི མནོ བསམ ཨིན  མོ ངེའི མནའ མར བཙུགས ཞིན ནཨ པ ཁྱོད དང ང ཡངཕམ བུ གཞི སྦེ གཅིག ཁར འཛོམས ཆི གེ ཟེརབསྟུན གྲོས འབད ནི སྦེ ཨིན ལོ རྒྱུས ངོ མ འདིའ ནཱི སླབ ནི སྦེ ཨིནམ འདྲས སྦོ སྟེ  ཨ ལ ལ དབའིངེའི དོན ཧིང  བདེན བདེན ཨ པ ཁྱོད དོན ཧིང ནཝ ཡང བདེན  བུམོ མོ བཟུམ ཅིག ཁྱིམ འདི ནང ལས རོགས ཀྱི མནའམ སྦེཕྱི ཁར བཏོན འབགཔ དཁྱོད འདི ལོསཨ ནཱི ཁྱིམ འདི ནང གི ཆོས སྲུང ཡེ ཤེས མགོནཔོ ཟེར མི ཚུ ཡང དོན ཧིང གུ ན ཟུག ཕོག དོ འོང  ད རེས འ ནཱི ལོ རྒྱུས འདིནཱ ཨ པ གི རྣ བར ཅིག བསྐྱལ བཞག ནི སྦེ ཨིན  མནོ བསམ ཅིག ལེགས ཤོམ སྦེ བཏང བལྟ ཤིགའཕྲལ ར ལན གཅིགཨ པ ཁྱོད ར གི ཁ ལས ར ཉན པར འཐོན འོང ཨ པའི ཁ ཐུག ལས བཏུབ སྦེ ཐོན སོང པ ཅིནཁྱོད ར དང ཨམ ཡེ ཤེས དབྱངས ཅན གསུམག ཅི གི ཐད ལས འབད རུངང གིས སྐྱོ སྟེ རྩ ལས སྡོད མི སྟེར  དབའི མན བཟང  དཔྱད རིགས རྣམ རྟོག མེད པརགནམ ཧོནམོ གི སྦུག ལས འབྲུག གིསྒྲ བསྒྲག དོ བཟུམ སྦེགནམ སོ ཁ ནུབམོ རིང པའི དུས ལུ ཡངཉལ བའི གཉིད ལམ ནངམཐོང མ མྱོང པའི བློ ཅིགད རེས ཁྱོད ཀྱི ཁ ལས ཐོན ཡི པ ཡ  འདི དགོད བྲོ མེན པར དོན ལས ར ཨིན པ ཅིནཨ པ གིས སླབ ད བུམོ གིས ཉན མ བཏུབ མི འོང  ལན གསལ ཅིག ང མགྱོགས པ ར འབད འོང སྨ རེ ཨ པ རྡོག མ ཉོ ཟ ནིའི ཏི རུ ཅིག མི བཞག སྦོ  ཡ ཡ བཏུབ བཏུབ དབའི ཨ པ ཡེ ཤེས དབྱངས ཅན ལུ གཉེན འདི ང དང ཆ སྟེ ར རྐྱབ དགོ ཟེར བའི སྐོར གཏམཨཔ ཁྱོད ར གིས བཙུགས གནང དགོ སྨ རེ ལགས  ཡ ཡ ང ཡར སོ ཡི ཨ པ  སྤ སྤ སྤ བལྟ ཤིགམི རང ར རིགཔ འགྱིམས མ སྡོད པ ཅིནད རེས ནངས པ གི མིགནས སྐབས དང འབྱིད སྐོར ཚ མི ཚག དེ སྦེ འཐོནམ སྨོ  ཐོདཔ བ མེན གྱི ཐོདཔ སྤོགདཔྱལ བར སྦྱར བཞག བཞགཔ བཟུམ བཟོང ལུ གསེར རྫམ གང ཡོདཔ ཨིནམ ཤེས ཞིན ན སྐུ གཟུགས བཟང པོ ཨ པ ཟེར ངེའི བུམོ ཁོ གི མནའ མར དགོཔ སྦེ ཐོན འོངས ཡི སྟེ  མ པ ཁོ ཡང རྒྱུ ནོར སྟོབས དང ལྡན པའི ཕོ རྒྱས ཅིག ར ཨིན པས  ངེའི གསེར འདི ཁོ གི ལག པར ཚུད ནི ཨིན ནཁོ ནང ཡོད པའི རྒྱུ པེ ཤ ཚུངེའི ལག པར ཚུད ནི ཨིན ནང བཅས གཉིས ག རྒྱལཝ ཚར གཅིག བལྟ གེ ནོ  ཁ ཙ ནུབ མོར ཁྱེད གཉིས ག ཏེ སྡོད ཅི  ཁྱེད ལུ ཁྱིམ ཟེརཝ ཡང མེད སྦོ  ན འཐན འཚོ དོ སྨ རེ ཁྱེད གཉིས  ཨཔ རྔམ སི སི འདིག ཅི གི སྐད ར རྐྱབ ཨིན ན  ལོ ཐེངས གཅིག ལུ ཚེས བཅུ ཚར གཅིག ཨིན མས  འདི ཡང སེམས ལྷོད ཏོག ཏོ སྦེ མཇལ མི སྟེར བས པ ཡ  ཁ ཏེབ བྱི གནགམོ བཟུམ ཀྲེབ ཀྲེབ ཟེར མ རྒོལ ཞིགད ལྟ ར ང ནང རུམ ཅིག རྐྱབ བཞག འོང  བཞེས སྒོ འབད བར མི འགྱོ ག  ང བཅས ལྟོ སྐྱེས ཆི ཡི  ཁྱེད གཉིས གདོང ར ཕརཁ ཙ ཕྱི རུ འཐུས བྱ ཤོརཝ དེས ཤོར སོ ཡི ཟེར སླབ ནི བཟུམ སྦེ  ཡེ ཤེས དབྱངས ཅན དཔེ ཆ བལྟ སྟེ དོན དག ཅིག ག ནི ཡང མིན འདུགདེ བ འདིགཉེན ཅིག རྐྱབ སྦེ སྡོད ད པ ཅིན མི དྲག ག  ད རེས ཁྱོད མནའ མར ལྷང མི ཅིག འོང དེས  ག ཨ པ ཁ ཙ ང བཅས བསྐྱལ བྱིན མི ཕོ རྒྱ འདི ད ས དྲོ པ ནཱ འོང དེས  ལྷ པ འདི མཚོ གླིང འབགཔ གི ལྷ པ སྤོག འབྱར དཔ བཟུམ སྦེ མཐོངམ རྨམ མ པ ངོ སྤུ ར འདི ཨོ ཏོག ཏོ འདུགངོ སྤུ བ ལྷགཔ སྦེ པེ ཤ སྟེ སྦྱིན བདག སྦོམ ཅིག ཨིན མས རོགས  བལྟ ཤིག རོགས ཁྱོསམ ཡང རྒྱགས ཚད འབག འོངས ནུགདེ ལས འགྱོཝ ད ཏི རུ སྟོང ཕྲག ལྔ ཤུལ བཞག མས རོགས  ངེའི ཡེ ཤེས དབྱངས ཅན གྱི རྨགཔ འདི ང ལུ འ ནེ སྦེ བྱིན ཚུགས མི ཅིག དགོ པས ས  ང ལུ འདི ཕར བཞག ཁྱོད ར གི ཨུབ པར བཙུགས ནི གི ནང གོས ཅིག ཡངཉོ བྱིན མ ཚུགས མིའི རྨགཔ འདི འབདནདགོ ར མི དགོ སྨ རེ  ཨ པ སྟེཁོ དང ང ད ལྟོ ངོ ར ལེགས ཤོམ སྦེ མི ཤེས  ངོ འགྲོས ཀྱིས འགྲོས ཀྱིས བཏང ཤེས འོང པ སྟེ  རོགས ཁོ ཉིནམ ད རེས ནངས པ རཁྱོད དང གཉེན རྐྱབ རུང རྐྱབ ཆོག ཆོ ཨིན མས  མནའ མར འགྱོ ནི གི འགྱོ ཆས སྒྲིགས སྨ རེ ཨ པ གིས སླབ གེ ནོ  ཨ པའི ཅ ལ འདི གིས ནི ཁྱོད ལུ ཕན མི ཐོགས  ཨམ དབྱངས སྐྱིད འདི གིས ཧྲིལ བུམ སྦེ བང བཏབ སྟེཁྱོད ལུ ཨ ཙི ཅིག ཡང བློས ཕོག མི སྟེར ནི མས  ངེ གི འདི ལུ བློ གཏད མ སྡོད པརརྨགཔ ཅིག འཚོལ འགྱོ བ ཅིན ར དྲག འོང  ད རེས བདོན དག ཡོད པའི བློ སླབ སར གོཝ ཅིག ཨཔ འདི གིས  ང བལྟ རུང ཨ པ གིས སླབ དོ བཟུམ སྦེརོགས གཞི ལེགས ཤོམ སྦེ ཚུད མི ཅིག དང གཉེན རྐྱབ པ ཅིན དྲག འོང ཟེར མནོཝ མས  རང གིས ཕར རོགས བསྒྱིམས འགྱོཝ བ འདིརོགས ཀྱི ཚུར དགའ ཚོར བསྐྱེད དེ འོང མི འདི དགའ  ཁ ཙ མི འདི གིས འབད བཞག བལྟ བའི ཉིནམ ལསདྲིམ ཨ ཙི ཅིག འདི ང གིས ཡང ཚོར ཡི པ  འདི འབདཝ ད རབ རྒྱས ག དེ འབད ནི སྟེ ཨ མ  ང ཁོ བརྗེད ར མི ཚུགས  འདི འདི སྟེཁྱོད ར རྐྱངམ གཅིག གི མནོ བསམ མས  རོགས བུཚ འདི གི ཧོངས ལས མནོ བསམ ག དེ སྦེ གཏང དོ གཁྱོད ཀྱིས ཤེས སྦོ  རང ཟེར མི འདི མི གནགཔམཉམ ཆུང གི བུམོ རོགས ཟེར མི འདིམི དྲག དྲགམ མས  ག དེ འབད ནི ཨིན སྟེཨ མ ང རབ རྒྱས ལུ བློ གཏད མ སྡོད པར  ང ཁོ དང མཉམ འཐུས ཤོར སོ ཡི ནམ ལས  ཁ ཙ ཕྱི རུ ཨ མ  འཐུས ཚར གཅིག ཚར གཉིས ཤོར ཤོར བ ག ཅི མས ཟེར སྟེ  རོགས འཐུས བརྒྱ དང སྟོང ཤོར མི ཡང འདུགད འ ནེ སྦེ འབད ཤིགཨ མ སླབ གེ ནོ  ཁྱོད ར གིས དགའ མི བུཚ འདིད ལྟོ འདི འཕྲོ ལས ཐག གཏང མ ད པར བཞག ཤིགདེ ལསཨ ནཱི སྦྱིན བདག སྦོམ འདི ཡངརོགས སེམས མ བསདཔ ཅིག སྦེཨིན ན ཟེར བ ཅིནཨིན མེན ན ཟེར བ ཅིན མེན ཟེརཡམ ཤོ སྤྲོ ལེ གངམ འཚམས ཅིག སྦེ བཞག པ ཅིན དྲགལྟ མ མིག ཏོ ཤ བསྒྱིམས སྡོདཔ ཨིན ཟེརགདོང ཁར ཡོད པའི རུ ཏོ འབྱང ནི གི ཉེན ཁ འདུག ཁོ རེ  ནེམ ཅིག གི བར ནརབ རྒྱས ཁོ ར དང ཕམ ཚུ གིས ཚོད ཅིག ན འཐན བལྟ ཞིན ནགཅིག མེད རུང གཅིག འདིཉ རྐོ མ གིས བཏབ དེས བཏབ ཚུགསཔ འབད དགོ  ནངས པ ཨེ ལྕང བཙུགས དགོ པས  དྲོ པ ཁྱོད ལས མི དག པ ཅིག འཚོལ སོང སྨ རེ  ཨ མ གི ཨེ ལྕང སྤོག སོང གེ  ཡ དཔྱད རིག གཏང ཚེ ཨཔ ཁོ རེ ག ཅི སྨོ  ཡ ང ནི ཨོག ཀ ནང འོང ཟེར མནོ ཡི  ལྡུམ ར ནང ལས ཨིན མས མེན ཡ  ཨིན མས ཨ མ  ད ལྡུམ ར ནང ལྷོད སོཔ འདྲས སྦོ  ག ཅི ར འབདཝ ཨིན མ ཤེས  ག ཅི འབདཝ  ད ཁྱོད རྣམ ཤེས འབལ སའི ས གོ འདི ད ལྡུམ ར ནང སྤོ ཆི ཡི སྦོ  ཁ བཙུམས སྡོདཞུངམ ཨ ཝ གཏང སའི ལམ ཁ ཡང འབད ནི མེད པའི ཨམ ཁྱོད  དབའི ཁྱོད ནངས པ རྒ པོའི ཡིག ཚང ནང འགྱོ དགོ པས  གཞུང ལས གསོལ ར ཅིག ཡང ཡོད པའི ལོ རྒྱུས མས  མ འགྱོ བ ཅིན ཆད ཕོག འོང གོ  ང བཅས ནང ནི ཏི རུ མེད དབའི ང  ངེའི སེམས ཀྱི རྣམ ཤེས གཏམས ཏེ ཡོད པའི ཅ ལ འདིཨ ནཱ སའི དོང ནང བཀོ བཞག སྦེང ས གཞན ཁར འགྱོ མ དགོ རུང བཏུབ པས པ ད ནངས པ རྒ པོའི ཡིག ཚང ནངགསོལ ར འདི ལེན པར མ འགྱོ བ ཅིནད རུང མི གཞན གྱིས ཨ ནཱི ཨཔ དབང དྲག སྤྱང ཀ འདི གསོལ ར ག ཅི སྦེ ལེན པར མ འོངསམ ཨིན ནབདོག གཏད སྦོམ ཅིག སྦ བཞག བཞགཔ ཡོདཔ འདྲས ཟེར མནོ ནི གི ཉེན ཁ འདུགའགྱོ ར འགྱོ དགོ པས སྟེནེ མི གི ལཱ  ཡ ད འབདན ཅིག འབད ད ནུགག ཅི འབད དཔ སྨོ དབྱངས ཅན  ཁ ལས ཡང སྐྱུག དེས པ ཡ  མ ཤེས ཨ མ སྐབས ཅིག ལས ཁམས ཕོག རྐྱབ ནི ཡོད པ ལུགཉིད སྡུག རྐྱབ ནི ཡོད པ ལུ སྦེགཟུགས བདེ ཏོག ཏོ ཅིག རྩ ལས མ འོངསད འབདན བསྐྱལ སར བསྐྱལ དཔ བཟུམ ཅིག འདུག སྨ རེཨ མ སླབ གེ  ཨམ སྲུ བུཚ ཁ ལས སྐྱུགཔ དལོ རྒྱུས གཅིག ལས བརྒལ གཉིས མེད  ལཱ སྐོར ཚུ གཡས སྐོར འགྱོ ནི འདྲས ཟེར མནོ བ གིས ནི ད གཡོན སྐོར མས  ང བལྟ བ ཅིན ཁྱོད གཟུགས ཁར ཨ ལུ ཆགས ཆིཔ བཟུམ ཅིག འདུགཨ མ སླབ གེ  ཡ ཨིན ན ཨ མཨ ལུ སྐྱེ ནི ཆགསཔ དའ ནེ སྦེ འབད འོང ཡ  ག དེ འབད ནི ན ད ཨ མ  བལྟ ཤིག ང ཨེ མ བཙུགས ནི སྦེ ལྕངམ ག ར འབལ ཚར ཡི  ད རེས བཙུགས ཚརཝ འབད དགོ  ཁྱོད ར ངེའི ཆ རོགས སྦེ ལྡུམ ར རྐོ མིལས མི ཅིག འཚོལ བཞག སྦེམགྱོགས པར སྨན ཁང ནང ཞིབ དཔྱད རྐྱབ པར སོང ཡ མེད སྦེ བཞག ནི གི ལཱ མེན པས མས དབྱངས ཅན  ཨ ལ ཨ ལག ཨིན ན  ག ཨིན ན གནམ དྲོ པ ལས ང ལུ ཚོད ལྟ མི ཅིགཨ ལ ཨ ལ གཏང ཟེར དབའི  ག སྨོ ཁྱོད  ག སྨོ ཟེར ཁྱོད ཨ ནཱི ཟ འདྲེ ཁ རང འདི མས སྟེ ཁྱོད ར གི ཨམ དབྱངས སྐྱིད ཀྱིསད རེས ལྡུམ ར བརྐོ བར འོང གནང ཟེར སླབ དེས མས ཧི ཧི ཧི ག ཅི སྦེ ངེའི ཨམ དབྱངས སྐྱིད ཟེར སླབ དགོཔ སྨོ  ཧི ཧི ཧི  ཁྱོད ཀྱིས ཨམ དབྱངས སྐྱིད ཟེར མ སླབ པརདེ ཚེ ཁྱོད རོགས ཨམ འདི གི མལ ཆ ནང ཉལ སྡོད ནུག མེན ན  གནམ ནུབ མོ ངེའི ཨ པ དང འཐབ སྡོད སརང གིས མ མཐོངམ འདྲས ངོ ཚ ནི མིན འདུག ཁ རང  ཧི ཧི ཧི  འདི འདི སྟེ  ང ཁྱོད འབད སར འོངམ ཨིན ཟེརལམ འཛོལམོ གི མལ ཆ ནང ལྷོད སོཔ མས  འ ནེ སྦེ འདི མ སླབ དབའི  ང ངོ ཚ འབད མི ཚུགས པས  སྟེ ལཱ སར ཨམ དབྱངས སྐྱིད ཀྱིས ཤོག ཟེར སླབ སླབ འབད བ ཅིནང མི འོང མས  སླབ ཚེ སླབ ཨིན  ད རེས ངེའི ཆ རོགས སྦེ ལྡུམ ར ཅིག བརྐོ གནང དབའི  ཨེ ལྕང ཅིག བཏབ ནི སྦེ ཨིནབཏུབ ག  འ ནེ སྦེ ཁྱོད ར གིས སླབ ཐོན འོངས པ ན ང ག ཅི ཨིན རུང བཞག སྟེ འཐོན འོང  བྱིན པར ངོ དང བཙོང པར རིན ཟེརངོ འདི ཨམ དབྱངས སྐྱིད ཀྱིས སྟོནལཱ འདི འུ སྡུག སྡུག ང འབད བར བོ པ ཅིནག གིས ཉན བཏུབ ནི ས ངོ དྲིན ཁྱོད ར གིས འབག ཆི པ ཅིནཉིནམ གཅིག གི ལཱ སར འདི འོང བྱིན ནི རྨམ  ཡ ཡ དེསན བཀྲིན ཆེ བས འགྱོ ཞིག ཁྱིམ ནང དྲོ མཛར ཅིག ཟ བར འགྱོ གེ  ང ད ལྟ ར ལོག འཐོན འོང སྨ རེ ཁ རང  ཁྱོད ཨ མ གི ཆ རོགས སྦེ ལྡུམ ར བརྐོ སྡོད ད  དབའི ཚ ངེར བཏོན ལོག འོངམ དྲགཆ རོགས ཁྱོད བཟུམ ཅིག སྦོ ལོགས ཁར མེད པརང ལྡུམ ར བརྐོ མི ཚུགས གོ  ཆ རོགས ང མེད རུང ཨམ དབྱངས སྐྱིད ཡོད པ སྟེ  ཧི ཧི ཧི  དབའི དེ སྦེ འདི མ སླབ ས  ད ལྟ ར ང ཡར སྙོ འོང  ང ཁྱོད ཀྱི ལཱ སརལཱ འབད དགོ མནོ སྟེ འོངས འོངསམ མེན པ སྟེ  ཁྱོད ཡོད ནི དེ གིས འོངས འོངསམ ཨིན  ཁྱོད ར འོང ནི མེད པ ཅིནང ལཱ འབད འཕྲོ ར བཀོ བཞག སྦེ ཡར སྙོ འོང སྨ རེ  མགྱོགས པར འོངམ དྲགཡ ཡ ང ད ལྟ ར ལོག འཐོན འོང  གངམ མི འགོར  ཤོག ཤིག ཨ ལུ  ཁྱོད ཡང ན འཐན འཚོ འཚོ པའི མི ཅིག འབད དོ སྦ  ངེའི ཚོད མེད པའི ཚོད ཅིག ཁྱོད ཀྱིས མཐོངདེ ཚེཨཔ དབང དྲག དང ངེའི བར ན ཕུང སྦོམ ཅིག ཁྱོད ཀྱིས བཟོ ད ཡི  ཨ མ སྐུ ཆེ ཟེར སླབ གེ  འདི གི སྐོར ལས ལོ རྒྱུས སླབ བཤོལ དང ངོ ཚ བས  ཕྲང སྦེ ར སླབ པ ཅིནཨམ དབྱངས སྐྱིད  ང ཧེ མ ལས ཡེ ཤེས དབྱངས ཅན ལུ བསྲན ར མ ཚུགས པར ཡོད  ཁྱོད ཀྱིས ང དང མོ གཉེན རྐྱབ སྡོད ནི ཡོདཔ ཅིག བཟོ བྱིན ཚུགས པ ཅིནཨ ནཱི བཟུམ གྱི ལཱ གི ཐད ལུའདི དབའི ཕྱི ཁ གི རྐྱབ དགོ རུང ནང ན གི རྐྱབ དགོ རུང བལྟ ཤིགཁྱོད དང ཨཔ དབང དྲག འབྱེལཝ ག ནི ཡང མེདཔ ཅིག ང བཟོ འོང  ཨིན ན དེསན འདི དྲག པས དབའི  ང གིས བལྟ རུངམོ གིས ཁྱོད ལུ སེམས ཅིག ཡོད དོ བཟུམ སྦེ ཚོརཝ མས ས  ཁ ཙ ཕྱི རུ ང བཅས མ སྨད གཉིསཁྱོད ཀྱི སྐོར ལས ལོ རྒྱུས ཅིག སླབ ཅི པ སྟེ  དབའི ཨིན ན  ག དེ སྦེ ར སླབ དེས མོ གིས  དབྱངས ཅན ཁྱོད ངེའི གདོང ངོ མ ལུ འོངས འོངསམ འདྲས མེན ན  ང ཁྱོད ཀྱི མནོ བསམ ཅིག བཏང སྟེགཡུས འདི གི དང རྭ ནང འཛུལ ལོང མེདཔ ཁྱོད དང གདོང སྐོར ཁ ཐུག རྐྱབ མི འདིརྟེན འབྲེལ ཆུང ར མ ཆུང པས སྨ རེ དབྱངས ཅན  ཁ ཙ ཨ པ གིས ལོ རྒྱུས ག ནི ཡང སླབ ནི མིན འདུག ག  བརྒྱུད འཕྲིན ག དེ ཅིག བཏང རུང ཁྱོད ཀྱིས འཐུ ནི མིན འདུགཡངན འཕྲིན ཐུང ག དེ ཅིག བསྐྱལ རུང ཁྱོད ལས ལན ཅིག མ ཐོབ པརང ག ཏེ སྡོད རུང སེམས བག མ ཆགས  ད རེས ཁྱོད འཕྱད པར ཐོན འོངས ཡི སྟེ  འོང དགོ པའི དོན དག འདི ཁྱོད ར གིས ལེགས ཤོམ སྦེ ར ཤེས  ཤོག ཁྱིམ ནང སོང སྦེ བློ སླབ སྡོད གེ ཨ ཕར ལཱ ཁག ཆེ ཏོག ཏོ ཅིག མེད པ ཅིནནཱ ཁྱིམ ནང བྱོན སྦེ བཞུགསང ད ལྟ ར བཅར འོང ལགས  ཡ ཡ སྟེ ཨ པ ཁྱིམ ནང ར ཡོད ག  ད ས དྲོ པ རྒ པོའི ཡིག ཚང ནང ཡར སོ ཡི  ད ལོག འོང དོ འོང ལགས  ཨཔ དབང དྲག ཁྱོད འཛོམས འདུ ལས ལོགཔ ཨིན ན  ག ཅི ར གསུང དེས ཨ ཞང རྒཔོ གིས འབྱུང ཁུངས དང ཙ ཙི ག ནི ཡང མིན འདུག སྨ རེ ཨམ རྒྱལམོ  ང བཅས ཀྱི ཨ ཞང རྒཔོ འདི གཟུགས འདི དར ཤིང བཟུམ སྦེ ཕྲང ཏང ཏ ཡོདཔ རྨམབློ འདི གཡོ གཡོཝ ཅིག ལས བརྒལ གསུང ནི མིན འདུགགཞུང ལས གསོལ ར ཡོདདེ ལེན པར ཤོག ཟེར མ འགྱོ བན འགྱོ དགོ པསའགྱོཝ ད ནི ཤོབ དོ ཚད ཅིག སྒལ པར ཁུར ཆ སྦེ འབག སྟེ ལོག ལོག དགོ པས  དབའི དེ སྦེ ཨིན མས ག  ཨ ཙི སྡོད ཤིག ཨཔ དབང དྲག ང བཅས ལུ ལེགས ཤོམ སྦེ བཤད གནང ཤིགང དེ སྦེ བཤད ཐོ བཏང སྡོད ལོང མེད  ང ར གཟུགས འབད ཚེ ཨ ནཱ དང རྭ སྦུག ལས ཕར འགྱོ དོ ཡོདཔ རྨམསེམས འདི ང རའི ཁྱིམ གྱི སྒོ ཁར ལྡུམ ར ནང ཨིན སྐུ གཟུགས བཟང པོ དབའི ངེའི ཨ པ  དབའི ད རུང ཁྱོད ནཱ ཐོན ཡི སྦོ  ཐོན འོངས ཡི ཨ པ  ད ལྟོ ཡེ ཤེས དབྱངས ཅན མོ ར དང ཡང ཡུདཔ ཐེངས ཅིག ཕྱད ཅི  ད ཨ པ གིས ཁ ཐུག ལས ག དེ སྦེཐུགས ཐག བཅད ཅི ག མནོ  ང བལྟ བ ཅིན ཁྱོད ང གཡུས ཁ ལས ཕར ཚུར འགྱོ མི འགྱོ ར འགྱིམས སྡོད དོ ཡོདཔ མས  མེན ཟེར བ ཅིནང ནཱ མེདཔ ཅིག ཁྱོད ནཱ ག ཅི སྦེ འོང དགོཔ སྨོ  ཁྱོད ཁ གིས འབད ཚེངེའི བུམོ འདི དང གཉེན རྐྱབ ནི ཟེར ཡི ར འོངནང སུ སྐོར ལས ཁྱོད ང ལས དགོཔ སོ སོ ཅིག ཐད རི སྦ རི འདུགདེ སྦེ མེན དབའི ཨ པ  ཨ ནཱ བལྟ ཤིགང གིས མནོ མི འདིཁྱོད ཀྱིས ཀྲིག ཀྲི མ འབད ཟེར བ ཅིན  ཁྱོད ངེའི ཁྱིམ ནང བུམོ ལྷང པར མེན པརཨརཝ བརྐུ བར ཨིན པས སྟེ སྨོ ཤིགཨ ཙི སྡོད ཤིགབློ འདི ལྷོད བཏང སླབ གེ ནོ  ཨཔ འདི སེམས བརྟན ཏོག ཏོ ཅིག མེདཔ འདྲས བལྟ ཤིག ད རེས དུས མེནམ བསྐྱལ སར བསྐྱལ ཚར ནུགཁྱེད གཉིས ནཱ ག ཅི འཚོལཝ  ནཱ ག ཅི འཚོལ བ སྟེ  ཨེ ལྕང བཙུགས ནི སྦེ ས རྐོཝ ཨིན  ཨེ ལྕང བཙུགསཔ ཨིན ལོ  སྤ སྤ སྤ ཨམ སྲུ གི འཕྲུལ སྐོར བལྟ ཤིགཨ ནཱི ཟ འདྲེ འདི དང ཁྱོད ཀྱི བར ན བློ ཡོད ཟེར བ ཅིན མེད ལོ  མེད པ ཅིན ཁྱེད གཉིས མགུ མཐུད རྐྱབངེའི ལྡུམ ར ནང ག ཅི འབད ནི གི རྩིས རྐྱབ སྨོ  ཨམ སྲུ ཁྱོད དང གཞན མི འདྲ  ཨ ནཱི དགོ ནི སྦེ ཨིན ནོ ཤིག ཁྱོད  ཨ རོགས དགའ རོགས བུཚ གཞོནམ ཅིག འཚོལ ཏེ གིས སྦེངེའི ཡོད ན མེད ན ག ར བཅོམ འབག བྱོག འགྱོ ནིའི རྩིས མ རྐྱབ ཟེར བ ཅིན ཁྱོད ཡ ཁྱོད འ ནཱི དགོ ནི སྦེ ཨིན ནོ ཤིག དབའི ཨཔ ཁྱོདའཆོལཝ འདྲས མེན ན  མི གནག པའི མི གིས ས བརྐོ མ ཟ བར ག དེ སྦེ ཟ ནི སྦེ  ཨ ལ ལ དབའིང ཨཔ རོ རྒསཔ འདི ག ཅི འབདཝ ཨིན ན ད རེས ལཱ ཡང འབད མི སྟེར བས  ཨ ལ དབའིཨཔ ཤི ནི འདི ཨ ལུ ཁྱོད མི ང ཞན པས ཟེར མནོཁྱོད ང ལུ ནེ ར ག ཅི གི ཚོད ལྟཝ སྨོ  ཁྱོད ཀྱིས འདི ཚར གཅིག མེན ཚར གཉིས མེན  ཁྱོད དང ངེའི ཨམ འདི གི བར ན ག ཅི གི བསྟུན གྲོས ཡོདཔ  སླབ ཤིགཨཔ དབང དྲགད རུང ཧད བཏགས ཨམ འདི གུ བཙོངས ཞིན ན ལསང ལས ཏི རུ སྤོག ནི གི རྩིས རྐྱབ ཨིན ན  ཨཔ ཁྱོད འཆོལ ལོང སྨྱོ ལོང བཟུམ བཟོ ཞིན ནཏི རུ སྤོག ནིའི དོན ལུ ཧད བཏགས ག འཚོལ གུ འཚོལ མིན འདུག ས  ག དེ སྦེ ལོཟ འདྲེ ཁྱོད ཀྱིས སླབ ཚེ  ང ཁྱོད ལས སྤོག ནིའི རྩིས རྐྱབ མེན པརཁྱོད དང ངེའི ཨམ འདི ཁ བསྡོམསང བཅོམ ནིའི རྩིས རྐྱབ མས  དེ མེན ཁྱེད གཉིས ངེའི ལྡུམ ར ནང ག ཅི འབདཝ  ལྡུམ ར ནང ག ཅི འབད བ ཡ  ས བརྐོཝ ཨིན སྟེ  ས བརྐོ ཞིན ན ལསཨེ མ བཙུགས  ཨེ མ འདི ཨཔ ཁྱོད ཀྱི ཁ ནང ལས མར ཟ རྒྱུ གཏང ནི གི དོན ལུ སྟེ  ཨིན ན ཨ ལུ ཁྱོད ང ལུ ཚོད བལྟཝ ཨིན ན  ཡ ཨ ནཱི དགོ ནི སྦེ ཨིན ནོ ཤིགམ འབད ས མ འབད ཨཔ དབང དྲག ཁྱོད ཉིམ ཤར བ ཅིན ཉིམ ཤར བའི ཁ ཅིག བཏང  ཆརཔ རྐྱབ པ ཅིན ཆརཔ རྐྱབ པའི ཁ ཅིག བཏང  ཁྱོད ལུ ལེགསཔ ཅིག འབད རུང མེན པསཟོགཔ ཅིག འབད རུང མེནམ པས པ ཡ  དེ བ འདིད རེས ཉིནམ གཅིག ང ཁྱོད ལྡུམ ར ནང ལཱ འུ སྡུག སྡུག འབད འབད བའི གླ འབག ཤོགང འགྱོ ནི ཨིན  གླ ཡ གླ ཅིག དགོ པ ཅིན ནཱ ཤོག ཤིགཨ ནཱི གྱི ལྟག འདི ཁྱོད ཀྱི རྭ བ ནང ལས མར ཅིག དགོ པ ཅིན  དབའི ཨཔ དགོད བྲ ཏོག ཏོ ཁྱོདཡེ ཤེས དབྱངས ཅན གྱི ཨ པ འབད དེ ར དྲག ཅི སྨ རེ  དེ མེན ཁྱོད ཡར མཐོ ས ལས མར དམའ སར ཚུན ཚོདགཏོརམ འཕང དེས འཕངས ཞིན ནས རིམ པ དགུ གི འོག ལུ བསྐལཔ གཅིག མ སྟོངས ཚུན ཚོད ནམ ཡང ཐར མ ཚུགསཔ སྦེམནེམ བཞག དགོ མནོ སི སི མས  ག དེ སྦེ ལོ ཟ འདྲེ ཁྱོད རོགས ལས མི ཡོད པ ཅིན བདའ བཏངད འབདནལཱ ཨཔ ཁྱོད ར འབདཝ དྲག ང མི ཤེས གོ  ཨ ནཱ ཨེ ལྕང ག ར འབལ ཚར ཡི  ད རེས རས ལུ བཙུགས ཚརཝ སྦེ བཙུགསཔ དྲགཨཔ ཁྱོད ར  ནཱ བྱོན བྱོནམ ཨིན ན ལགས  ཨིན ལགས ཨ མ  ཨ ནཱི ངེའི ཨཔ འདི འཆོལ ར འཆོལ སོ ནུགརོགས ལཱ ཡང འབད མི སྟེར བས  དབའི ཨ པ ག ཅི འབད དཔ སྨོ  གནམ མེད ས མེད དགོངསམ ཁྲེལ ཆི ཡི པ ཡ  དབའི དབའིནཱ མ ཤོག ནཱ མ ཤོགདབའི ཁྱོད མིག ཏོ འདི ག ཏེ ལས ཕར བལྟཝ  ངེའི ལྡུམ ར ནང ག ཅི ཅིག གཡིབས བཞག བཞགཔ ཡོདཔ འདྲས ཟེར མནོ བལྟཝ འདྲས མེན ན  མེན མེན ཨ པ འ ནེ སྦེ ལྟཝ ད ཁྱོད ལུ སྟབས མ བདེཝ སྦོམ ཅིག འདུགག ཅི ལས བརྟེན ཨིན ན མནོ བལྟ བལྟཝ ཨིན  ནེ ཚུན ཚོད སེམས འཚབ འཚུབ འབད དགོ པའི དོན དག ག ཅི སྨོ ཨ པ  ང ལུ ཕྲང སླབ ཤིག ང ཆ རོགས འབད ཚུགསཔ ཅིག འོང  ཕྲང སླབ ལོ དབའི  ངེའི བུམོ འདི དགོ ནིའི ལོ རྒྱུས མ མང པརདོན དག ཡོད པའི བློ དྲག འོང  ངེའི བུམོ འདིཁྱོད གནསམོ སྦེདགོ ར དགོ ཟེར བ ཅིནཁྱོད དང ངེའི བར ན གན རྒྱ ན སྒྲིང སྒྲི ཅིག ཡང བཟོ དགོཔ འོང མེན ན གན རྒྱ ཨིན རུང བཟོ ནི རྨམ ཨ པ  དང པ ར ནཱ བལྟ ཤིགཨ ནཱི ག ཅི ཨིན མས  འདི ག ཅི ཟེར མི འདི ཨིན ན  འདི གསེར སྟེ ཨ པགསེར གྱི མཛུབ དཀྱི  གསེར ཟེར མི འདི འ ནཱི བཟུམ ཨིན ན  མ པ ང བཅས སྤྱང ཀ གི མི གིས འདི བཟུམ མའི ཅ ལ ག དེ སྦེ མཐོང ནི  འདི ག ཅི འབད བཏུབ སྟེ  ཟ བཏུབ ག  གསེར ཟེར སྟེ གོང ཅན གྱི ཅ ལ སྟེ  འ ནཱི མཛུབ དཀྱི འདི ནང གསེར ཏོ ལ ཕྱེད དང གཉིས ཡོད  བཙོངས པ ཅིན འ ནཱེ ཅིག གིས ཏི རུ སྟོང ཕྲག ལྷགཔ ཅིག འཇམ ཏོང ཏོ སྦེ འཐོབ  ག དེ སྦེ ལོ  མ པ ཁྱོད གཙོ བོ ར ང འབད སརབུམོ ལྷང པར མེན པར གསེར གྱི མཛུབ དཀྱི བཟོ བཙོང གེ ཟེར བའི བསྟུན གྲོས འབད བར འོངས འོངསམ འདྲས མེན ན  འདི འདིདེ སྦེ འདི མེན དབའི ཨ པ  ཁྱོད འདི བཟུམ མའི དོགས པ ག ཅི སྦེ ཟཝ  འདི ང དབྱངས ཅན ལུ ཁྱོསམ བྱིན ནི སྦེ ཨིན  ངེའི སེམས རྟེན ཨིན པས ཟེར མོ གི མཛུབ མོ གུ བཙུགས བྱིན ད སྨ རེ ཨ པ  ཨིན ནདེ འབདན བཏུབ པས སྟེ  དེ འབདཝ དངེའི བུམོ འདི ཁྱོད དང གཉེན རྐྱབ དསྤྱང ཀ ང བཟུམ གྱི ཨ པ གིསམོ ལུ བྱིན ནི ཤི ཀི ལེབ གཅིག ཕར བཞགགཟུགས ཁ ལས ཀི ཤིག གཅིག འཐུ བྱིན ནི མེད སྨ རེ  འ ནཱེ ཅིག ད ལྟོ འགོ དང འགོ ལས སླབ བཞག དགོ པས ཁོ རེ  ཨ པ ང ཁྱོད ལས རེ ཆི ག ནི ཡང མེད  ང ལུ དགོཔ ཟེར རུངདབྱངས ཅན མོ ར དང མོ གི ཐ དམ ཚིག འདི ཨིན  ཁྱོད ལུ དགོཔ འདི ར འབདནའདི ཕུད ཏ དང བྲེ གིས འཇལ རུང འཇལ མ ཚརཝ སྦེངེའི བུམོ གི ཧོངས ལསཁྱོད ལུ འཐོབ ནི ཡོདཔ ཅིག ཨ པ ང ར གིས བཟོ བྱིན འོང པ  དེསན གནམ མེད ས མེད བཀྲིན ཆེ བས ཨ པ  ཁྱེད གཉིས གཉེན ནམ རྐྱབ ནི སྨོ  གཉེན ནམ རྐྱབ ནི སྨོ ཡ ལགས  ང འདི དབྱངས ཅན གྱིས ར ཉན བཏུབ པ ཅིན ད རེས ཕྱི རུ ར རྐྱབ རུང རྐྱབ ཆོག ཆོ ཨིན ཨ པ  མ པ ནམ ར རྐྱབ རུང མགྱོགས སུ ཅིག སྦེ རྐྱབ དྲག འོང  ལྟ མ ཁ བརྒྱངས སྡོདཔ ཨིན ཟེར རོགས ཀྱིས བླམ ཞུཝ དེས ཞུ རང ཞལ སྤྲེའུ བཟུམ སྦེ ལུས འོང གོ  གཉེན རྐྱབ ད བཅའ སྒྲིག རེ ཡང རྐྱབམགྱོནམོ རེ ཡང བོརྟེན འབྲེལ རེ ཡང བརྩིམཛར ཅུམ རེ ཡང ཟ སྦེ འབད དགོ པས སོང ང ནི མི སྤྱང ཀ འབད ནི འདི གིསའགྲོ སོང ཤི ཀི ལེབ གཅིག ཡང བཏོན ནི མེད  ག ར ཁྱོད ར གིས འབད དགོཔ འོང ད  འདི འདི ལོསདབའི ཨ པ བུམོ འདི ང ལུ བྱིན པ གིས ར བཀྲིན ཆེ  ང གཟའ སྐར ཅིག བལྟ ཞིན ནནངས པ ར ཨ པ ལུ ལན གསལ ཅིག འབད འོང  ད གཟའ སྐར བལྟ བར འགྱོ གེ ནོ  དཔེ ཆ མ བལྟ བར གཉེན རྐྱབ སྡོད ནི སྦེ ཡད ཁྱོད  གཉེན འདི རྐྱབ ལོང ཡོད པ སྟེ  ད ལྟོ དཔེ ཆ བལྟ བའི དུས ལུདཔེ ཆ མི བལྟ བར ག ཅི གིགཞས རྐྱབ ནི སྦེ ཨིན ན མ ཤེས  དཔེ ཆ ཡང འཕྲོ མཐུད དེ ར བལྟ ནི ཨིན  སྟེ གཉེན ཡང མ རྐྱབ པར ཐབས ར མེདཔ ཡར སོ ཡི ཨའི  ག ཅི སྦེ  ཁྱོད རོགས བུམོ འདི སྟབས མ བདེཝ བཟོ དཔ འདྲས མེན ན  དབའི དབའི བློ བཙོངས བཙོངས པའི བུཚ ཁྱོད  དྲན པ ཉམས ཉམས པའི ལཱ འབད དེ  ད ག དེ སྦེ འབད ནི སྨོ  འ ནཱི ཟེར དབའི  གཉེན རྐྱབ ད ནི སྦེ སྟེ ཨའི  གཉེན རྐྱབ པ སྟེ བུམོ འདི གི ཕམ འདི ཚུ ག དེ སྦེ ཡོད ག མ ཤེས སྦོ  སྤ རོ དབུས སུ ནང ཨཔ ག ཟེར མི འདི གི བུམོ ལོ  ཨཔ དབང དྲག ཨའི  ང བལྟ བ ཅིན ག ནི ཡང མེད པའི མི སྤྱང ཀ ཅིག ཨིནམ འོང ད  ལེགས ཤོམ ཅིག ནི བལྟ སྟེ ཁྱོད ཀྱིས མ འཚོལ འོང  ག དེ སྦེ ཨིན རུང བུམོ འདི གི ཕམ འདི ཚུ ག དེ སྦེ ཡོད གཁྱིམ ནང ག དེ སྦེ འདུག གང ཚར གཅིག བལྟ བར འགྱོ ར འགྱོ དགོ  ནངས པ ཚོང ཁང ནང ཁྱོད ར སྡོདཔ དྲགབཏུབ ཨའི  ག ཅི ར འབད དོ ཨ ཞེ མ  ཨོང རབ རྒྱས དྲག དྲག ཨའི ཆ རོགས སྦེ ཚོང ཁང ནང སྡོད ནུག ཁྱོད  སྡོད ཡོད ཨ ཞང  སྐབས ཅིག ནཱ ལས ཚུར འཐོན ནི ར མིན འདུགག ཏེ ལས ཕར འཛུལ སོཔ སྨོ མན བཟང  སྤ རོ ཚེས བཅུ གི མགྱོནམོ ཚུ གི ལཱ གིསག ཏེ ཡང ཁོམ མ ཚུགས ཨ ཞེ མ  རབ རྒྱས ཨ ཞང ལུ ཇ ཅིག ལེན མི བྱིན སྦོ ཁྱོད  ཡ ཡ ཨའི  ད འབདན ཨ ཞེ མ  ང གཉེན རྐྱབ ནི འབད དོ སྨ རེ  ང ལུ ཕམ ཟེར རུང ཨ ཞེམོ ཁྱོད ར གཅིག ལས བརྒལ མེད  ཨ ཞེམོ ལུ སྙན ཞུ ཅིག ཕུལ སྦེ འོངས ཡི སྟེ  དབའི ད རེས འདི ཚུག ཅི གི གཉེན རྐྱབ ནི གི འབྱེལཝ ར ཨིན ན  ད ལྟོ སྦེ ཨ ནཱ རབ རྒྱས འདི ཡང གཉེན རྐྱབ དགོ པས ཟེར ཨིན མས  དཔེ ཆ ར བལྟ མ ཚརཝ ལསགཉེན རྐྱབ ནིའི འབྱེལཝ མ ཆེ ཟེར སླབ སླབ བཏང ཡི  ཡ ཨིན ན  དང པ ར ཨ ཞང གཉེན རྐྱབ བཅུག ཟེར སླབ ཤིགདེ ལས ཁོ གི གཉེན འདི ཨ ཞང གིས རྐྱབ བྱིན འོང པ སྨོ ཨ ཞེ མ  གཟའ སྐར འདི ད རེས ཀྱི གཟའ ཉི མ ལུ བཏུབ པས ལོ  ཨ ཞེམོ དང རབ རྒྱས གཟའ སྤེན པའི ཚེ ལསབཅའ སྒྲིག རབ རུབ གཏང པར འོང དགོ པས སྨ རེ  ཡ ཡ བཏུབ  ཀྲིག ཀྲི ཨིན མས སྟེ སྨ རེ ཨ ཞེམོ གིས སླབ གེ  ཁྱོད ཡང ད གཉེན ན འཐན རྐྱབ རན ཆི ཡི པ  ད རེས གཟའ ག ཅི ཨིན ན ད  གཟའ ཕུརཔ ཨ ཞེམོ  དེསན ང བཅས གནངས ཚེ ལྷོད དགོ པས སྟེ སྨོ  ཡ ཡ ང བཅས འཐོན འོང  སྟེ བུམོ འདི ག ཏེ ལས སྨོ  འདི ང ཨ ཞེམོ ལུ ད ལྟོ མི སླབ  གསང བ སྦེ བཞག གེ མེན ན  གཞེས ཚེ ཨ ཞེམོ གིས མོ མཐོངམ དཨ ཞེམོ ཧ ལས ཡིད ཆེས ཏེ གང རྐྱལ བོག བཅུག དགོ པས ས  ག ཏེ ལས ཨིན ནའི ལོ རྒྱུས ང ད ལྟོ མི སླབ  དེ འབདཝ དལེགས མི ལེགས ཀྱི སྐོར ལས ཨ ཙི ཅིག སླབ པ ཅིན མཁའ འགྲོ ཡེ ཤེས མཚོ རྒྱལམི ཡི ལུས སུ བྱོན བྱོནམ བཟུམ ཅིག ཡོད ཨ ཞེ མ  ཨ སྤ སྤ སྤ ནེ མི དབའི  ག དེ ཅིག ལེགས རུང ལྕེ གིས ནི བལྡག མི བཏུབ  ལྕེ གིས འདི བལྡག བཏུབ དབའིཨ ཞེ མཧི ཧི ཧི ངོ ཡང ཚ ནི མིན འདུག ཨ ལུ འདི  ཡེང ཡེང བཏུབ  ཡ ཡ གོ ཡི ད ག དེ འབད བ སྟེ  བུ མོའི ལུས ཅིག འབད ཞིནམ ལསགཟུགས ཁར ཨ ལུ ད རེས མེད པ ཅིན ནམ ཅིག འདི ཆགས ར ཆགས དགོ  ད སེམས ཤི མ སྡོད པར མནོ བསམ དོད རིལ རི སྦེ བཏང སྡོད དགོ རངཨ མ སླབ གེ ནོ  ཡ ལྟོ ཟ ཤིགད ལྟོ ཁྱོད ར ཕོཝ ནང ཨ ལུ ཡོད པའི སྐོར ལས ག ལུ ཡང མ སླབ པར ཁུ སིམ སི སྦེ ར བཞག ཤིགམགྱོགས པ ར ལོ རྒྱུས ཅིག འཐོན ནི བཟུམ ཅིག འདུགརོགས ཨ ནཱི སྦྱིན བདག འདི ད རེས ཡང ནཱ འོང དེས  ཨ པ དང ཆཁྱེད གཉིས གཉེན མགྱོགས པར རྐྱབ ནིའི སྐོར ལས བསྟུན གྲོས འབད སར གོ ཡི  དེ ལས ཁོ ར གཟའ སྐར བལྟ བར འགྱོཝ ཨིན ཟེར ལོག ཡར སོ ཡི  སྟེ རང ཁོ དང གཉེན མགྱོགས པར རྐྱབ ད པ ཅིནཨ ལུ སྐྱེཝ ད ཨ པ ཁོ ར ར ཨིན ཟེར མནོ སྡོད འོང  ཁོ དང ཆ འབད བ ཅིན རང ག ནི གི ནང ཡངདོག མ དགོ པར ཨོ ཏོག ཏོ འོང  དེ སྦེ འདི མི བཏུབ དབའི ཨ མ  ང གཉེན རབ རྒྱས ཁོ ར དང ར རྐྱབ ནི ཨིན  ང གཟུགས མ བདེཝ འ ནེ སྦེ ཆགས ཆི ཡི ཟེར ཁོ ར ལུ ཡང སླབ ཅི  ཨིན ན སྟེ ག ཅི སླབ དེས ཁོ གིས  ད གཉེན རྐྱབ སྡོད ནི འོང  ཁོ ར གི ཨའི དང བསྟུན གྲོས ཡང འབད ཚར ཡི  ནངས པ ཁོ གི ཨའིནཱ ང བཅས འབད སར བལྟ བར འོང དོ ཟེར སླབ དེས  དབའི ཨིན ན  དེསན དྲོ པ ལས ལོངསཁྱིམ ཧིང སང ས བཟོ བཞག དགོ ནི མས སྨོ ཤིགཨིན མས ཨ མ  ཚ གྱང ལང དགོཔ ག ནི ཡང མེད  ཁོ ང ལུ གནམ མེད ས མེད དགའ  ཁོ གིས ང ལུ ཟོགཔོ འབད ར མི འབད ང ར གིས ཤེས  ཨིན ན དེསན བཏུབ པས སྟེ  ནཱ ལུ བྱོན བྱོནམ ཨིན ན ལགས  ཨཔ དབང དྲག ཟེར མི འདི འཕྱད པར འོངས འོངསམ ཨིན ས  ནཱ ར ཡོད ག སྨོཨཔ དབང དྲག གིས ག ཏེ ཡང ཡར མི སྙོ  ནཱ ར འོང ལགས  མི ལེགས ཤོམ ཅིག ཡོད ག སྨོ  མི ལེགས ཤོམ ཡ ལགས  ཧི ཧི ཧི  ཨཔ དབང དྲག མི ལེགས ཤོམ སྦེ བརྩི ད པ ཅིན སྟེལུང པ ལུ མི ཟོགཔོ ཟེར མི འདི ཡོད ར མི འོང ལགས  ཨཔ ཕུང ཐོད ཁོ གི ཁྱིམ གྱི སྒོ ཁ ལས ཕརམི འགྱོ སར མཐོང རུང ག ཅི བལྟ བར འོངསམ ཟེར འཐབམོ འཚོལ  ལམ ཁར ཁ ཐུག རྐྱབ སྦེསྐུ གཟུགས བཟང པོ ཟེར སླབ རུངཁོ ལས ག ཅི དགོ ནི སྦེསྤྱང ས འགྱུརཝ ཟེར འཐབམོ འཚོལ མི ཨཔ དདཔ ལོག སི སི ཅིག ཡོད པ ཡ ལགས  དབའི ག ཅི འབདཝ  ཕྱག དར ཅིག ཡང རྐྱབ དེས པ ཡ  ག ཅི འབད བ སྟེ མགྱོནམོ འོངམ དཁྱིམ ཕག པའི ཚང བཟུམ སྦེ བཞག ནི སྦེ ཡ  ངེའི ཁྱིམ ནང བོ བོཔ མེད པའི མགྱོནམོ ག ཟེར མི འདི འོངམ ཨིན ན  ག འོང པ སྟེ  དབྱངས ཅན གྱི མི འདི གི ཨའི འོངམ ཨིན ལོ  ཁྱིམ འདི འ ནཱི ཨིན ལགས ཨ མ  ཡར བྱོན ཤིག ལགས སོ བཀྲིན ཆེ ཨམ གཉིས  སྐུ གཟུགས བཟང པོ ཨ མ  ནཱ བྱོན ཡི ག  བཞུགས ཤིག བཞུགས ཤིག ལགས ཨ མ  ཨ ནཱ བྱོན ཤིགསྟེ མན བཟང ལུ ཨའི ནི མེད ཟེར སླབ དེས  གསོ བའི ཕམ ཨ ཞེམོ ཅིག ཡོད ཟེར མི འདི འ ནཱི ཨིནམ འདྲས  སྤའོ དབའིའདི ཨིན ནི འདི མི གི ཁྱིམ ར ཨིན ན  ཕག པའི ཚང འདི མེན པས སོང  ཨིན ལགས ཨ མ  སྤའོ དབའིདེ མི སྐྱོ མི སྐྱོ དབའི  སྟེ ཁྱིམ ཕྱག དར ཟེརཝ ཡང རྐྱབ ནི མེད སྦོ ཁྱོད ཀྱིས དེ སྦེ ཨིན ར མེན པས  ངེའི ཨ ལུ འདི ཁྱེད དང གཅིག ཁར ཨ ནཱི བཟུམ གྱི ཁྱིམ ནང ག དེ སྦེ སྡོད ནི སྨོ  མི སྤྱང ཀ ཨིན རུང སྡོད པའི སྡོད ཐངས ཅིག ཡོད པ སྟེ  དབའི ཨམ ཁོ རེ  ཁྱོད ངེའི ཁྱིམ ནང ཤོག ཟེར སླབ མི མེད པར འོངས དོ རུང ག དེ སྦེ ལོ  ང མི སྤྱང ཀ ཨིནམ ག གིས ཡང ཤེས ད ཨ མ དགོངསམ མ ཁྲེལ ཤིགཁྱིམ རྙིངམ འབད ནི འདི གིས ལགསཧིང སང ས སྦེ བཞག ར མི ཚུགས པས  མ པ ཁྱོད ཀྱི བུ འདི དང ང བཅས ཀྱི བུམོ འདི གི བར ན ཁག ཆེཝ འདི ཁྱིམ མེན པ ལགས  གཙོ བོ ར ཁོང ར གཉིས སེམས མཐུན དགོཔ ཨིན  སེམས མཐུན དགོཔ ལོ  ངེའི ཨ ལུ སེམས ཀྱི དགའ མཐུན སྤྱོད ས ག ཏེ ལས ཡང འཐོབ  ཐ སྡུག སྡུག པའི བཟའ ཚང ཨ ནཱི བཟུམ ནང བཏང སྟེ འདིང བློ འཁོལ བའི གཞི འདི ལས ལྷགཔ ག ནི ཡང མི འོང  ད ཁྱེད ར ག ཏེ བསྐྱལ རུང བསྐྱལང ངེའི ཨ ལུ འདི ཁྱེད ཀྱི ཁྱིམ ནང རྨགཔ སྦེ གཏང ར མི གཏང  ཨ ནཱི ཨ ལུ འདི ལྟ མ ང ཕར ལྷོདཔ ད འཕྱད གེ ནོ  ཨ ལུ མནོ ནི ཆུང མི ཆུང དབའི  གནས ཚང བརྟེན ས བུམོ བརྒྱ དང སྟོང བཞགཨ ནཱི བཟུམ གྱི ཁྱིམ ཅིག ནང ཨ མ ཁྱོདནེ ཚུན ཚོད དགོངསམ ཁྲེལ མ ཆེ  ངེའི བུམོ འདིམི གི སྦུག ལུ བློ མ བཙོངསམ ཅིག མཛད གནང དགོ  ཨ ཙི བཞུགས ཤིགང ར གིས ལེགས ཤོམ སྦེགསལ ཞུ གེ ནོ ལགས ཨ མ  མི སྤྱང ཀ གིས རང གི ས གོ རང གིས བཟུང མི སྡོད པར ཕྲང ཕྲང དཀའཝ མ སྤྱད པར རོགས ཀྱི གཞོང ཟ ནི གི རྩིས མས ཟེར  དབའི ཨམ ཁྱོད གདོང ར ལྒང ཕུ བཟུམ བཟོ ཞིན ན ཁྱོད ཀྱིས སླབ ཚེ ག དེ སྦེ ལོ  ང མི སྤྱང ཀ ལོ  ང མི སྤྱང ཀ འབད རུངཁྱེད ཕྱུག པའི ནང མེད མི ཅིག ངེའི ནང ཡོད  ད ལྟོ ངེའི ཅ ལ འདི གི སྐོར ལསང ར གི ཨམ འདི གིས བ ལྷགཔ ག གིས ཡང མི ཤེས  ང ག ཕྱད ཙིགཔ ཟ མ བཅུག ཨམ ཁྱོད  ད ལྟ ར ངེའི ཅ ལ ད རེས ཚུན ཚོད ག གིས ཡང མ མཐོང མི འདིཨམ ཁྱོད ཀྱི གདོང ཁར ཅིག ང སྟོན བྱིན འོང སྨ རེ  ཚར གཅིག སྟོན བྱིན ད ག དབྱངས སྐྱིད  ཡ བླ མ དཀོན མཆོག གསུམ  དབའི ཁྱེད ཀྱི ཁྱིམ ཚང ཨཔ འདིའཆོལ ལོང ཅིག ཨིནམ འདྲས མེན ན  ཡ ཨཔ ཁྱོད ཀྱི ཅ ལ འདི ངེའི གདོང ཁར སྟོན ཧུམ པ ཅིན ཚར གཅིག སྟོན ཤིགཁྱོད སྟོན མི གིས སྟོན ཧུམ པ ཅིན ང ལྟ མི གིས བལྟ མ ཧུམ མེད  མ འབད ས མ འབད ཨམ ཁྱོད  ངེའི ཅ ལ འདི རོགས ཀྱི གདོང ཁར སྟོན དགོ མནོཝ མེད སྨ རེ  མཐོང ཆི པ ཅིནཨམ ཁྱོད ཧ ལས པའི ཤུགས ཀྱིསཨ ནཱ ར གང རྐྱལ བོག སྙོ འོང  ད རེས ཚུན ཚོད ང གིས ནཱི བཟུམ གྱི ཅ ལ མཐོང ར མ མྱོངསཨཔ དབང དྲག ཁྱོད ནང འདུག པ ཟེར  ང སེམས ཤོར མི ཤོར ཟེར  ངེའི ཨ ལུ འདི ཁྱོད བུམོ གི རྨག པར གཏང ནི ཨིན ཟེར  ཨ ལུ འདི མ ཚད ང ར ཡང ཨཔ དབང དྲག ཁྱོད ཀྱི གནསམོ འབད ཆི ནི ཟེརང ག འགྱོངེའི རྟིང བདའ འཐོན འོང ག ཡང མི ཤེས ཨམ ཁྱོད  ངོ ཚ ནི མེད པའི མི དབའི  འདི བཟུམ གྱི མི དང བློ ག དེ སྦེ སླབ ཚུགས ནི  ད ང ཐག བཏོགསཔ ཨིན  ངེའི ཨ ལུ འདི ཨཔ འཆོལ ལོང གཅིག གི བུམོ གི རྨག པར འདི གཏང ར མི གཏང  ཨམ ཁྱོད ཀྱིས སླབ ཚེ ག དེ སྦེ ལོ  ཁྱོད ཀྱི ཨ ལུ འདི ངེའི བུམོ གི རྨགཔ སྦེ མ བཏང རུངངེའི བུམོ ནང དོག དགོཔ ག ནི ཡང མེད སྨ རེ  མོ ལུ དགོ པའི ཅ ལ འདིཨ པའི ནང འོས བདེན བདེན སྦེ ཡོད  ངེའི བུམོ རྨགཔ ལུ རེ དགོཔ ར མེད སྨ རེ  དེ བ འདི ཨམཁྱོད ངེའི ཁྱིམ གྱི སྒོ ཁརག ཕྱད མ སྡོད པ ཅིན དྲག འོང  ད ལྟ ར ཁྱོད ཀྱི གདོང ཀ ཀུ རུ བཟུམ འདིང གཉིས བཀག ཅིག རྐྱབ བཞག འོང གོ  ག ལོ མན བཟང ཡ  ངེའི ཨ ཞང མན བཟང འདི མེན པས སོང  སྟག ཚང ཟ ཁང གི སྦྱིན བདག འདི མེན པས ག  ཁོ དང གཉེན རྐྱབ ནི འབད དོ ཟེར མི འདི ཁྱོད དང མཉམ འོང ནི མས སྟེ  ངེའི ཨའི ད ལྟོ ག ཅི འབད དེས  མ ཤེས ད ཅི འདི ངེའི ཨ པ དང མཉམ དང རྭ སྦུག ལུ གནམ མེད ས མེད ཁ ཤགས རྐྱབ སྡོད ནུག ང བལྟ བ ཅིན ཁྱོད ཀྱི ཨའི གིས ང བཅས གཉིས གཉེན རྐྱབ མི སྟེར ནི བཟུམ ཅིག འདུག ཁྱད མེད ཐག ང ར གིས གཅད འོང ཟེརདབྱངས ཅན ཁྱོད ཚ གྱང ལང མི དགོ  ཨ ཞང དང མཉམ བློ ཡང ང ར གིས སླབ ད འོང  ང ནངས པ ག དེ སྦེ ཨིན རུང སྤ རོ ལུ འཐོན འོང  སྟེ ཁྱོད དང འཕྱད པར འཐོན འོང སྨ རེ  ག ཏེ སྦེའཕྱད ནི  ཡ ཡ ང སླབ འོང  ག ལོ མན བཟང ཡ  ངེའི ཨ ཞང མན བཟང འདི མེན པས སོང  སྟག ཚང ཟ ཁང གི སྦྱིན བདག འདི མེན པས ག  དབའི དབའི ད རེས ཡང ང ནཱ ལྷོད ཅི སྨ རེ  ཁྱོད སྡིག ཆེ སྙིང རྗེ ཡོད མི ཅིག འབད བ ཅིནཡར ནང ན ཤོག ཟེར ན འཐན སླབ རན ཆི ཡི ས ད  ང ནུབམོ རིང ཆད མེདཔ ཨ ནཱ བསིལ སྐམ བརྒྱངས བཞག མ ད  ཡངན སྒོ སྒྲིག མགུ མར ཚར གཅིག བལྟ ད དབའི  ཁྱོད གདོང ལན གཅིག མཐོང རུང ང སེམས དགའ བས  རྒྱ ལུ སྐྱེས པའི གླང པོ རིན ཆེན ང ལན གཅིག ལུས འདི ཚད པའི ནང ལུ ལུས ལུས མེད སེམས ཀྱིས གངས ཆུ འཐུང དགོ མནོ ཆུ མོ འཐོན སའི རྐ མགོ མ ལྷོད རུང ཆུ མཇུག རྒྱ གར ཤར ལུ ལྷོད པའི ཚེ འཐུང བའི སྨོན ལམ ལན གསུམ བཏབ སྟེ ཡོདནཱ འདི བཞག ནི ཨིན ར མེན པས  ཐག རིང ས ཅིག ཁར བསྐྱལ དགོ ནི བཟུམ ཅིག འདུགཁོ ངེའི བུམོ འདི དང གཉེན ད རེས ནངས པ ར རྐྱབ ནི ཨིན ཟེར མི འདི ཁྱོད བླམ ཞུཝ དེས ཞུ ནིའི རྩིས རྐྱབ ཨིན པས པ  ཨཔ དབང དྲག དྲོ པ ཧ ལས ནང དོག དོག ར འདྲཝ སྦེག ཏེ འགྱོཝ ཨིན ཟེརཝ  ཨམ གནག ལེགསམོ འདི དབའི  གཟུགས ཡང ཇམ སྦྱིས བཟུམ ཨིན པས ས ཇམ སྦྱིས སྟོངམ ཅིག འབག སྦེ དྲོ པ ཧ ལས རྟེན འབྲེལ ངན སི སི སྦེམི འགྱོ སའི ལམ ཁར ག ཅི འབདཝ ཨིན ན མ ཤེས ཡ ཨམ ཁྱོད  དྲོ པ ཧ ལས ཨམ སྲུ གདོང གནགཔོ གཅིག དང ཕྱད པའི ལྟས ངན ཉི ཤུ རྩ གཅིག ཟློགས ཤིག དབའི ཨཔ འཆོལ ལོང  ཁྱོད ཀྱིས སླབ ཚེ ག དེ སྦེ ལོ  གནམ དྲོ པ མིའི ཁར ཆུ ཚན ཡང མ རེགཔ ལས ངེའི སྐྱོན བཤད རྐྱབ ངེའི གདོང གུཐུའི དང ཐུའི ཟེར ཡ དེསན ཡང ཐོ ལོ ལོ  འགྱོ སའི ལམ བདའ རྦོ ཏོ རིལ ཤི བཅུག ཤིག ཁྱོད  ནངས པ ཨ ཞང གཉེན རྐྱབ ནིའི བཅའ སྒྲིག རབ རུབ བཏང རྐྱབ ནི མེན པརདོ རུང ཨ ནཱི བུམོ སྤྱང ཀམོ འདི འཕྱད པར སོང སྨ རེ  དེ ལས འབདན ཁྱོད དང ང བློ ཚགས ཁར མི ཚུད དགོ  ཡ ལགས སོ  སྤང དང ནགས ཀྱི ལྷ མོ ཨིན རུངས དང ལུངམ གི གནས བདག ཞི བདག ཨིན རུངམཚོ དང ཆུ གི མཚོ སྨནམོ ཨིན རུངད རེས འབདན སྐྱབས དང མགོན མཛད དགོ པས དགོ  ངེའི ཅ ལ འདི ཨ ནཱི ཟམ འདི གི འོག ལུ ཁྱེད ལུ གཏམས བཞག དོ  མི སྤྱང ཀ ང གིས མཆོདཔ ག ནི ཡང ཕུལ ནི མིན འདུག ཟེར མནོངེའི ཅ ལ འདི བདག མེད སྦེ བཞག མ ད ཤིག ངེའི བུམོ འདི མི ཕྱུགཔོ ཅིག གི མནའམ སྦེ བཙུགས ཚརཝ ཅིག  ང གིས གསོལ ཆོག གཏང འོང དབའི འདི ག ཅི གི ལྟས ངན ཅིག ཨིན ན  གནམ ཉིན མར བྱ འུག པ སྐད རྐྱབ སར དངོས སུ སྦེ མཐོང མི འདིད རེས ངེའི ཅ ལ འདི ལུ བར ཆད ཅིག འབྱུང དོ ཟེར བའི རྟགས མཚན འོང ནི མས  ང ག དེ འབད ནི ན  དོན ཧིང ཡང མ འདྲཝ ཅིག སྦེ སྤར དོ པ ཡ  ཨ ནཱ གཞུང ལམ མགུ ལས ཁྱོད ཀྱི གཡུས ཁར འགྱོ སའི ལམ ཁ འབྱེལ ཅིག འདུག མེན ན  འ ནཱ ལས འོང དོ  ཨེང དེ འབད བ ཅིན ནཱ གཡུས ཁར མ ཤོག སྨ རེ  མར ལས ཨ ཙི ཡར འོངསམ ཅིག མཆོད རྟེན ཅིག ཡོད  ཨ ནཱི གི རྩ བར བསྒུགས སྡོད ཤིག ང མར འཐོན འོང  ཧི ཧི ཧི  དོ རུང བལྟ མས གཉིད ལམ འདི ང ལུ ཚོད བལྟ སྟེ  ང ཧ གོ བ སྟེ  གཉིད ལམ ཁྱོདང གཉིད ལེགས ཤོམ སྦེ ལོག མི སྟེར ནི སྦེ ཨིན ནོ ཤིག  ཧ ཧ མཐོང ཞིག མཐོང ཞིག རྨི ལམ ཁྱོད ར མི མཐོང གུ མཐོང དགུ གཉིས བསྡོམས པར བཅོ བརྒྱད ར མཐོང རུང མཐོང པར ཤོག ད ང ཕྱིག ཅིག ར བཏང མི བཏུབ པ  ལྟ མ ང ར གཉིད ཚོར བའི བསྒང ལས ནིང རའི ཅ ལ བཞག བཞག པའི རྡོ བཟུམ སྦེནཱ ར སྡོད འོང རོགས  ག ཅི ཨིན ན སྨོཨཔ དབང དྲག གི ཅ ལ འདི  དྲོཔ དྲོ གང ཨཔ དབང དྲག གི རྟིང བདའ བདའ བ གིས འུ ར སྡུག ཆི ཡི  ཅ ལ ཁག ཆེཝ ཅིག ནི ག ནི ཡང མི འོང  ཡ བླ མ མཁྱེན ནོ འདི ག ཅི ཨིན ན  འདི འདིདེ སྦེ འདི མི འོང ས  གསེར གྱི རྫམ ཅིག ཨིན མས སྟེ  སྤ སྤ སྤ  ད རེས ང  ང དབའི ག ཅི འབད དཔ ཨིན ན  འདི ཨིན ནི འདི བདེན ལས ར ཨིན ན སྨོ  གསེར གྱི རྫམ ཅིག ཨིན པས མནོ ཧ ལས སོ པ གིས ནིའདི བ རྔམ སྦེ ཧ ལས སི སི ཅིག གསེར ཀྲམ  སྤ སྤ སྤ  ཨ ལའོདོན ཧིང ཡང ན ནི བཟུམ འབདཝ མས སྨ རེ ད འབདན  ག ཅི འབདཝ དྲག ག ད  དབའི དབའི ཁ རང དྲན པ བཏོན ཤིག དྲན པ  མནོ བསམ རྒྱ ཆེ མ སོང པརསེམས རྩེ གཅིག ཏུ བསྐྱེད ཞིན ནལག པར ཚུད མིའི ནོརབུ འདི བདག འཛིན འཐབ ཚུགསཔ འབད ཤིག ཨའོ འདྲེགས ར མ ཚུགས སྨ རེ  དུས མེནམ ཁྱོད སྣུམ འཁོར ནང ཤོར སོ ཡི  ཆབ གསང ཅིག འགྱོ དགོ པས ཁོ རེ  ཡ ཡ སོང སོང  ཨ ཙི ལོག མ འོངས པར སྡོད རུང བཏུབ  ད ལྟ ར དབྱངས ཅན ཡང འཐོན འོང  མོ འོངམ དཁྱོད གོ དོག སི སི ཅིག ཨིན མས ཁོ རེ  ཨཔ དབང དྲག འདི དབའི  མེད མེད ང སྤྱང ཀ གི མི ཨིན ཟེརགསེར མང ཧེངའ ནེམ ཅིག ཡོད རུང སྐྱ བཙོངསཤི རྫུ བཏབ སྡོད སྡོདཔ མས པ སྟེ  མ པངེའི ཏི རུ ལེ ཤ ཁྱོད ཀྱིས སྤོག འབག ཡི པ  འ ནཱི གི སྐྱིན ཚབ སྦེརོགས དཀོན མཆོག གསུམ གྱིས ང ལུ གནང གནངམ མས  ཡ ལགས སོ ཞུ ཆི གེ ནོ དེསན  དབའི རྩ ཀྲུགམགུ ཏོ ག ཅི འབད དཔ སྨོ  རྦོ ཏོ རིལ སོཔ འདྲས མེན ན  ཁྲག འཐོན དེས པ ཡ  ཨ མར ཨ ཝ བཏང སྡོད པའི བར ནག ལས འོངསམ གུ ལས འོངསམ ཨིན ན མ ཤེསལྟོ རས དམརཔོ ཅིག ནང སྒྲིལ སྒྲིལ བའི ཅ ལ ཅིགགནམ ཁ ལས གནམ ལྕགས བུདཝ དེས བུདངེའི མགུ ཏོ ཁར ཨིན མས ཟེར  ཨ ལའུ དབའི ཟ ཟཝ བཟུམ ཅིག ར བཟོ ཡི ང  ཀྭ ལས དང ཨ རྟག བཟུམ སྦེ གཉིད ཚོར ནི ཡང མིན འདུག པ ཡ  ད རེས ཀྱི གཉིད ལམ འདི ག ཅི གི ཡུན རིང མི རིང ཅིག སྨོ  སེན མོ བཏབ པའི ཟུག ཅིག འདི ཚོརཝ མས ས  འདི གཉིད ལམ འདི མེནམ འདྲས ས  ཀྭ ལས གཉིད ལམ ཨིན ནདངོས སུ ཨིན ན ཚར གཅིག བརྟག ཞིབ དཔྱད གེ ནོ  ཨ ལའུ དབའི ཨ ལ ལ ལངེའི མཛུབ མོ  ཀྭ ལསམིན འདུག ཟེར མིན འདུག ཐད རི སྦ རི རོགས ཀྱིས ཞུ བདའ ཆི ནུག ད འབདན བསྐྱལ སར བསྐྱལ ད ནུག སྨ རེ ངེའི ཅ ལ ཨརཝ བརྐུ འབག མི འདི ག སྨོ  ད ལྟ ར ལོག འབག མི འོང ག  ཨ ནཱི ས གོ འདི ནང གི གནས བདག ཞི བདག འདི ཚུ ཡང མི ལུ རྒྱབ སྐྱོར འབད མི མེན པརབཅོམ ཟ མི ཙང ཙ ཨིན མས  ངེའི ཅ ལ འདི ཁྱེད ལུ བཅོལ བཞག བཞགཔ མེནམ སྦོ  ཀྭ ལས ངེའི ཅ ལ ད  ད ལྟ ར ངེའི གདོང ཁར བསྐྱལཝ དྲགཁྱེད ར ཆ ཁྱབ  ད རེས འབདནངེའི ཅ ལ འདི ཐད རི སྦ རི འབྱངམ ཐག ཆོད ར ཨིན མས  དབའི དབའི ང ག དེ འབདཝ དྲག ག སྨོ  ཟུངས ས ཟུངས  ཨརཝ འདི ག ཏེ ཡོད རུངང འབད སར བཟུང འཁྱིད ཤོག ཤིག ང ད ལྟ ར སོང ཞིན ནཁྲིམས སྲུང འགག པ ལུ སྙན ཞུ ཅིག འབད གེ ནོ  ཨརཝ ཁྱོད ཡར གནམ ཁར ཡང འཕུར མི སྟེར  མར ས ལུ ཡང འཛུལ མི སྟེར  རྡོ རྗེ དམྱལ བའི བཙོན ཁང ནང ཅིག བཙུགས མ ཚུགས པ ཅིནང དབང དྲག ཟེར བའི མིང ཅན མེན སྨ རེ  དབའི ངེའི ཨ པ ཨིན མས སྟེ  ག ཅི འབད དཔ ཨིན ན  ཨ རྟག དང མ འདྲཝ ཅིག འབད དེས པ ཡ  འགྱོ གེ འགྱོ གེང ནཱ ལུ མཐོང པ ཅིན ཧེང སྐལ འབད འོང  ད རེས ད རེས ད རེས ཀྱི ཉིནམ འདི དབའི ང  ག ཅི ཟེར མི འདི ཨིན ན སྨོ  མི བཀྲ མ ཤིསཔ གཡང མ ཆགསཔ ལྟས ངན སྣང སི སི ཅིག གིས  ད རེས ཚུན ཚོད བློ གཏད ཧིང གཏད གཅེས གཅེས ཕངས ཕངས སྦེ བཞག བཞགཔ ཨིན  ངེའི ཁྱིམ ནང གི ནོརབུ དགོས འདོད དཔུང འཇོམས འདྲཝ འདི  ད དོན དག ག ནི ཡང མེདཔ བཟོ ཚར ནུག ང མི རྒན གཞོན གནས སྐབས འ ནེ བཟུམ གཅིག ཁར ལྷོདཔ དབློ ག ཅི ལུ གཏད སྡོད ནི ད  བློ གཏད ས མེད པའི མི ཅིགཨ ནཱི འཛམ གླིང འདི ནང སྡོད མ སྡོད མེད  དེ བ འདི ཤི སོཔ དྲག དབའི རྣམ ཤེསཁྱོད ངེའི གཟུགས ཀྱི ག ག གི ཁུག ག ཏེ ར ཡོད རུང ད ལྟ ར ཐོན སོང ཤིག ཡ  ཡ བླ མ མཁྱེན ནོ  དབྱངས ཅན ཨ པ གིས ཁྱོད ཕོཝ ནང ཨ ལུ ཡོདཔ ཨིནམ ཤེས ཆིཔ འདྲས མེན ན  མི ཤེས དབའི  སླབ ར མ སླབ པ སྟེ  ད ཤེས ཆིཔ འོང ནི མས  དབུགས འགམ ཙིགཔ ཟ ཟ བའི གཏམ ལེ ཤ སླབ དེས མེན ན སྟེ  ངེའི བློ གཏད ཧིང གཏད འདི མེདཔ བཏང ད ནུག ལོ ཟེར  ཨིན མས སྨོ  ཨ མ གིས སླབ དཔ འདྲས མེན ན  ད དེ སྦེ གཡིབས སྡོད པར དོན དག མིན འདུག ཨ ལུ ཨ པ ང ཨིན ཟེར གདོང ཁར འཐོནམ དྲག ནི མས  ཤོག འགྱོ གེ ང འདི འདྲོག པས མས  དང པ ཁྱོད སོང ཤིགཨ ཁའི དབའིཧ ཧ ཧ  ང རྣམ ཤེས བཙིརཝ ཟེར ར བཏང ཞིན ནརྣམ ཤེས ཀྱི ཚབ མ དོར མའི ནང ཆབ གསང བཙིར དཔ འདྲས སྦོ སྟེ ངཧི ཧི ཧི  དེ མི གི ལཱང ཨཔ དབང དྲག ཟེར བའི མིང ཅན ཡང སྨོ ཧི ཧི ཧི  དབའི ཨ ལུ ཁྱོད ག སྨོ  ག ཅི འབད དཔ སྨོ  སེམས སྐྱོ སྐྱོ ར འདྲཝ སྦེ སྡོད ནུག པ ཡ  སེམས སྐྱོ སྐྱོ ར འདྲཝ སྦེ མ སྡོད པར ཐབས ར མིན འདུག ཨ པ  ཨ ལུ ཁྱོད ཡང དེ སྦེ ཨིན ན  ཁྱད མེད ཁྱད མེད སྨ རེ  ཨ པ གིས སླབ གེ ནོ  ད རེས སེམས སྐྱོ སྡོད མི ཁྱོད རྐྱངམ གཅིག མེན  ཆ རོགས ང ཡང ཡོད  མ ཤིཝ ལས དམྱལ བའི ཟངས ཆེན ནང འཛུལ སོཔ བཟུམ མའི སྡུག ཕོག སྟེ ཡོད ང ཡང  ཁོ ང རྒཔོ ལུ སྙན ཞུ འབད ཞིན ན དམ ལུ ཅིག མ བཏགས པར བཞག ར མི བཞག སྐུ ཆེ སྐུ ཆེ ཨ པ  རྒཔོ ལུ སྙན ཞུ འབད མ ད  ང ར གིས གསལ ཞུ གེ ལགས  ཨ པ ལུ སྡུག བསྔལ འ ནེ ཅིག ཕོག མི འདིམི ངེའི བྱ བ ངན པ ལས བརྟེན ཡར སོ ཡི  ང ལུ བཀའ ཁྲེལ དགོངས ཁྲེལ མེདཔ ཅིག མཛད དགོ ཟེར ཞུ ནི སྦེ ཨིན  ཨ དབའི ག དེ སྦེ ལོ ཁྱོད ཀྱི བློ འདི  ང ལེགས ཤོམ སྦེ ཧ གོ  བློ ཕྲང སླབ ལམ བསྐོར འགྱོ ཟེར སླབ ཨིན  ཕྲང སླབ ཤིག བཀྲ མ ཤིསཔ འབད མི འདི ཁྱོད ཨིན ན  ཨིན ཨ པ  དགོངསམ མ ཁྲེལ  ཡ བླ མ མཁྱེན ནོ  ང མི སྤྱང ཀ ང ལུ བློ གཏད ས ཡོད རུང མེད རུང འདི ཅིག ལས བརྒལ མེད ས ཁྱོད ག ཅི གི ངལ མ རངས པར དེ སྦེ འབད དགོཔ སྨོ  ང འདི ངལ མ རངས པར འབད འབདཝ རྩ ལས མེན ཨ པ  སེམས ཤོར འདྲེགས མ ཚུགས པར ར འབད དགོཔ ཐལ སོ ཡི  ད ཨ པ ཐུགས དང ལྡནམ ཅིག ཡོད པ ཅིན ང ར དང མཉམ ར བཞག ནི ཡོདཔ ཅིག སྦེ གསོལཝ བཏབ དགོ ལགས  ཁྱོད ཀྱིས སླབ ཚེ ག དེ སྦེ ལོ  ད རེས ཚུན ཚོད ང གཅེས གཅེས ཕངས ཕངས སྦེ བཞག བཞག པའི ཅ ལ འདིད ཁྱོད དང མཉམ བཞག ནི ཡོདཔ ཅིག ལོ མི གི ཁམས  དེ བ འདིཁུ སིམ སི སྦེངེའི ཅ ལ འདི ཚུར ལོག འབག ཤོག ཁྱོད ར  ག ཅི གི ཅ ལ  ངེའི ཅ ལ ཁྱོད ཀྱིས ཨརཝ བརྐུ འབག མི འདི  དབའི ང ཁྱོད ཅ ལ ག ཅི ཡང ཨརཝ མ བརྐུ སྦ ཡ  ཅ ལ ག ཅི ཟེར མི འབྱང དཔ སྨོ  ངེའི ཅ ལ གསེར རྫམ གངམ འདི  གསེར རྫམ གང ཡ  ཨོང སྟེ  ནུབ རི ཟམ པའི འོག ལས ཁྱོད ཀྱིས ཨརཝ བརྐུ འབག མི ངེའི གསེར རྫམ གངམ འདི ལོག འབག ཤོག ཀྭ ལས ད ལྟ ར བཏོན ཤིག ཡ བླ མ མཁྱེན ནོ  འདི གི སྐོར ལས འབདན ང གིས མི ཤེས སྨ རེ ཨ པ  དབའི ཨ ལུད ཤོབ རྐྱབ ནི གི རྩིས རྐྱབ ཨིན ན  ད ལྟོ ཁམས ཅིག ཁ ར ཁྱོད སླབ དེས མེན ན  ང ལུ བཀྲ མ ཤིསཔ འབད མི འདི ཁྱོད ཨིན  ཅ ལ འདི ཡང ཁྱོད དང མཉམ བཞག དགོ ཟེར  སླབ སའི ས གོ ཡང ཨ ནཱ ར ཨིན  ཀྭ ལས ད བློ མ མང པར ངེའི གསེར ལོག འབག ཤོག ཨ པང བཅས གཉིས བློ ག ར གོ བ བརྡ ནི འཛོལ ཡར སོ ནུག ང དོན དག སོ སོ ཅིག གི སྐོར ལས སླབ སླབ ཨིན  ཁྱོད ཀྱི གསེར གྱི སྐོར ལསང ག ནི ཡང མི ཤེས སྨ རེ  ད ཁྱོད ངེའི གསེར འདི ལོག མི བྱིན ནི སྦེ ཤོབ རྐྱབ ཨིན ན  ང ནེ ཚུན ཚོད བུང འགམ མ བཅུག ས  མི རྒསཔ བུང འགམ ད དབུགས ཆདཔ མགྱོགས སྨ རེ  སྐུ ཆེ གསུང ཆེ འབད གེ ད  ངེའི གསེར འདི ལོག གནངཨ པ གིས སླབ གེ  ག ར འདི ཁྱོད ལུ བྱིན མི ཚུགས  ཕྱེད ཀ ཅིག ང གིས བྱིན འོངཀྭ ལས  ཨཔ དབང དྲག ང བླམ དཀོན མཆོག གསུམ བར ན བཙུགས ཏེ མནའ ཨིན རུང བོ ད གེ  ང ཁྱོད ཀྱི གསེར འཐུ ར མ འཐུ  འཐུ འཐུཝ ཨིན ཟེར བ ཅིནང ཨ ནཱ རཁ དང ལྷ པའི ནང ལས ཁྲག ཐོན ཤི བཅུག དབའི དེསན སྟེ ཁྱོད ཀྱིས མ འབག བ ན ག གིས འབག འབགཔ ཨིན ན སྨོ  ཁྱོད ཀྱིས མ ཤེས ག  ད འབདན ང དུམ གྲ ཅིག ཧ གོ ཡི  ད ཅི མི དག པ ཅིག ཨ ནཱ ལས མར བྱོག འགྱོ སར མཐོང ཅི  ཨིན ན ག དང ག ར ཨིན མས  ཁྱོད ཀྱིས ངོ ཤེས པས ག  ངོ འདི མི ཤེས  མི འདི ཚུ གདོང ག ར སྤུར ཏེ ཨིན མས  མ པ ཁྱོད ཀྱི གསེར འདི ག བཟུམ ཅིག ཡོདཔ སྨོ  གསེར གྱི རྫམ ལྟོ རས དམརཔོ ཅིག ནང སྤུར སྤུརཝ ཅིག ཡོད  ད འབདན ང གིས ཐད རི སྦ རི ཧ གོ ཡི ཨ པ  ཁྱོད ཀྱིས གསེར འདི ལོག ཁྱོད ར གིས འཐོབ ཚུགསཔ ཅིག ང གིས ག དེ སྦེ ཨིན རུང འབད བྱིན འོང  དེ འབདཝ དནཱ ཨ པ གིས ཡང ང ལུ ཆ རོགས ཅིག འབད དགོ  ཨིན ན ངེའི གསེར འདི རང ར གི ལག པར འཐོབ ནི ཡོད པ ཅིནཁྱོད ལུ ཆ རོགས འདི ག ཅི ར ཨིན རུང འབད ནི ར རྨམ  ག ཅི འབད དགོཔ སྨོ སླབ ཤིག  ལགས སོ ཨ པ བཀྲིན ཆེ བས དེསན  ནཱ ཨ པ ལུ བུམོ ཅིག ཡོད སྨོ ལགས  ཡེ ཤེས དབྱངས ཅན ཡ  མོ ནངས པ མི ཕྱུགཔོ གཅིག དང མཉམ གཉེན རྐྱབ ནི འབད དོ  ག ཅི འབད ནི སྦེ  མན བཟང དང ཨིན ནོ ཤིག ལགས  འདི ཁྱོད ག དེ སྦེ ཤེསཔ  ངེའི ཨ ཞང ཨིན ཨ པ  ད མན བཟང གིས ཁོ དབྱངས ཅན དང གཉེན མི རྐྱབ ཟེར སླབ དེས པ ཡ  གཉེན མི རྐྱབ ལོ ཡ  ཁོ ང ལུ ག ཅི གི ཚོད བལྟཝ ཨིན ན  གཉེན རྐྱབ ནིའི ལཱ སྐོར ག ར བསྒྲིགས ཚརཝ དཁོ གཉེན མི རྐྱབ ཟེར བར འགྱོ བཏུབ སྦོ  ད འབདན ང ཧ གོ ཡི  ངེའི གསེར འདིད ཁོ གིས ལག པར ཚུད ཚར ཞིན ནཁོ ངེའི བུམོ འདི དང གཉེན རྐྱབ དགོཔ མིན འདུག པ  ཨ པ དགོངསམ མ ཁྲེལ  ཨ ཞང མན བཟང དབྱངས ཅན དང གཉེན མི རྐྱབ ཟེར མི འདིབར ན སྟབས མ བདེཝ བཟོ མི འདི ང ཨིན  ང ལུ བུམོ ཕུད རྡོག གཅིག ལས བརྒལ མེད  འདི ལུ རྨགཔ ཕྱུགཔོ གཅིག ཐོབ ཅི མནོ ངལ རངས སྡོད པ གིས ནི ཁྱོད བཟོ ཡང ཕར ཞོས ལེམ ཆུ གིས སྦངས སྦངསམ བཟུམ བཟོ ཞིན ན ག ཅི ཨིན ཟེར བར ན དཀྲོག དགོཔ སྨོ  འ ནཱི གི སྐོར ལས ཨ པ ལུ ཁ གིས སེལ ནི སྦེ ཨིན  དབྱངས ཅན དང ང གཅིག གིས གཅིག ལུ གནམ མེད ས མེད དགའ  ད མོ གི ཕོཝ ནང ངེའི ཨ ལུ ཡང ཡོད  ཨ ལའུ དབའི ད རེས ཀྱི ཉིནམ འདི དབའི ང  ང རོགས ཀྱི གདོང ཁར བློ བཙོངམ འདི བ ལྷགཔ ག ནི ཡང མི འོང  ཁྱོད ཀྱིས གོ ཡི ག ང ལུ ངོ ཚ ནི གི དཔྱལཝ མིན འདུག ཟེར ཡ  ཟ འདྲེ ཁྱོད ཁྱོད དང ང སྤ རོ ཁྲིམས ཁང ནང འཕྱད གེ སྨ རེ  གླང གིས ཐགཔ འདྲུད ཐགཔ གིས ཙོག ཕུར འདྲུད ཙོག ཕུར གྱིས ཨ ཝ བསྣད དོ བཟུམ ཅིག ང ཁྱོད མ བསྣད པར  དབྱངས ཅན  བུམོ ཁྱོད ཀྱིས བཀྲ མ ཤིས པའི ལཱའ ནཱི བཟུམ ཅིག འབད དེ ངེའི བློ ཕྱི ནང མེདཔ ག ར བཙོང འོང མནོཝ ང གནམ ཉིན མར མགུ མལ ཆ གིས སྤུར ཉལ བའི གཉིད ལམ ནང ཡང མཐོང མ མྱོང  ངེའི ལགཔ ཕྱག ལྟག མགུ ལས མར སེན མོ གིས ར ཏོ གུ ཚུན ཚོད གཡའ ཡི ས བུམོ ཁྱོད ཨ སྦུ ཙང མ ཆགས པར སྡོད སྡོདཔ མས པ  ཁའི དབའི ཨ ཞང དང ཚ བོ བསྡོམས ཨམ སྲུ གཅིག ལས མི འཐོབ པས སྦོ  འདི ཡང ཨཔ དདཔ ལོག སི སི སྤྱང ཀ ཅིག གི བུམོ དབའི  དེསན ནངས པ གཉེན ག ཡང རྐྱབ དགོཔ མིན འདུག  ང བཅས ཡང ཐིམ ཕུག ལོག ཡར སོང ནི ད  ད བཅའ སྒྲིག རྐྱབ ག ཅི འབད ནི  ནངས པ གཉེན རྐྱབ མི ག ཡང མིན འདུག རོགས  མེན མེན བཅའ སྒྲིག འཕྲོ མཐུད དེ ར རྐྱབ པར ཤོག ཨ ཞེམོ ཡང ལོག འགྱོ མི དགོ  ནཱ ཤོག ཤིགང ལེགས ཤོམ སྦེ བཤད སླབ གེ ནོ  ཨ མར ཤིང འདི གུ བལྟ ཤིག མཐོང མས གོ ཞིགཨིན པས  འདི ཐད རི སྦ རི རོགས དབྱངས ཅན གྱི ཨ པ གིས འབྱང མི གསེར འདི ཨིན མས  ལྟོ རས དམརཔོ ཅིག ནང བསྡམས ཏེ ཡོད ལོ པ སྟེ  དབའི དེ སྦེ འདི མི འོང  ངེའི ཨ པ གིས ཤོབ རྐྱབ རྐྱབ འོང  ཁོ གི ནང གསེར ག ཏེ ལས འོང ནི ས  རྩ ཀྲུག ནཱ ཤོག ཤིག ཁྱོད ཀྱི དཔྱལཝ འདི ཚར གཅིག བལྟ གེ ནོ དབའི བལྟ ཤིག དཔྱལཝ ལེགས མི ལེགས  ཨ ཝ གཏང ས ཡང གསེར དང ཁ ཐུག རྐྱབ པའི དཔྱལཝ ཨིན མས སྨེ སྟེ རོགས  དེ འབདཝ དགསེར འཐུ འབག ནི མེན པར ཙིགཔ ཟ ཚལ མ ནང ལས མར གཡུགས བཀོ མི ཁྱོད རྐྱངམ གཅིག ལས བརྒལ མི འོང  ཁྱོད དཔྱལཝ འདི ཡངཧ ཧ ཧ  ཨ ནཱི ཨམ ཁྱོད དང བུམོ བཀྲ མ ཤིསཔ འདི གི ཞོར ལས ཨིན ནོ ཤིག  ངེའི མི ཚེ མི རབས གཅིག གཅེས གཅེས ཕངས ཕངས སྦེབདག འཛིན འབད བཞག བཞག པའི བདོག གཏད འདིམོ གཉེན རྐྱབ པའི འབྱེལཝ འཐབ པའི ཞོར ཁར ཕུད རྡོག ཡང མེད པར བརླགས ཚར ཡི སྨ རེ  ག ཅི གི བདོག གཏད  ཤིག དང ཀི ཤིག གི བདོག གཏད ཡ  ཤིག དང ཀི ཤིག ར རྡུགས ལས བརྒལཁྱོད ནང ག ཅི འོང ནི  འདི ཚུ འབྱང ད པ ག ཅི སྦེ ཕངས དགོཔ  འ ནཱ བལྟ ཤིག ངོ ཚ ནི གི དཔྱལཝ མེད པའི བུམོ འདི  གནམ ཕྱི རུ སོངམ ད ནོར སེམས ཅན གྱིས ཡངརང གི ཨོག ཀ འགྱིམས འོང ཤེས  ཁྱོད མནོ ཅན གྱི མི དུས ཚོད འ ནཱི ཅིག སོང རུང ཁྱིམ ནང མ ལྷོད མི ཨ སྦུ གཡུགས སྡོད སྡོད པའི རྟགས ཨིན  བློ བཙོངས བཙོངས པའི བུམོ ཁྱོདང མི སྦོམ ཆུང ནེམ ཅིག ཁྱོད ཀྱིས རྒྱབ ལས བཙོངས ཟ ནུག སྨོ  ད རེས ཚུན ཚོད ང ཁྱོད ཕགཔ གསོཝ དེས གསོ ད འབདཝ ད ཁྱོད ཕོཝ ནང ཡོད པའི ཕག ཅུང འདི ཡང ང གིས གསོ བཅུག ནི སྦེ ཨིན ན  ཨམ སྲུ གི ཕོཝ ནང ཨ ལུ མ ཆགསན ཁྱོད ཕོཝ ནང ཨ ལུ ཆགས ནི སྦེ ཡ  རོགས ཕོཝ ནང ཨ ལུ ཡོད པ ག ཅི མས ཟེར སྟེ  ཨ པ ནི ཕོ རྒྱ ག ནི བ ལེགསཔ ཅིག མས  རོགས ནངས པ གཉེན མན བཟང དང མེན པརཁོ དང རྐྱབ ནི ཟེར ད ཅི ཉིན མར མན བཟང ཁོ ར ནཱ སླབ པར ཐོན འོངས ཡི  ག ཅི ལོགདོང ཡང བྱི ལི ཨར མཁན བཟུམ བཟོ ཞིན ན  ངེའི བུམོ ལུ འ ནཱི བཟུམ གྱི འབད གཞག སྟོན བྱིན མི འདི ཁྱོད འབད དོ པ  རྨགཔ གདོང ཁར མ ཐོནམ ལས རྒྱབ ལས ཨ ལུ འབག སྟེ ཁྱོད ར ངོ ཚ བའི གདོང མེད རུངང བཅས ངོ ཚ བའི གདོང ཡོད པ སྟེ  ངེའི བློ ཕྱི ནང མེདཔ ཅིག ཁྱོད ཀྱིས བཙོངས ཚར ནུག ཨམ སྲུ གིས འབད ནི གི ལཱད ལྟོ གཞོན པའི བསྒང ལས མ འབདན ལྟ མ ཨང རྒས འགྱོཝ ད ནི རོགས ཀྱིས བལྟ མི བཏུབ སྟེ  རོགས ཕོ རྒྱ ཚུ དབྱངས ཅན དགོ ནི སྦེ ག ཐོབ རྐྱབ འོངམ དཨཔ ཁྱོད ནེ ཚུན ཚོད  ཨིན ན ཨམ ཁྱོད  སླབ པ ཅིན ཁྱོད ཁ ལན མི འབྱོར  ཁྱེད གཉིས འབད གཞག ཅོག ར གཅིགཔོ བཟོ ཞིན ན ཨ ནཱི དགོ ནི སྦེ ཨིན  འགྱོ ཤིག ཁྱོདཨ པ ལུ སླབ གོ ཐོས མིན འདུགནཱ ཁྱིམ ནང གདོང སྐོར རྐྱབ སྡོད པ ཅིན ད རེས ལེགས ཤོམ ཅིག མི འོང ནི མས  ཁྱིམ ཚང ཅིག འབད སར ཉལ བར ཡར སོང གེ  དབའི དབའི ང དབའིད རེས ཀྱི ཉིནམ འདི  ང ག ཅི ཟེར མི འདི འབད ནི ན  ངེའི དོན ཧིང ཡང ཁ ལས ལོག ནི འབད དོ དཧུ ཧུ ཧུ  ངེའི བུམོ གི ཕོཝ ནང ཨ ལུ ལྟེམ ལྟེ བཀང བཞག སྦེད རུང ཁྱོད ངེའི ཁྱིམ ནང ག ཅི བལྟ བར འོངསམ  ང ལུ ཡོད རུང མེད རུང གསེར རྫམ གང ལས མེད ས  འདི ཡང ད རེས ཁྱེད ཨ ཞང དང ཚ བོ གཉིས ཀྱི ཞོར ལས ཕུད རྡོག ཡང མེད པར བརླགས ཚར ཡི  ང ང སེམས ཁར སྡུག བསྔལ མ ཐེག པར སྡོད ནུག ཟེརཁྱོད ད རུང ལོག སྟེ ང འབད སར ཚོད བལྟ བར འོངས འོངསམ ཨིན ན  དེ སྦེ མ འབད ཨའེ  དེ སྦེ མེན ཨ པ  ད ཁྱོད ངེའི ཕམ ཨིན  ང གིས ཁྱོད ལུ གུས ཞབས འབད ནི མ གཏོགས ཚོད ག ཅི སྦེ བལྟ ནི  ཨ པ ཁྱོད ར དགོངསམ མ ཁྲེལ བར ཨ ནཱ ངེའི ལག པར ཡོད མི འདི ག ཅི ཨིན ན ཚར གཅིག བལྟ ད  ང ར གི ཡོད མི འདི འབྱང ད ཡི  ད ང ཁྱོད ཀྱི ལག པར ནོརབུ དགོས འདོད དཔུང འཇོམས ར ཡོད རུང བལྟ དགོ མནོཝ མེད  ཨའེ སྨོངེའི ཅ ལ འདིཕངས སི སི སྦེ ག ཏེ ལས ཕར ཡོད ག མ ཤེས  ཨ ནཱ ཡོད ཨ པ  ཁྱོད ཅ ལ འདི ཕུད རྡོག གཅིག ཡང མ འབྱང པར ལོག ཁྱོད ར ལུ སྤྲོད ནི སྦེ འབག འོངས ཡི  ད རེས ངེའི མགུ ཏོ བཀྲིན ཆེསྟེ ཁྱོད ཀྱི ཅ ལ ལོག ཁྱོད ར གི ལག པ ར ལྷོད དོ  ཚ གྱང ལང མི དགོ པས ཨ པ  ཁྱེད ཨ ལུ གཞོནམ གིས མི རྒསཔ ལུ ནེ ཚུན ཚོད ཚོད མ བལྟ ཨའེ  ཤོབ མེན ཨ པ  ཤོབ ཨིན ན མེན ན ཁྱོད ར ཚར གཅིག བལྟ མས སྟེ  ད འབདན ང ཁྱོད དགོ ར མི དགོ སྨ རེ  ཁྱོད ཀྱིས ང མི ཚེ གཅིག དགའཝ སྐྱིདཔ སྦེ སྡོད མ སྟེར  ད རུང ང སྐྱིད ཏོང ཏོ སྦེ སྡོད མི སྟེར བས ཁྱོད ང འབད སར ལོག འོངསམ ཨིན ན  ད འབདན ཁྱོད དགོ ར མི དགོ སྨ རེ ང  ད རེས ཁྱོད ཀྱིས ང དོན ཧིང འགག སག ས གི ན ཟུག རྐྱབ བཅུག ཅི  ལྷ ས ཇོ བོའི ཞལ གསེར ནི ང གིས ཁྱོད ཕུལ མ ཚུགས  མར རྒྱ གར རྡོ རྗེ གདན གྱི གསེར ཏོག ནི ང གིས ཁྱོད སྒྲོན མ ཚུགས  ཡར དཀོན མཆོག མཆོད པམར དབུལ ཕོངས སྤྱང ཀ ཚུ ལུ སྦྱིན པབར འཕགས པའི དགེ འདུན ལུ ཞབས ཏོག བསྙེན བཀུར བསྒྲུབ པན ང གིས ཁྱོད བསྐྱལ མ ཚུགས  ནམ ར འབད རུངཁྱོད འབྱང ད པའི ཚ གྱང གིས ང ཉལ བ ཅིན གཉིད མེད ཟ བ ཅིན བཅུད མེད པརད ངེའི མི ཚེ རྫོགས རན དོ  ཁྱོད ཆ རོགས ལེགས ཤོམ ཅིག མེན པས པ ཡ ཁྱོད  ད རེས ལས འབདན ང ར གཉིད ཅིག ལེགས ཤོམ སྦེ ཁུག གེ ནོ  ཀྭ ལས སྟེ ད རོགས མགྱོནམོ ཚུ དར ཡང བཏགས ཚར དོ  ཨཔ དབང དྲག ད ལྟོ ཡང འོང ནི མིན འདུག པ ཡ  མ ཤེས ད མི འོང ནི འདྲས མེན ན རོགས  ད སང དྲོ པ ང བཅས འོངསམ ད ཚོར ཚད མེད པའི གཉིད ལོག སྡོད ནུག ཨ དབའིདེ སྦེ འདི རྟེན འབྲེལ གྱིས ར མི བཏུབ ས  ཡངན ལེན པར གཏང དགོ ནི འདྲས མེན ན  ཨ ནཱ བལྟ ཤིག ང སླབ ཅི སྦོ  ཕམ གི འབད གཞགཨ ནཱི བཟུམ ག ཏེ འོང ནི  རོགས འོང དགོ མནོ བ ཅིན འོང དོ འོངང བཅས ག ཅི སྦེ ལེན པར གཏང དགོཔ  ཨོང ཨཔ དབང དྲག  མ བྱོནམ འདྲས ཟེར མནོ ཡི  འབྱོན ནི འདི བྱོན འོངས ནུག སྨོ  སེམས དགའ ཡི སྨ རེ རོགས གཉེན གྱི བཅའ སྒྲིག འདི སྡིག ནུག སྨ རེ  དྲག དྲགད རེས ངེའི བུམོ འདི ཁྱེད ཨ ཞང ཚ བོ གཉིས ལས ག དང གཅིག ཁར གཉེན རྐྱབ སྨོ  གཉིས ཆ ར དང འདི མེན ནོ ཤིག  ཧ ཧ ཧམེན མེན དབའི  རོགས ཨ ལུ གི ཨ པ དང ཆ སྟེ ར གཉེན རྐྱབ དོ  ཨིན ནའདི ཡང མ བཏུབ ཅིག མིན འདུག རོགས  ཨེང ཨམ ཡང ནཱ འདུག པ སྟེ  བཀྲིས བདེ ལེགས ཡོད སྨ རེཁྱོད ཀྱི བུ འདི དང ངེའི བུམོ འདི  ང མི སྤྱང ཀ འབད ནི འདི གིས ཁ དར གཅིག ཡང ཉོ འབག འོང མ ཚུགས  ཀྭ ལས དབྱངས སྐྱིད ཨ པ ལུ ཁ དར གཉིས འཐུ གནང ཤིགཨ མ ང བཅས གཉིས ཀྱི བུཚ གཉེན རྐྱབ དམི སྤྱང ཀ ང བཟུམ ཅིག ལས ཁྱོསམ འོས བདེན བདེན ཅིག ག ནི ཡང བསྐྱལ ནི མིན འདུག ཟེར མནོ མ ཆི སྨ རེ ལགས  ངེའི ཅ ལ ཡོད ན མེད ན འདི རད རེས ཁོང གི ཁྱོསམ སྦེ སྐྱེལ དོ ཧི ཧི ཧི  བལྟ མས ཨཔ འདི ངོ ཡང ཚ ནི མིན འདུགཆོས སྐྱོང སྲུང མ ཚུ གིས ཐུགས རྗེ གཟིགས ཤིག ངེའི གསེར རྫམ གངམ འདིད རེས ལས འགོ བཟུང ང རའི བུམོ དང བུ མོའི རྨགཔ ལུ གཉེན སྦྱོར གྱི ཁྱོསམ སྦེ སྤྲོད དོ  གསེར འདི ལས བརྟེན ཁོང གཉིས ཀྱི བར ན ཕུང འཐོན མ བཅུག པར  ཁོང གཉིས ཀྱི ལཱ དང བྱ བ ག ཅི ར འབད རུང བསྟན པ དང སེམས ཅན གྱི དོན ལུཕན ཐོགས ཚུགསཔ ཅིག གི སྐྱབས དང གདོང གྲོགས མཛད གནང  བཀྲིན ཆེ ཨ པ ནེ ཅིག ཡང འབད དགོཔ ཡོད སྦོ  འདི འདི ཁྱེད གཉིས འབད ད རུང བཏུབ པ སྟེ  ཡ ཡ ད ང བཅས བཟའ ཚང ཚུ པར ཅིག བཏབ གེ  ཀུན ལེགས ཀུན ལེགས པར ཅིག དབྱངས སྐྱིད ཁྱོད ནཱ ཤོག ཤིག ཨའེ ངེའི དབྱངས སྐྱིད འདིད རེས ཚུན ཚོད ང དང གཅིག ཁར སྡོད རུངང གིས རག གི རྐོ མ ཅིག ཡང ཉོ བྱིན མ ཚུགས  ད ཨ ནཱི གསེར འདི གིས ཁྱོད ར སྡོད པ ན སྡོད པའི སྐྱིད སྡུག བསལ ནི དང  ཤི བ ཅིན ཤི བའི རོ བསྡུ རྐྱབ ནིའི བདོག གཏད སྦེ གསེར སྦྱངས རྡུང གི རྐོ མ རྡོབ ཅུ སིན ཅུ ཆ རེ རེ སྒྲུབས ད སྨ རེ  དབའི ད རེས འབདནང ར གི ཨཔ འདི གིསདེ མི ཧ ལས མི ལས དང ཡིད ཆེ མི ཆེ  ད རེས ཚུན ཚོད ཁྱོད ཀྱིས ཅ ལ ཅ ལ ར ཟེར མི འདི འ ནཱི གསེར འདི ཚུ ཨིན ན  བཀྲ ཤིས བདེ ལེགས  ཧམ ཆེ བའི འཛམ གླིང  ཨེང ཡ ཡ ཆོསཔ གི འགྱེདཔ  བཟོཝ གི བཟོ གླལས མི གི གླ ཆ གཏང ནི གི ཏི རུ ལངམ སྦེ འབག དེ ལས ཨ མ ལུ ལེགས ཤོམ སྦེ བཤད སླབ ད  ང ལཱ གིས མ པ ལས མ ཁོམས པར ལྷོད མ ཚུགས ཟེར  ལགས སོ ཨ ཞང  ཀྭ ལས སྟེཨམ རྡོ རྗེ སྒྲོལམ གིས འབུམ ལྔ ཟླཝ གསུམ གྱི དོན ལུ ཨིན ཟེར རད ཟླཝ དྲུག ཡར སོང རུང ལོག སྤྲོད ནི མིན འདུག པ ཡ  སྐྱེད འདི ཚུ ཀྲིག ཀྲི སྦེ སྤྲོད དོ པ སྟེ ལགས  མ པ ཨིན ནི འདི ཨིན  དེ འབདཝ ད ཡུན རིང སུ ཅིག འགྱོ དོ ས  ད རེས སྐྱེད དང ངོ བོ ག ར ཚངམ སྦེ རྩིས ཚར གཅིག མཇུག བསྡུ གཏང ད ས མེན ན ད རེས སྐྱེད རྐྱངམ གཅིག ལས སྤྲོད མི ཚུགས པས  སྐབས ཅིག ལཱ འགྱོ ར མ བཏུབ ཟེར  ད རེས བདུན ཕྲག གཅིག གི སྐྱེད སྟོང ཕྲག ཁལ གཅིག ལྔཔོ འདི  མ པསྐྱེད འདི ར ཀྲིག ཀྲི སྦེ འབག འོངས པ ཅིན བཏུབ སྦེ བཞག ནི ར རྨམ  འབྱོར རྟགས ཅིག གནང མས ཨཔ གང ཟག འབྱོར རྟགས དགོ པ ཅིན དང པ ར ཁྱོད ར ངོ བོ འདི ར ཚངམ སྦེ འབག ཤོག ཨཔ གང ཟག ངེའི ཆ རོགས གཅིག ཡང ཁྱོད ལས ཏི རུ ཅིག བསྐྱི དགོ པས ཟེར ནཱ འོངས ཡི ས  ས དང ཁྱིམ ཡོད མི ཅིག ཨིན པས ག  གཏའམ ར བཞག ནི ཡོད པ ཅིན ཏི རུ འདི ཡོད  ཚར གཅིག ཁ སླབ བལྟ གེ སྟེ  དཔལ འབྱོར  ནང ན ཤོགསྐུ གཟུགས བཟང པོ ལགས  སྐུ གཟུགས བཟང པོཁྱོད ག ཏེ ལས སྨོ  སྤ རོ ལས ཨིན ལགས  སྤ རོ ག གི བུ སྨོ  ཨ པ འདིཧེ མ ལས གྱོངས སོ ཡི  ཚོང དཔོན དོན གྲུབ ཟེར མི འདི ཨིན ལགས ཚོང དཔོན ཅིག ར ཨིན པ ཅིན བདོག གཏད ཨོ ཏོག ཏོ འོང ཁྱོད ང ལས ཏི རུ ཅིག བསྐྱི དགོ པས ཟེར ལོ  ཏི རུ བསྐྱི དགོ པ ཅིནས དང ཁྱིམ འདྲཝ རེ གཏའམ བཞག དགོ  གཏའམ བཞག ནི ཡོད ག བར པའི ས ལུ ཁྱིམ ཅིག འདུགདེ ལསཁྱིམ ས གཉིས ཡང འདུག སྨོ  ཏི རུ ག དེ ཅིག དགོ ནི སྦེ ཁྱོད  འབུམ བཅུ ཐམ ལགས  ཟླཝ ག དེ ཅིག གི དོན ལུ  ཟླཝ གསུམ གྱི དོན ལུ ལགས  ཏི རུ འདི ཡོད མ པ  ཨ ནཱི ཁྲམ འདི ངེའི ནང གཏའམ སྦེ བཙུགས བཞག པ ཅིན འབུམ བཅུ ཐམ མ ཚདག དེ ཅིག དགོ རུངང བྱིན འོང ངེའི སྐྱེད འདི འབུམ གཅིག ལུ བདུན ཕྲག རེ ལུ སྟོང ཕྲག ལྔ ལྔ རེ ཨིན  ད ཁྱོད འབུམ བཅུ ཐམ འབག ནི ཨིན པ ཅིན  འབུམ བཅུ ཐམ ལུ བདུན ཕྲག རེ ནངསྐྱེད སྟོང ཕྲག ལྔ བཅུ རེ ཕོགཔ མས  འབུམ རེ ལུ སྐྱེད སྟོང ཕྲག ལྔ ལྔ རེ རྩིཝ ད  འ ནཱེ འབདཝ དཟླཝ རེ ལུ འབུམ བཅུ ཐམ གྱི སྐྱེདའབུམ གཉིས གཉིས རེ ཕོགཔ དལུ སྐྱེད ཀྱིས ར འབུམ དྲུག ཕོགཔ མསཟླཝ གསུམ གྱི རྒྱབ ལསཁྱོད ཀྱིས ང ལུསྐྱེད དང ངོ བོ སྦྲགས བསྡོམས ཀྱིས འབུམ བཅུ དྲུག སྤྲོད དགོ པས  ཁ ཚིག འ ནེ སྦེ བཏུབ པ ཅིནཏི རུ འདིཁྱོད ར འབག ནི ར རྨམ  གཏའམ འདི ནི ཁྱོད ནང ལངམ སྦེ འདུགམ བཏུབ མེད ལགས  ད རེསན འཐན ཁག ཆེ ཡི  ཡང ཅིན ཉིནམ དག པ ཅིག གི རྒྱབ ལས རལོག སྤྲོད ད ནི ལགས  ཡ ཡ དེསནཚེ རིངགན རྒྱ ཅིག བཟོ ད དེསན  ངེའི ནངགན རྒྱ བཟོ ཐངས འདི ཨ ནེ སྦེ ཨིན སྨ རེ དཔལ འབྱོར  ངོ བོ ནེ ཅིག ཨིནསྐྱེད ནེ ཅིག ཨིན ཟེར བའི ཚིགབཙུགས ནི ར མེད  ངོ བོ འབུམ བཅུ ཐམ འདི གུགྱི སྐྱེད འབུམ དྲུགཔོ འདིབཀལ ཞིན ན འབུམ བཅུ དྲུགང གིས ཁྱོད ལུ ལྟ ལྟོ ཚང གི ངོམ ཐེག པར བསྐྱི བར བྱིན བྱིནམ སྦེ བཟོ དགོ  ཨ ནཱ བལྟ ཤིགའ ནཱི གན རྒྱ འདི ཚུ ཡངག ར འ ནེ སྦེ ར བཟོ བཟོཝ ཨིན  ག ར བཙུགས ཚར ཡི ག བཙུགས ཚར ཡི ལགས  ཤབ ལེགས ཤོམ སྦེ རྐྱབ ཅི ག དབའི ཁོ རེ  བཅག དཀྲུམ འབད ནི གི ཅ ལ ཨིན པས ཤབ ལེགས ཤོམ སྦེ མ རྐྱབ པ ཅིན  རྐྱབ ཅི ལགས  ད བྱེལཝ ག ནི ཡང མེད ལགས  ཨིན ནཆ རོགས སྦེ ཁྱོད འགྱོ གེ ཤོག དེ མི གི ལཱ དབའི  ཆ རོགས ཅིག འབད མི ཚུགས ག  དབའི དབའིན འཐེན འབད ཤིག ལགས  ག ནི ཡང མ འབད ག ལགས  ནེ མི གི ལམ དབའི  བལྟ ཤིགག ར དམ འགྱེལ ཚར ཡི ད  ཁྱོད ཀྱིས ངེའི ཀྭ ལས  ན འཐན འབདསྨ རེ ལགས  ད རུང འགྱེལ འོང གོ  སྤེན པཐགཔ ཅིག ཡོད མེན ན  འ ནཱི བཏོན ཞིན ནཨ ཕི སྣུམ འཁོར འདི འཐེན ནི གི ཅ ལ སྒྲིགས ཤིགཆརཔ གིས སྨོ ཤིག ལགས ཨ ནཱི བཀབ བཞུགས ཤིག ཁྱེད གཉིསག ཏེ ལས བྱོནམ  ཐིམ ཕུག ལས  ཡ ཡདེསན ཨ ཙི བཞུགས སྨ རེ  ང སྣུམ འཁོར བཏོན སོང གེ ནོ  གནམ མེད ས མེད བཀྲིན ཆེ ཡི སྨ རེ  ཨ ནཱི ཁྱེད གཉིས བགོ བཤའ རྐྱབ ད  འདི མི ཞུ ལགས  ང བཅསའདི དགོ ནི གི དོན ལུཆ རོགས འབད འབདཝ མེན པ ལགས  ཡ བཞག དབའི ཁོ རེ  ད རེས ནངས པ ག ཅི ཡང སྟོང པ སྦེ མི འཐོབ  བཀྲིན ཆེ ཡི སྨ རེ  གནང མི གིས གནངམ དརང ཞུ མི གིས ཞུ དགོ  ཨ ཞང པ སངས གྱུར ཏེདོན དག མེད ལགས ངེའི མནྜལ ཨ མ འབད སར འོངསམ ཨིན ཟེརག ར ཆར པ གིས སྦངས ཚར ནུག ཨ མ སྣུམ འཁོར འདམ པའི ནང བྱིངས སྡོད དེ བཏོནམ ཨིན ཟེརཨ ཆུ དབའི  ཨ མ སླབ གེ ཚ ངེར བཏོན ཁྱིམ ནང འགྱོ ཤིག གནམ མེད ས མེད གྱང ཆི ནུག ཁྱོད  མིང ག ཅི ལོ ཨ ཁུ  དབང ཆེན ཟེར སླབ ཨིན མནྜལ སྒ རྐྱབ ཚར ཡི རྟ གུ ཆགས ནི འདི ཆགས གོ ཞིག ཨ ཁུཚ གྱང ར ལང མི དགོ  ང རྒྱ གར ལུ རྟ རྒྱུག ར རྐྱབ སྡོདཔ ཨིན  ཆ རོགས སྦེ ཨ ཁུ འགྱོ ནི རྨམ  མི དགོ མི དགོ ཨ ཁུནངས པ ཆོ ཀུ ཨིན མས  ཅ ལ བསྒྲིག ནི གི ལཱ ལེ ཤ འདུག ང ཡུདཔ ཐེངས ཅིགཨ ཡར སྨིན དྲུག ཐང ནང ལས ཕརབཤལ འགྱོ ནི སྦེ ཨིན  ཆུང ཀུའི བསྒང ཚར གཅིག ལྷོད ཞིན ན ལོག ཚར གཅིག ཡང མ ལྷོད ས  ང ཡར སོ ཡི ཨ ཁུངེའི ཨ ཅོ ལྟོ རས  དུས མེནམརླུང མ གིས འབག ཆི ཡི སྨོ  ཁ ཙ ང ལུ ཆ རོགས འབད བྱིན མི འདི ཨིན པས སྨོ ཁྱོད  ང ཁྱོད ལུ བཀྲིན ཆེ ཟེར སླབ སླབ སར ལུས ནི མས ད  ཧེ ཧེ དེ སྦེ མ སླབ  ཁྱོད ཀྱི མིང བསྟན འཛིན ལོ སྨོ  ངེའི ཨ མ གིས སླབ དེས  ཇ ཁང ཅིག ཡོད ལོ སྨོ ཁྱོད ལུ  ཨ ནཱི ཨིན ནཁྱོད ཀྱི ཨ མ ག སྨོ  ཐུགས རྗེཨམ ཐུགས རྗེ ཡ ང མོ གི ཚམོ ཨིན  མོ གི ཁྱིམ སྒྲུབ རྐྱབ སར འོངས འོངསམ ཨིན  ནངས པ ཨིན ནོ ཤིག ང ཡང མགྱོནམོ སྦེ བོ དེས པ ཤོག སྟེ སྨ རེ  ཡ ཡཁྱོད ཀྱི མིང  ཧི ཧི ཧིང ལུ མིང ར མེད པ  ག ཅི ར ཨིན རུང བཀྲིན ཆེ ཡི སྨ རེ  ནངས པ ཁྱིམ སྒྲུབ རྐྱབ སར ཤོག སྟེ སྦྱིན བདག བསྟན འཛིན འོང དེས པ ཡ  ག ཅི འབད བར ཨིན ན  མ ཤེས ཡངན རོགས གཞན ཁར འགྱོ དོ འོང  སྐུ གཟུགས བཟང པོ  སྦྱིན བདག ནཱ བྱོན འོངས ནུག བྱོན བྱོན ནང ན  ཤོག དབའི  ང ཁྱོད དང ཁ ཅིག སླབ ནི སྦེ ཨིན  ཨིན ནཡ ཡ འཐོན འོང སྦྱིན བདག ག དེ ཅིག སྦེ བྱོན ཡི ལགས ག དེ སྦེ སླབནི ན ཡང མ ཤེས ང ནཱ ཨམ གི ཚམོ འདིའཕྱད པར འོངས འོངསམ ཨིན ལགས སོམོ ར འོང དེས རོགས  ཨ ནཱང བཅས ཀྱི སྦྱིན བདགཁྱོད དང འཕྱད པར ཨིན ལོ  ཡ ཁྱེད ར གཉིས བློ སླབ ཤིག ང ཇ ཅིག འབག འོང གེ  མནྜལ ཟེརཝ མས པ སྟེ སྨོཁྱོད ཀྱི མིང ཨ ནཱ ཁྱོད ལུ སྒོང རྡོག ཅིག འབག འོངས ཡི  བཀྲིན ཆེ བསྟན འཛིན  དེ སྦེ ག ཅི སྦེ འབག འོངསམ སྟེ  ཁྱོད སྒོང རྡོག གི ཚོདམ དགའཝ འོང ཟེར མནོ འབག འོངས ཡི  ཧི ཧི ཧི བཀྲིན ཆེ དབའི  ང གིས ནིཁྱོད ལུ ག ནི ཡང འབག མ འོངས  མ པའབག འོང པརང བཅས གཉིས ད རེས ཚུན ཚོད ངོ ར མི ཤེས པ སྟེ  ཧེ ཧེ ཨིན སྟེ སྨོ  ང ང ཧེ མ པཁྱོད ཀྱིས མནོ དོ འོང  ངོ ཡང ལེགས ཤོམ སྦེ མ ཤེས མིམི གཅིག གིས ཁྱོསམ དེ སྦེ ག ཅི སྦེ འབག འོངསམ ཨིན ན ཟེར  འོང དགོ པའི དོན དག ངོ མ འདི རཁྱོད མཐོང པའི ཚེ ལས འགོ བཟུང ང  ཁྱོད ངེའི སེམས ཁ ལུམ འདྲཝ ཅིག སྦེ ར ཚོར ཡི  ཁྱོད ང དང གཉེན རྐྱབ གེ ཟེར སླབ པར འོངས འོངསམ ཨིན ཧ ཧ ཧ  ང གིསད རེས ཚུན ཚོདབུམོ ག ལུ ཡང གཉེན རྐྱབ གེ ཟེར མ སླབ  འགོ དང པ ད རེས ཁྱོད ལུ སླབ ཨིན  ཧ ཧ ཧ ཨིན ན  ང ལུ ཡངད རེས ཚུན ཚོད གཉེན རྐྱབ གེ ཟེར སླབ མི ག ཡང མ ཐོནཧི ཧི ཧི ང དང ཆ གཉེན རྐྱབ ནི ན  སྦྱིན བདག བསྟན འཛིན  ཧི ཧི ཧི ང ཁྱོད དང བློ སླབ མི ཚུགས པསཧི ཧི ཧི མི གཞན ཅིག ཡོདཔ ཨིན ན  ཧི ཧི ཧི མེད མེད  ཧི ཧི ད རུང མེད ཟེརཝ དང ཁྱོད དང གཉེན རྐྱབ ནི ཨིན ཟེརཝ མེན སྨ རེ  ལགས སོ དེསནང ཡར སོང ནི  ཁྱོད ཀྱིས ངགནམ མེད ས མེད ངོ ཚ བཅུགཔ མས  བློ ཡང ལེགས ཤོམ སྦེ སླབ མི བཏུབ པས  སྡོད སྡོད དབའི ཧི ཧི ཧི  ད ག ཏེ ཡར སོ ཡི  ནེ ཚུན ཚོདག ཅི སྦེ བགའཝ མནྜལ  བསྟན འཛིན སྦྱིན བདག བསྟན འཛིནཨ ཙི སྒུགས མས  ཁྱོད ཙིགཔ ཟ ཡི སྦོ  ང གིས ཁྱོད ལུ གཉེན རྐྱབ གེ ཟེར ཡང མ སླབ མི རྐྱབ ཟེར ཡང མ སླབ པ སྟེ  ང གཉེན རྐྱབ ནི གི སྐོར ལསད ལྟོ ཚུན ཚོདམནོ བསམ བཏང བཏངམ ར མེད པརཁྱོད ཀྱིས ཧང སྟོང མརའ ནེ སླབ ཐོན འོངསམ དདགོད བྲ སྟེ འབད མ ཚུགས པར ཨིན  རོགས ཀྱིས གཉེན རྐྱབ གེ ཟེརཝ ཅིགཡ ཡ བཏུབ བཏུབ ཟེརའདི འཕྲོ ལས ཁ བཟེད མི ག འོང ནི དབའི ཁྱོད ར མནོ བསམ ལེགས ཤོམ བཏང སྦེང ལུ ལན ཅིག སླབ གནང ཁྱོད ང དང གཉེན རྐྱབ སྡོད པ ཅིནང གིས ཁྱོད ག ནི གི ཚ གྱང ཡང ལང མ དགོ པརསྐྱིད ཏོང ཏོ བཞག ཚུགས  དབའི ཨིན ན ག དེ སྦེ ང ཆུང ཀུའི བསྒང ལསདཀའཝ སྤྱད དེསྦོམ སྦོམ པའི དྭཝ བུཚ ཅིག ཨིན  ང གིས དཀའཝ སྤྱད ཧུམ  ཕ མའི ཤུལ ཟེརང ལུ ག ནི ཡང ཐོབ ཐོབ མེད རུངང ར གིས ང རདཀའཝ སྤྱད དེད ང མི གི སྦུག ལུ ལོང སྡོད ཚུགསཔ ཅིག ཡར སོ ཡི  དབའི ཨིན ན  དྲག ནུག སྟེ དེ སྦེ འབདན  ད ང ལུབྱ ཉིས བརྒྱ ལྷགཔ ཅིག ཡོད  ཉིནམ རེ ལུ སྒོང རྡོག གི འོང འབབཉུང ཤོས སྟོང ཕྲག གསུམ ལྷགཔ རེ འཐོབ  བུ ལོན ཟེར རུངདངུལ ཁང ནང ལས འབུམ བདུན དེ ཅིག གིསྐྱིན འགྲུལ ལེན ལེནམ ཡོད  འདི ནི དུས ཅི གི ལོ ལུ ར འབྱོར ཚུགས པའི རེ བ ཨིན  འ ནཱི འབྱོར ཚར བའི བསྒང ལས ནིཁྱོད ལུ དགོ པའི རེ བ ག ཅི ར ཨིན རུངང གིས བསྒྲུབས ཏེ བྱིན ཚུགས  བར ན བུ གཞི ལྔ ལྔ དྲུག དྲུག ཚུད རུངགསོ མ ཚུགས པའི ཚ གྱང ལང དགོཔ མེད  ངེའི མི ཚེ གཅིགང གིས ཁྱོད རྐྱངམ གཅིག གི མཐའ དོན བསྒྲུབ སྡོད ནིའི ཁས ལེན ཚུགས  ཧི ཧི ཧི ཨིན ན བསྟན འཛིན  དེ མི གི ཧིང ཚ མི ཚ  མི ལུ སེམས ཤུགས ཟེར མི འདིའ ནེ སྦེ དགོ འདི བ ལྷགཔ སྦེཁྱོད དགའ བ ཅིན དགའ བའི ཆ རོགས འབད བརང ལྷོད སྡོད འོང  སྐྱོ བ ཅིན སྐྱོ བའི སྐྱོ རོགས འབད བར ང ལྷོད འོང དེ འབདཝ ད བསྟན འཛིན  ང གཉེན རྐྱབ དགོ མནོཝ མེད  མི ཚེ ཐུང ཀུ གཅིགཔོ འདི ནངང རོགས ཀྱིས དབང ཚར ཚར བའི མི ཅིག སྦེ སྡོད དགོ མནོཝ མེད ཟེར  ལྟག ལས མར ནི ང གིས སླབ མི ཚུགས  འོག ལས ནི ང གིས ཉན མི ཚུགས ཁྱོད གཉེན མི རྐྱབ ཟེར བའི དོན དགནེ ཅིག ར ཨིན པ ཅིནའདི གི བདེ སྡུག དང ཐང ཐིག ག རང ར གིས བཟོ ཆེ པ  ཁྱོད ཀྱི ཧོངས ལསརླུང མ གཡས ལས འཕུར བ ཅིནགཡས ལུ གཡོ གཡོན ལས འཕུར བ ཅིན གཡོན ལུ རགཡོ སྡོད ནི རྨམ སྟེ  ཧི ཧི དེ སྦེ འགྱོ མི བཏུབ བསྟན འཛིན  ཁ གིས སླབ ད འཇམ  འབད སར ལྷོདཔ ད ལཱ ཁག ཡོད  མ པ ཁྱོདབུམོ ང བཟུམ ཅིག ལུག ཅི སྦེ དགའ ཆིཔ སྨོ  ང ལུ ག ནི ཡང མེད  ང དང ཕྱད པ ཅིནཁྱོད ལེ ཤ གིས དྲག པས སྟེ  སེམས དང སེམས ར མཐུན པ ཅིནདྲགཔོ དང ཞན པའི ལོ རྒྱུས ག ནི ཡང སླབ དགོཔ མེད  འ ནཱི ཟེར སྟེ  ཁག ཆེ ཤོསསེམས དང སེམས མཐུན དགོཔ འདི ཨིན  ང གིས ཁྱོད རྐྱངམ གཅིག མེན པརཕོ རྒྱ ག དང ཡང སེམས མཐུན ཏེསྡོད མི ཚུགསཔ འོང  ང ཨམ སྲུ གནམ མེད ས མེད སྲ ཀྲག ཅིག ཨིན  བྱམས པའི སེམས ཟེར མི འདིང ལུ ཡོད ར མེད  ངེའི རྨགཔ འབད བ ཅིནཁྱོད ཀྱིས ང བཏུལ ཚུགས པར ལཱ ཁག གཏང འོང  འགྲོས ཀྱིས འགྲོས ཀྱིས སྦེཁྱོད ང ལུ བལྟ ཞེན པ ལོགང དང གཉེན རྐྱབ ནི འདིལཱ འཛོལ སོ ནུག ཟེར བའི བློ འགྱོད བསྐྱེད ནི ཅིག བརྒལ མི འོང  མ པདོན དག གཞན གྱི སྐོར ལས འབད བ ཅིནད ཅི ལསང སླབ ཅི བདེ སྡུག ང ར གིས བཟོ ཆི འོང ཟེར  དེ མེན པརཁྱོད ཀྱི སེམས འདི རང ལུ བྱིན མ ཚུགས པ ཅིནའདི ལུ ཐབས ཤེས གཞན ག ནི ཡང མིན འདུགདེསན བློ འདིནེ ཅིག སྦེམཇུག བསྡུཝ མས སྟེ སྨོ སེམས འདི རྩ ལས མ དགའ  མ དགའ རུང ག དེ འབད བ སྟེ སྨོ  ང ཡར སོ ཡི དེསན  ཨའུ མནྜལ ཚ ངེར བཏོན འོང དགོ པས  བརྒྱུད འཕྲིན འདུག ལགས  ལྷ མོ ད ལྟོ ར ཐིམ ཕུག འགྱོ དགོ པས  ག ཅི འབད དཔ སྨོ ཨའུ  ཨ ཞངམནྜལ ཐོན འོངས ནུག སྨོ  ཁྱོད དང མ ཕྱདཔ ལསང ཤི ནི འདྲས ཟེར མནོ ཡི  ཤུགས སྦེ ར ནཝ འདྲས མེན ན ཨ ཅོ  ཨ ཙི དྲག པསཁྱོད ཚ གྱང ལང མི དགོ  ཨ ལའུ དབའི ཨ ཞངབཞེས སྒོ ཅིག ཟ ཡི ག  ད ལྟོ ཁམས ཅིག ཁརཐུགཔ བཞེས ཆ གང འབད མི ཅིག བཞེས ཅི ལགས  ཨ ཞངབཞེས སྒོ ཨ ཙི བཞེས སྨ རེ ལགས  མི དགོ མནྜལ  ཁྱོད ར ལེགས ཤོམ སྦེ ཉན ཤིགཁྱོད ཀྱི ཨའི འདི ནིཧེ མ ལས གྱོངས སོ ཡི  ང བཅས སྤུན ཆ གསུམ ལུབུ གཞི ཟེར རུངཁྱོད རྐྱངམ གཅིག ཨིན  ག དེམ ཅིག སྦེང མེད པ ཅིནཨ ནཱཨ མ ཐུགས རྗེ གི སྐྱིད སྡུག ཚུཁྱོད ཀྱིས བལྟ དགོ སྨ རེ  ང གིསད རེས ཚུན ཚོདདཀའཝ སྤྱད དེ བསགས བསགས པའི རྒྱུ ནོར ཚུ ག རཁྱོད ཀྱི མིང ཐོག གུ བཞག ཅི  ད འཛམ གླིང འདིལོ རེ བ ལོ རེཧམ ཆེ སུ ཆེ སུའགྱོ བའི དུས ཨིན པས  ལཱ དང བྱ བ ག ཅི ར འབད རུངདྲན པ འཐེབ ཅིག ར བཏོན དགོ སྨ རེཨ ཞང གིས སླབ གེ  ཨ ཞང དེ སྦེ མ གསུངས  ཁྱོད བྱ བ འདི བཟུམ ཅིག ལུ ཐུག ར མི ཐུག ནངས པ རསྨན བཅོས འབད བརཕྱིའི རྒྱལ ཁབ ནངའབྱོན གེ ལགས ཨ ཞང  ཨ ཅོད ཟླཝ གསུམ ཡང ལྷག སོ ཡི  ཡོད མི འདི ནི ག རཐལ བ ལུ གྱུར སོ ཡི  རོགས དངུལ ཁང ནང ལསལེན མི སྐྱིན འགྲུལ ཚུག དེ སྦེ བཏབ དྲག ག སྨོ  ཟ ནི མེད རུངབུ ལོན འདི དགོ ར མི དགོ  སྣུམ འཁོར འདི བཙོངས ཞིན ནབུ ལོན ཚུ བཏབ ད པ ཅིན དྲག ནི མས  རྒྱལ མཚནསྟོང ཕྲག ཁལ གཅིག གནང ཤིགཨ ཙི མི ལང པས  ད ལྟོ འདི ངེའི ནང སྒྲིང སྒྲི སྦེ ཡོད  ག ཅི གི ཁ རྗེ སྨོ དབའི ད རེས འགྱོ ར མ བཏུབ པ ཡ ཚར གཅིག འབད རུངམགུ ཏོ གུ ཚར གཉིས འབད རུངདེ སྦེ མས སྟེ ཀྭ ལས རྒྱལ མཚནའབུམ གཅིག བསྐྱི གེ མསདེ སྦེ མ སླབ སྨ རེ ང ར ཡང ཤོར སོ ཡི ཨིན ན ཨམ རྡོ རྗེ སྒྲོལམཁྱོད ལས བསྐྱི གེ སྟེཁྱོད ད རེས རྐྱབ བཤོལ ད ཁ རྗེ ར མིན འདུག པ ང ཡང ནཱའགྱོ མ བཏུབ པར ཡོདག ཅི སྨོང ལུ ཡང གཏང ས ལག པར ཏི རུ མེད པརགྱལ ནང འཛུལཏ སི རྐྱབ ནི ཡོད པ ཅིན དགའ བས སྟེ ཡ ཡ རྒྱལ བཙུགས ཤིགཨིན ན  ཁྱད མེད ས ཁྱད མེད ཉིནམ གཅིག ཕར དངཉིནམ གཅིག ཚུར རྨམ ནངས པ ལས བལྟ གེ ཀྭ ལས དབའི ང བཅས འབུམ བཅུ ཐམ ལྷགཔ ཅིག ཤོར སོ ཡི གསོལ ར ཅིག འཐུ གནང ས ད རེས རྐྱབ མ རྐྱབ མིན འདུག ཁྱོད  དེ བ འདི བཤལ བར ཡར སོང རངདཔལ འབྱོརང བྱིན གེ ཟེར བནང ར ཡང ཤོར སོ ཡི  ཡ ཡ འགྱོཝ དྲག ནི མས ཁོ རེ  བྱོན དབའི ཨ ཕར བཞུགས གེ བྱོན  ནཱ ཆབ ཆུ ག ཅི བཞེས འོང ལགས  ང ཆང བཅད ད ཡི  མི ཞུ ནཱ ད རེས ཚུན ཚོདམཇལ ར མ མཇལ མི ཅིག ཨིན མས  ག ཏེ ལས བྱོནམ ལགས  གཡུས ཁ ལས འོངསམ ཨིན ད རེས  ཕྱག ལཱ ག ཅི གནངམ སྟེ ལགས  ལཱ ཟེརཝ ཡང མེད  གཡོག ཅིག འཚོལ བར འོངས ཡི  ཞུ བ ཅིག ཞུ གེ མས ལགས ད རེས འདིང ར ཡང ཏི རུ དཀོན སུ ཅིག ཨིན  ལོག ཤུལ ལས བྱིན གེ སྨ རེ  ད རེས ཁྱོད མ འོངསམ འདྲས ཟེར མནོ ཡི སྟེ  ཁྱོད ནཱ བཞག སྦེང མ འོངས པར སྡོད འོང སྦོ རོགས འབད སརཞུ བ ལྷང པར སོང ཡི གོ ཤིག རོགས ལས ལྷང ནི མེད སྨ རེ ཁྱོད  མི གསརཔ ཚུ ལས བརྒལལྷང ནི མེད ཁྱོད ཞུ བ ཞབས ཁྲ ཅིག གཏང ད ཤིག  ཕུར པང ལུ བེལཀེ ལེ བཱལཔེཀ བཞི གཏང ད ཤིགདཔལ འབྱོརནམ སྨོ ག ཅི ནམ སྨོ ཟེར གཉེན ནམ རྐྱབ ནི སྨོ ཟེར འདྲིཝ ཨིན ང གིས གཉེན རྐྱབ གེ ཟེརསླབ ཅི སྦོ  སླབ སླབ འབདནམགྱོགས པ ར རྐྱབ ནི རྨམ སྟེ  དབའི དཔལ འབྱོར ཁྱོད ང ལུ ཚོད ལྟཝ འདྲས མེན ན  ཁྱོད ང ལུལོག ཅི ལོག ཅི རགཉེན རྐྱབ གེ ཟེརང བདག འཛིན འབད ནི ཡོད རུང མེད རུངགཅིག ལས བརྒལ མེདའདི ཁྱོད ལུ ཤོར ཚརཝ དད ཁྱོད ཡ མེད བཙོངམ འདྲས མེན ན  ད རེས ཨོ ཏོག ཏོ ཅིག མ སོང ས  འ ནེ འབད ནི འདི གིསང ད ལྟོ ཡང དྲན པ ལེགས ཤོམ སྦེ བསྡུ མ ཚུགས ཁྱོད ཙིགཔ མ ཟ ཙིགཔ མ ཟ མས བཏུབ ག  ངེའི མནོ བའི དོན ཧིངཧྲིལ བུམ སྦེཁྱོད ལུ བྱིན ཚརཝ དང གཉེན ཁྱོད དང མ རྐྱབ པ ཅིན ག དང རྐྱབ ནི ཁྱོད དོགས པ ཟ ར མི དགོ ག ཅི ར ཨིན རུངཁྱོད ཀྱི ཞུ ཚིག འདི ལེན བཞག གེ ཕྱི རྒྱལ ཀཱ ཏྲཱར ལུ སྲུང རྒྱབ ཀྱི སྒོ སྐབས ལེ ཤ ཡོད འ ནཱ ཚར གཅིག བལྟ གེ སྨ རེ གོ སྐབས ཐོནམ ཅིགང བཅས ཀྱིས ཁྱོད ལུ ལན གསལ འབད འོང ཁྱོད ཀྱི བརྒྱུད འཕྲིན ཨང ནཱ བཞག ཤིགལགས སོ བཀྲིན ཆེ བས ལགས ད ཐིམ ཕུག ལྷོད དེཟླཝ གཉིས ཡང ལྷག སོ ཡི ལཱ ནི མི འཐོབ པས ཏི རུ ཚུ ནི ག ར རྫོགས སོ ཡི  ག དེ འབདཝ དྲག ག སྨོ ད  སྐུ གཟུགས བཟང པོ འབུམ གླིང བཟོ སྐྲུན སྡེ ཚན ཨེང ལགས སོ ནཱ གི ཡིག ཚང ནང ལུ འདེད གཡོགཔ གཅིག གི ས སྟོང འདུགའདི གི སྐོར ལས དྲི ནི སྦེ ལགས  ད ལྟོ ག ཡང མ ལྷོད  ནཱ སྤྲོ བ ཡོད པ ཅིནནཱ ཡིག ཚང ནང ཚར གཅིག བྱོན སྟེ ལགས ལགས སོ ལགས སྐུ གཟུགས བཟང པོ ལགས སྐུ གཟུགས བཟང པོ ནཱ འདེད གཡོགཔ གཅིག གི ས སྟོང འདུག ཟེརཞུ ཚིག ཅིག ཕུལ བར འོངས ཡི ལགས ཨེང ད ས དྲོ པཁ སླབ མི འདི ཨིན ན  ཨིན ལགས སྡོད སྡོད ཡིག ཆ ཚུ ཚངམ སྦེ ཡོད གོ ཞིག  ཡོད ལགས ཨ ཙི སྒུགས སྨ རེ ནང ན ཚར གཅིག བཅར སོང ཡིག ཆ ཚུ ཕུལ ད ཡི དེ སྦེ འདི མི འོང ས  ང གིས མཐོང མི འདི ཐད རི སྦ རི ཁྱོདཨིན ན  དཔྱད རིག མེད སི སི སྦེ  སྦྱིན བདག བསྟན འཛིན སྨོ  ཁྱོད ཡང ལཱ ནཱ འབདཝ ཨིན ན  ཀྲིག ཀྲི ཨིན མས དེསན ཁོ རེ  ཐིམ ཕུག ལུ ངོ ཤེསཔ ག ཡང མེད པར ལཱ ཡང མི འཐོབ པས  ཀྭ ལས དྲགོས ནཱ མ བཞུགས ཡ  ནཱ འདེད གཡོགཔ གཅིག གི ས སྟོང ཅིག འདུག ཟེར ཞུ ཚིག ཅིག བཙུགས པར འོངས འོངསམ ཨིན  ཁྱོད ཀྱིས ཆ རོགས ཅིག འབད གནང བཏུབ ག  ཧ ཧ ཧ དབའི ཁྱོད ཤོབ མ རྐྱབ  དེ བ འདི ཕྲང སླབ ད ང འཕྱད པར འོངས ཡི ཟེར ཁྱོད ཁྱོད ར ར སྦྱིན བདག ཅིག ཨིན མས  ལཱ ག ཅི སྦེ འཚོལ དགོཔ ཤོག ཨ ནཱ སྡོད ཤིགདབང མོ  ཨ ནཱ ངེའི ཆ རོགས ཅིག ཐོན འོངས ནུགཇ ཅིག འབག ཤོག བསྟན འཛིནསྟེ ག དེ སྦེ ར ཡོད གོ ཁྱོད ཀྱི བྱ གསོ སྐྱོང ཁང གི ལཱ ཚུ ལེགས ཤོམ སྦེ འགྱོ དོ ག བདུན ཕྲག དྲུག ལྷགཔ ཅིག ཡར སོ ཡི  ཀྭ ལས སྟེ ཡངན ངོ མིན འདུག ཡངན སྐྱེད ཡང རྩིས རྐྱབ ནི མིན འདུག པ ཡ  དེ སྦེ འདི མི བཏུབ འོང ས ཁོ རེ  ཚེ རིངང བཅས གཉིས ཀྱི བར ན རྩིས ག དེ ཅིག འདུག གོ  ཚར གཅིག བཏོན ཤིག ལགས སོ ལགས འགོ དང པ འབུམ བཅུ ཐམ འབག ནུག བདུན ཕྲག རེ ལུ འབུམ རེ ལུ སྐྱེད སྟོང ཕྲག ལྔ ལྔ རྩིས རྐྱབ སྟེ གིས སྦེ ཟླཝ གསུམ གྱི དོན ལུ སྐྱེད ངོ སྦྲགས ཏེ འབུམ བཅུ དྲུག གི གན རྒྱ བཟོ བཟོཝ འདུག དེ ལསའ ནཱི འབུམ བཅུ ཐམ འདི ཟླཝ གསུམ སྤྲོད མ ཚུགསཔ ད ལུད རུང འབུམ དྲུག གི སྐྱེད ངོ གུ བརྡབས ཞིན ན ཧེ མ གི གན རྒྱ འདི ཆ མེད བཏང ཞིན ནཡོངས བསྡོམས འབུམ ཁལ གཅིག དང གཉིས ཀྱི གན རྒྱ གསརཔ ཅིག བཟོ ནུག ལགས  འདི ཧེ མ འབུམ བཅུ ཐམ འདི གི རྩིས རྨམ  ད རུང ཤུལ ལས འབུམ ལྔ འབད མི ཅིག འཐེབ འབག ཡི པ སྟེ  འདི གི རྩིས འདི ཡང ཡོད ལགས  ཤུལ ལས འབུམ ལྔ འབགཔ ད འབུམ རེ གི བདུན ཕྲག རེ ལུ སྟོང ཕྲག ལྔ ལྔ གི སྐྱེད རྩིས རྐྱབ ད ལུ ཟླཝ གསུམ གྱི དོན ལུ སྐྱེད ཀྱིས ར འབུམ གསུམ ཕོགཔ མས  འདི ངོ གུ བརྡབས ཞིན ན ཡོངས བསྡོམས འབུམ བརྒྱད ཀྱི གན རྒྱ ཅིག བཟོ ནུག ལགས  འ ནཱ བལྟ མས སྟེཁྱོད དང ངེའི བར ན འབུམ ཁལ གཅིག དང གཉིས གུ འབུམ བརྒྱད བཀལཝ ད འབུམ སུམ ཅུ གི རྩིས ཀྲིག ཀྲི འདུག ད ག དེ སྦེ འབད ནི སྨོ  ད རེས ངོ སྤྲོད ནི མེད རུང སྐྱེད འདི ཚུ རྩིས རྐྱབ ཤིགདེ མེན ནངས པ ལས ང ཁྲིམས ཁང ནང ཞུ ཚིག བཙུགས ནི ཨིན སྨ རེ  ད དེ སྦེ མཛད མ ད ཨཔ གང ཟག གསོལཝ བཏབ དགོ  ད ལྟོ ང ར གི ལག པར ཡོད ནི འདི འབུམ ལྔ དེ ཅིག འདི ཡོད པ  འདི ང ལཱ ཅིག གི དོན ལུ བཞག དགོ པས  མ པངེའི ཁྱིམ དང ས འདི ཚུ བཙོངས པ ཅིན འབུམ བརྒྱ དང ལྔ བཅུ ལྷགཔ ཅིག འཐོབ  འདི བཙོངས ཞིན ན ནཱ གི ཏི རུ འདི མ བཏབ པར བཞག ར མི བཞག ད རུང ཟླཝ གཉིས ཀྱི དུས ཚོད ཞུ དགོ ནི མས ལགས  མ པ ཁྱོད ཀྱི ས དང ཁྱིམ བཙོང པ ལུ ལག ཁྲམ ངོ མ ངེའི ལག པར ཡོད  ང དང མ འཁྲིལ བར ཁྱོད བཙོང ནི ཟེར རུང བཙོང མི ཚུགས ད རུང ཟླཝ གཉིས ཀྱི དུས ཚོད དགོ པ ཅིན ཧེ མ གི གན རྒྱ ཚུ ག ར ཆ མེད བཏང ཞིན ན གན རྒྱ གསརཔ ཅིག མ བཟོ བར ང ལུ སྟབས མི བདེ དེ སྦེ མི བཏུབ ཟེར བ ཅིན རྩིས འདི རོགས ཁྲིམས ཁང ནང ལས ར མཇུག བསྡུ གཏང དཔ དྲག ད གན རྒྱ གསརཔ ཨིན རུང བཟོ ད གེ  ཁྲིམས ཁང ནང འགྱོ མ དགོཔ ཅིག འབད  ཡ ཡ དེསན བཏུབ པས ངོ བོ འབག མི ཚུ གུ དོ རུང ཟླཝ གཉིས ཀྱི སྐྱེད བཀལ ཞིན ན ག ར མཉམ བསྡོམས ཀྱི གན རྒྱ གསརཔ ཅིག བཟོ ད  ཚེ གྲངས འདི ཧེ མམ འདི གུ སྦེ ར བཞག དགོཔ འོང  ཨེང དབའིགྱོང སྦོམ ཕོག ཆི ནུག སྨོ ཁྱོད  འ ནེ སྦེ ཨིན ང བཅས རའི མི ཚེ འདི  ད ལྟ ར ལེགས ཤོམ ཅིག འགྱོ དོ ཟེར མནོ བ ཅིན ད ལྟ ར རྒུད ཅིག ཕོགཔ མས  སྣུམ འཁོར ཅིག རྐྱངམ གཅིག ལུས ནུག འདི བཙོངས སྦེ དངུལ ཁང ནང གི སྐྱིན འགྲུལ ཚུ ལྷག མཇུག མེད པར བཏབ ཚར ནི འདི གིས ཨ ཙི བློ བདེ བས  ད ཁྱོད ནཱ ང དང གཅིག ཁར ལཱ འབད ནི ཨིན ཟེར ཡ  ཁྱོད ལུ སྟབས བདེ འོང ག  སྟབས མ བདེཝ མེད  ད ང ལུ ཁག ཆེཝ ར ལཱ ཅིག ཨིན ཅི མིན ཅི དགོཔ སྦེ ཡར སོ ཡི  གཡོག ཟེར རུང ང བཅས ནང སྣུམ འཁོར གཏང མི ཅིག དགོཔ ཡོད  མ པ ཁྱོད ཡང འདི གི དོན ལུ ར འོངས འོངསམ ཨིན མས  དེ འབདཝ ད ངེའི སྣུམ འཁོར གཏང མི ཨིན སྨ རེ  ཁྱོད ལུ སྟབས མ བདེཝ མེད ག ཟེར འདྲི མི འདི འ ནཱི ཨིན  སྟབས མ བདེཝ མེད ཕྱག ཞུ ནི ར རྨམ  སྟབས མ བདེཝ ཅིག འདི འོང ས མེན ན འདེད གཡོག པའི དངུལ ཕོགས ཟླཝ རེ སྟོང ཕྲག བཅུ ཐམ རེ ལས བརྒལ མེད  ཁྱོད འབདན སྟོང ཕྲག བཅུ གཉིས རེ བྱིན གེ  བཏུབ པས ག  བཀྲིན ཆེ བས སྟེ  འདེད གཡོག པའི ལཱ དང འགན འཁུར ཚུ ཁྱོད ཀྱིས ཤེསཔ འོང  ཤེས དབའིསྣུམ འཁོར གཏང ནི འདི ག གིས ཡང ཤེས འོང པ  འདེད གཡོགཔ ཅིག འབདཝ དརང གི འགོ དཔོན ལུ ཕྱག ག དེ སྦེ ཞུ དགོཔ ཨིན ན  ཁ ག དེ སྦེ སླབ དགོཔ ཨིན ན  འདི ཚུ འདེད གཡོགཔ གཞན གྱིས འབད དོ བཟུམ སྦེ རཁྱོད ཀྱིས ཡང ང ལུ འབད དགོཔ འོང ཟེར སླབ ནི སྦེ ཨིན  ཨེང བཏུབལགས སོ ལགས  ཡ ཡ བཏུབ དེསན སོང  ནངས པ ལས འགོ བཙུགས ཡིག ཚང ནང འོང ནི མས སྨ རེ  བསྟན འཛིན མ པ མདང ཞག ང བཅས གཉིས ཕར གཡུས ཁར འཕྱདཔ དཁྱོད ཀྱིས ང ལུ ཧིང གཏམ ག ནི བ ཧནམ སྦེ བཤད མི ཚུ ད ལྟོ ཡང ངེའི སེམས ཁར ཁྲ ལམ ལམ སྦེ ར ཡོད  ང གཉེན རྐྱབ ནི ལུ སྤྲོ བ ར མེདཔ ཨིན  འདི གི སྐོར ལས ཁྱོད གཡང ཟ མི དགོམནོ བསམ ར གཏངམ བཤོལ ད སྨ རེ  ལགས སོ ལགས ཡ ཡ བཏུབ པས  དེསན སོང བསྟན འཛིན  འོང མཚམས ཚོད ཤེས པ ན མཁས པའི རྟགས ཟེར ད རེས འ ནེ ཅིག སྦེ བཞག དགོ ནི མས ཁོ རེ  ལཱ ཁག ཆེ ཏོག ཏོ ཅིག ཡོདཔ ཨིན ས  འགྱོ དགོ པས དབའི ཨ ཙི རྐྱབ ས  ཏི རུ ག ར ཁྱོད ཀྱི ལག པར ཚུད སོ ཡིཐོབ ཅིག འགྱོ ནི འདི བཞག ཟེར  ད རེས རྐྱངམ གཅིག འཐོབ མས དབའི  ཨ རྟག ཕྱེ ཐག ཐ ཤོརཝ ད རྐྱབ དགོ ཟེར རུང བདའ གཏངམ མས མེན ན  ཆིད ཆིད བུ མོ ཁྱོད ནཱ ཤོག ཤིག ད ཅི ག ཏེ ལས ཕར འཛུལ སྡོད དཔ ཁྱོད  ད ལྟོ ལས བརྒལ མ མཐོང པ ཡ  ཧིང ཚ བས སྨ རེ ཁྱོད  ཁྱོད ཀྱི ཞབས བྲོ ཅིག བལྟ གེ ནོ  རོགས གཞན གྱིས བརྒྱ རེ ལས བརྒལ བྱིན ནི མིན འདུག ང ཁྱོད ལུ སུམ བརྒྱ བྱིན དོ སྨ རེ ཨཔ གང ཟག ཁྱོད ཡང ནཱ བྱོན ཡི སྦོ  ཧ ཧ ཐོན འོངས ཡི སྨ རེ སྡོད ཤིག སྡོད ཤིག ནཱ ལུ སྤྲོ བ དམ དུམ མེན པས  བལྟ ཤིག ཨ ཡར  ཉ ཁག ཅུ གི སྐེད པར རྡོ ཕོག ཕོགཔ བཟུམ སྦེ  ཧི ཧི ཧི ཨ ནཱི བུམོ འདི མ འདྲཝ ཅིག འདུག སྨ རེ  ང དེ མིའི བློ འཁོལ མི འཁོལ དབའི  ལོག གཞོནམ ལོག ནི གི སྨན ཅིག ཡོད རུང བཏུབ པས སྦ  བལྟ ཤིག དབའིབུམོ འདི རོགས  ཨཔ གང ཟག ཨའི བུམོ འདི ལུ སེམས ཆགས ཆིཔ འདྲས མེན ན  མིང ཕུརཔ དབངམོ ཟེརཝ ཨིན  ཨིན ན ཁྱོད ཀྱིས ངོ ཤེས སྦོ  ལཱ སྐོར ཅིག འབད བྱིན མི ཚུགས ག  མོ ལུ འདི ང གིས འགྲོ སོང གཏང ཧུམ  ཨཔ གང ཟག གིས ར བཀའ གནང པ ཅིན ཕྱག ཞུ ནི ར རྨམ  ཡ ཡ དེསན བཏུབ ས  ཡ ཡ ད ཁྱོད ར ཡར སོང  དཔལ འབྱོར ད ཁྱོད ཀྱིས ང འ ནེ སྦེ ར བཞག ནི སྦེ ཡ  ཨིན ཟེར བ ཅིན སྡོད ས ནི རང རང སོ སོར ཨིན པས  མེན ཟེར བ ཅིན ནུབམོ རིང ཆད མེདཔ ང ཁྱོད ཀྱི ཕྱག ར ཞུ སྡོད དགོ པས  དེ སྦེ འདི ང ལུ ཨ ཙི མི བཏུབ པས ས མེན ན  ད ང བལྟ བ ཅིན ང གཟུགས མ བདེཝ ཆགས ཆི ནུག ཟླ ཁྲག ཡང འོང ནི མིན འདུག དེ སྦེ འདི མི འོང ས  ཨེང བུམོ ཚུ གིས སླབ ཐངས ར དེ སྦེ ཨིན  གཟུགས མ བདེཝ ཆགས ཆི ཡི ལོ གཉེན རྐྱབ དགོ ལོ ཟེར མི འདི དེ སྦེ མགུ བརྡུང དགོཔ མེད པ སྟེ ཁྱོད  སྟབས བདེ ཏོག ཏོ འགྱོཝ ཅིག གཉེན རྐྱབ འོང ཟེར ང མ སླབ ག  དེ སྦེ སླབ སྟེ ཡང མ བཏུབ པ ཅིན ཁྱོད ར བལྟ འབད སྟེསྨ རེ  ད ག ཏེ འགྱོ ནི  ཨ ཡར ཏི རུ ཅིག སྤྲོད ནི ཡོདཔ ཨིན ས ཨ ནཱི ཟད འགྲོ སྦེ བཞག ཁྱོད ར  ཤོག འགྱོ གེ  ང མི འགྱོ ཨ ནཱ སྒུག སྡོད འོང ཤོག ས སླབ སླབ ཡང ཉན མི བཏུབ པས  ཏི རུ སྤྲོདཔ ད འཛོམས དཔང དགོ པས ང  ཨཔ གང ཟགཧ ཧ ཧ  ཧ ཧ ཧ ཤོག ཤོག དཔལ འབྱོར  ཨ ནཱ སྡོད ཤིག ཧེ ཧེ ཧེ ད ཅི ཕར སྒྲ དབྱངས ནང འཕྱད མི འདི ཨིན མས པ  མིང ཕུརཔ དབངམོ ཟེརཝ མས སྨོ  ཨ པ གིས དྲིས ཡི སྦ  ཧ ཧ ཧ ཨཔ གང ཟག རྩིས ཅིག རྐྱབ པར འོངས འོངསམ ཨིན  ད རེས འབུམ བཅུ ཐམ སྤྲོད བཞག དགོ པས  ཡོདཔ ད འ ནེ སྦེ ལོག སྤྲོད པ ཅིན ཏི རུ བྱིན དགོ མནོ བས སྦ  ལྷག མཇུག ཚུ ཡང ཉིནམ དག ཅིག གི རྒྱབ ལས སྤྲོད ཚུགསཔ ཅིག འོང  འབྱོར རྟགས ཅིག ཞུ གེ  འབྱོར རྟགས སྤྲོད པར ད ལྟོ ཚེ རིང ནཱ མིན འདུག ད འདི ཁྱོད དང ང ཨང ཀུ ཤ ཛ འགྱོཝ མས  ཁྱོད ང ལུ བློ མ བདེཝ འབད མི དགོ སྨ རེ  འཛོམས དཔང ཨ ནཱི བུམོ འདི འདུག སྟེ  ཨ ཙི བཞུགས སྨ རེ  ང ཁ ཅིག སླབ སོང གེ ནོ  ཧ ལོ སྡོད མས  རོགས བློ སླབ སར ཡང ཉན དགོ པས ཁྱོད  ཨོང ཨོངག ཏེ ལོ  ག དང ག ར ཡོདཔ  ཨིན ནག དེ རེ བཏོན དགོ པས  འབུམ ལྔ ཡ  བོང ཀུ འཐོན མི ཙང ཙ མེན པས ག ཁོ རེ  ཡ ཡང ད ལྟ ར འཐོན འོང དེསན  བུམོ ཁྱོད གཡུས ག ཏེ ལས སྨོ  ཆུ ཁ བོང སྒོ ལས ཨིན ལགས  ཕམ འདི ཚུ ལཱ ག ཅི ར འབད དོ  ཨའི གྱོངས སོ ཡི ལགས  ཨ པ འདི ཨམ ཅུངམ ཅིག འཚོལ སྦེ མོང སྒར ལུ ཡོད ལགས  ཨའེ དབའི ལཱ ཁག གཏང དོ ཡོདཔ མས སྨོ ཁྱོད ང ནཱ བཀོ བཞག སྦེ ཁོ ག ཏེ འགྱོཝ ཨིན ན  ལཱ ཁག ཆེ ཏོག ཏོ ཅིག ཐོན སོཔ འོང  སྡོད ད ལྟ ར འཐོན འོང ཧེ ཧེ ཧེ  ཁོ ང ལུ ག ཅི འབད ནི གི རྩིས རྐྱབ ཨིན ན  དབའི བུ མོ སྡོད ཟེར སྡོད  ཨ ཙི སྡོད མས སྟེ  ཁོ མ འོངས རུང ཨ པ གིས བསྐྱལ བྱིན འོང པ སྟེ  ཨ ཙི བློ སླབ སྦེ སྡོད གེསྡོད ཤིག ང མི སྡོད རྐང སྟོང སྦེ ཡར སྙོ འོང ང ར  ཨ ནེ སྦེ བུ མོ ཁྱོད ར ལེགས ཤོམ སྦེ ཉན ཤིགཁོ མེད རུང ང ཡོད པ སྟེ  ཁོ དེ མིའིམི ང ལས ཏི རུ བསྐྱིཝ བསྐྱི སར སྡོད དགོ མི ཅིག ཨིན  ག ཅི འབད ནི རང  དེ བ འདི ང དང མཉམ སྡོད པ ཅིན ཁྱོད ག ཅི གི ནང ཡང དོག མི དགོ  ཏི རུ འབུམ འབུམ སྦེ བྱིན འོང ང  དབའི ཨཔ གདོང ཡང ཕར བྱ ཕུ ཀྲེ གི ཚང བཟུམ བཟོ ཞིན ནཁྱོད བལྟ བ ང ལུས བཙོངས ཏེ ཟ མི བཟུམ མཐོངམ མས ག  ཨཔ ཁྱོད ང ལས རེ ཆི བསྐྱེད མ བསྐྱེད མེད  གཏང ང འགྱོ ནི  ཧ ཧ ཧ ཐ རྡུགས སྡོད དགོ མི བུམོ རང འགྱིམ ས གི ས གོ མ འཛོལ བ ཅིན དྲག འོང  དེ བ འདི རོགས ཀྱིས བྱིན གེ འབད གེ ཟེར ཧན ཏོང ཏོ སྦེ སླབ ད ཉན  ལྟ མ ངེའི འདྲེ འདི འཛུལ བའི བསྒང ལས ཁྱོད ར ཤོར དགོ མི འདི ཤོར སོངའཐོབ དགོ མི འདི  མ ཐོབ འབད འོང སྨ རེསྒོ ཕྱེས གནང མས  སྒོ ཕྱེས ཟེར ཕྱི ཁར ག ཡང མེད སྦོ ཧན ཏོང ཏོ སྦེ སླབ ད ཉན མ བཏུབ པ ཅིན ཐོབ ཐང ར ཨ ནཱི འབད དོ སྦ  དབའི ག ཅི འབད དཔ སྨོ ག ཅི འབད དཔ སྨོ  ང བློ ག ར ཁོ ལུ གཏད ཞིན ན ལསཁོ གིས ང ལུ འབད གཞག འ ནཱི བཟུམ འབད བྱིནམ མས  ང རོགས ལུ བཙོངས བཞག སྦེ ཁོ ར ག སོང ཡང མེད པར བྱོག ཡར སོ ནུག ང ཁོ བཞག ར མི བཞགཁྱོད ག ཏེ སྡོདཔ སྨོ  ང གིས བསྐྱལ བྱིན གེ  ང རྟ བབས ལུ སྡོདཔ ཨིན  ཨེང དེསན གླ འཁོར ཅིག བསྒུགས བལྟ གེ སྨོ ངེའི ན ནི ཏི རུ མེད ཁྱོད ན ཡོད ག  ཀྭ ལས ཡར ལོངས ཤིགརྐངམ ས ཁར བཙུགས མི ཚུགས པས  ཨ ལ ལ ངེའི རྐངམ བཅག དཔ འདྲས  ཨ ལ ལ ཁོ མི བཀྲ མ ཤིསཔ འ ནཱི བཟུམ ཅིག ཨིན མནོཝ ང བཏང ར མ བཏང  ད ཆུ ཚོད གཉིས ལང ནི འབད དེས  གླ འཁོར ཅིག ཡང འོང ནི མིན འདུག ག དེ འབདཝ དྲག ག  ཁྱོད ཀྱི མིང བསྟན འཛིན སྨོ  ངེའི ཞོར ལས ཁྱོད ཉམས འཚེར ཁག ཁ བཟོ ད ཡི  ཁྱོད ར ཡར སོང  ང ཨ ཕར ཁྱིམ འདི གི ཟུར ཁར བསྐྱལ གནང ད  ཁྱོད རྐྱངམ གཅིག ནཱ བཀོ བཞག སྟེ འདི དབའི  དེ བ འདི ངེའི ཁྱིམ ཨ ནཱ སྦོ ལོགས ཁ ར ཨིན  ཁྱོད ར ཁྱད མེད པ ཅིན ད རེས ངེའི ཁྱིམ ནང སྡོད ད སྟེ  བཏུབ སྟེ ཁྱོད རྐངམ ཤུགས སྦེ ར བརྡུངས དཔ འོང ནི མས  ཡ ཁྱོད ར ངེའི སྒལ ཏོ ཁར འཛེགས ཤིག ཁྱད མེད ཁྱད མེདང ར གིས རྩ འགེངས འགྱོ གེ ལམ འགྱོ ར མི ཚུགས པས  ཤོག ང འབག གེ  གཞན སྨན ཁང ནང འགྱོ དགོ པས པ ཁྱོད  དེ འབདཝ ད གླ འཁོར མི འཐོབ པས  ནངས པ སྨན ཁང ནང འགྱོ བལྟ བ ཅིན དྲག འོང  དེ ལས ཁྲིམས སྲུང འགག པ ལུ སྙན ཞུ ཅིག འབདཝ མི དྲག ག  རང མཉམ ཆུང དེ མིའི མི གིས རོགས ལུ ག ཅི འབད ཚུགསཔ  ལཱ སྟོང ཆག ནི ཅིག ར འོང  ག ཏེ ནཝ མས གོ  ཨ ནཱི རྟིངམ ཨ ནཱི གཡོནམ འདིཔུས མོ ཨ ལ ལ  ང བལྟ བ ཅིན བཅག ནི འདི མ བཅག པས  བརྡུངས བརྡུངསམ རྐྱངམ གཅིག ཨིན པས  སྟེ རྐངམ སོ སོ འདི ག ནི ཡང མ འབད བས ག  ནངས པ ཚར གཅིག སྨན ཁང འགྱོ བལྟ སྨ རེ  ད རེས ཧུམ འཕུར ཅིག རྐྱབ བྱིན གེ  ཨ ཙི དྲག འོང  ཨ ཙི དྲག དོ བཟུམ འདུག ག  ཨ ཙི དྲག པས  ང ལྟོ ཅིག འབད གེ སྨ རེ ལྟོ ཅིག ཟ སྦེ ཉལ ད  ང ལྟོ མི ཟ ཉལ ནི ད  ལྟོ ཅིག ཟཝ དྲགཡུདཔ ཐེངས ཅིག ལུ ཚུད འོང  ཟ དགོ ར མ མནོ ཨ ལ  ཨིན ན དེསན  བསྟན འཛིན གནམ མེད ས མེད བཀྲིན ཆེ ཡི སྨ རེ  ནེམ ཅིག འདི ཁྱད མེད དབའི  ཁྱོད ཀྱི མིང ག ཅི ཟེརཝ སྨོ  ཕུརཔ དབངམོ ཟེརཝ ཨིན  ད མཇུག རདོ རུང ལོག ཚར གཅིག ཞུ བ ཅིནངེའི ཨ ཞང བཤགསཔ ད ལུ ཁྱེད ག ར གིས ཆ རོགས ག དེ དྲག དྲག འབད བྱིན ཡི འདི ངེའི སེམས ཁ ལས ནམ ཡང མི བརྗེད ཟེར ཞུ ནི ཨིན  ད ང བཅས འབུམ གླིང བཟོ སྐྲུན སྡེ ཚན འདིཧེ མ བ ལྷགཔ སྦེ ཡར རྒྱས གཏང ནི གི དོན ལུང ར གི ཁ ཐུག ལས འབད རུངདྲོ པ ཡིག ཚང ནང འོངམ ཧ ཤོསཕྱི རུ འགྱོཝ ཕྱི ཤོས སྦེ ག དེ དྲག དྲག རྩ འགེངས ཏེ ཕྱག ཞུ ནི ཨིན  ཁྱེད ཀྱིས འབད རུང ང ཨམ སྲུ བུཚ ཅིག ཨིན པས ཟེརང ལུ ཡ མ འབད བར རང རང སོ སོ ལུ ཕོག པའི འགན འཁུར ཚུཀྲིག ཀྲི སྦེ མ འབད བ ཅིནད ལྟོ འགོ དང འགོ ལས ར ཞུ བཞག དགོ པསང ལུ བཟོད སེམས རྩ ལས ར མེད སྨ རེ ལགས  དེ མེན པར འབུམ གླིང ཚོང ལས སྡེ ཚན འདིརང གི ཕ གཞིས བཟུམ ཅིག སྦེ མནོ བསམ བཏང སྟེཤ ཚ ཏོག ཏོ སྦེ ཕྱག ཞུ ཐོན འོངས པ ཅིནའདི ལུ ཡང དགའ ཚོར ག དེ སྦེ བསྐྱེད ནི ཨིན ན ང གིས ཤེས ར ཤེས  ཡ དེསན ད རེས འ ནེ ཅིག སྦེ མཇུག བསྡུ གེ སྨོ  ཁྱོད ཀྲིག ཀྲི སྦེ སྡོད མས  ང གླང ཇོ ཕ ཁར ལཱ ཚུ བལྟ བར འགྱོ དགོ པས  སངས རྒྱས བསྟན འཛིན ག ཏེ སྨོ  ཨའུ སངས རྒྱསང གླང ཇོ ཕ ཁར འོང དོ སྨ རེ  ལགས སོ ལགས  ཚགས ཁར མ ཚུད པས སྨ རེ  ང གིས འདི ཉན བཏུབ འོང ཟེར མནོ ཁྱིད བསྐྱལ ཡི པ  བུམོ སྲ ཀྲག སྤྱོདཔ སྡུག དྲག ཅིག ཨིན མས པ སྟེ  དབའི ད རུང འ ནེ སྦེ ཨིན པས ཟེར ག ལུ ཡང སླབ མ ད སྨ རེ  མི སླབ དབའི  དགོངསམ མ ཁྲེལ སྨ རེ ལགས  ཡ ལགས ད རེས འབུམ བདུན འབད མི ཅིག སྤྲོད བཞག དགོ པས  ཁ ཙ ཕྱི རུ འབུམ བཅུ ཐམ སྤྲོད ཅི སྨོ ལགས  ཨེང ཨིན ད རེས འབུམ བདུན འབདཝ ད འབུམ བཅུ བདུན གྱི འབྱོར རྟགས ཅིག ཞུ དགོ པས  ཁྱོད ང ལུ བློ མ བདེཝ འབད མི དགོ ཟེར  ང དེ སྦེ འབད མི ཨིན ར མེན  ད རེས ང བདེ ཏོག ཏོ མེད ས  ཁྱོད ཀྱིས ང ཨི ཙིག བཅུགཔ མས  ཡ དེསན ཨཔ གང ཟགབཞེས སྒོ ལེགས ཤོམ སྦེ ཟ  ང འགྱོ དགོ པས ལགས བསྟན འཛིན  ཁྱོད ར སྣུམ འཁོར བདའ སྦེ ཁྱིམ ནང བསྐྱལ ད སྨ རེ  དེ ལས ཡར སོང  ང བང བརྒྱུགས འཐོན འོང  ལགས སོ  ཨའུ སངས རྒྱས ནངས པ བླམ དཔལ རི ལུ འགྱོ གེ སྨ རེ  ཆུ ཚོད བརྒྱད ལུ སྨེ གཟུགས ཀྱི འཕྲོད བསྟེན གཙོ བོར བཏོན མི ཅིག ཨིན ན  དབའི ག ཅི སྨོ  རོགས བང ཡང བརྒྱུག མི སྟེར བས པ ཡ  མི མིག གིས ར མ མཐོང སྦོ  ནེ ཚུན ཚོད ག ཅི ལྟཝ  ཧ ཧ ཧ མི མཐོང ནི འདི མཐོང ཅི པ དེ འབདཝ ད ཁྱོད བཟུམ ཅིག ག ཏེ ཡང མ མཐོང ཟེར  ག ཅི སྦེ  ཁྱོད བལྟ མི ཆོག ཟེར ཡ  བལྟ ཆོགཔ འདྲས སྟེ  བལྟ མ ཆོག པ ཅིན རོགས ཀྱིས མཐོང སར བརྒྱུག ནི མི འོང སྟེ  མཐོང པའི བསྒང ལས ང བཅས བལྟ དགོ མནོ འབད མི ཚུགས པས  རོགས ཡར རྟ བབས འགྱོ མིའི མི ལུང བསྟན ཟམ པ ལས མར བསྐྱལ ད ཡི ཁྱོད ཀྱིས  ཁྱོད ང ལུ ཚོད ལྟཝ འདྲས མེན ན  ཨ ཚོད ལྟཝ མེན དབའི ངོ ཅིག ཤེས སྡོད གེ མེན ན  མིང ག ཅི ཟེརཝ ང དཔལ འབྱོར ཨིན  ཧ ཧ ཧ དབའི མི ཁྱོད ཧམ མཐོ བས སྨ རེ  ཁྱོད དཔལ འབྱོར ཨིན པ ག གིས རྔམ པ སྟེ  ཡ དབའིཁྱོད ཁ སྐོམ སྐོམ འོང  དབའི མི འདི མིང ག ཅི སླབ དེས ག ད ཨེང དཔལ འབྱོར ལོ ཨེང ཧེ ག ཏེ ཡང མ འགྱོ ཡ  རྐངམ ས ཁར བཙུགས ར མི ཚུགས པས  ནཱ ར སྡོད ད ཡི སྟེ ཁྱོད ཉམས མི འཚེར ག  ཉམས ག ཅི འཚེར བ དབའི སྟེ སྨན ཁང ནང འགྱོནི ན ང བསྐྱལ གེ  མི འགྱོ བཅག ནི མ བཅག པས  སྟེ ལྟོ ཟ ཡི ག ད ས དྲོ པ བཟོ བཞག ཡི སྦ  ཨིན མས ཟ ཡི ཨ ནཱི མི འདི ཁྱོད ཀྱི རྨགཔ ཨིན ན  རྨགཔ འདི མེན གཉེན རྐྱབ ནི སྦེ ཨིན  དེ ལས ག ཅི འབད དཔ  འབད ཡི འབད ཡི འབདཝ དཁོ མི བཀྲ མ ཤིསཔ ཐ རྡུགས སྣང སི སི ཅིག ཨིན མས  ཨེང སྣུམ འཁོར ནཱ ལྷོད ནུག པ སྟེ  བསྟན འཛིན ཡར སོ ཡི སྦོ  སྣུམ འཁོར ནཱ བསྐྱལ བཞག སྦེ ཡར སོ ཡི ཨའུ  ཨེང ག ཅི གསུང ནི ཡོདཔ ལགས  ཁྱིམ དགའ ཏོག ཏོ ཅིག འདུག ཟེར བལྟ བལྟཝ ཨིན  ཨ ནཱ ལས འགྱོ མི འདི ཁྱོད ཀྱི ཨ ཞེམོ ཨིན ན  ཨའུ མནྜལ ཡ མོ གི མིང མནྜལ ཟེརཝ ཨིན ན སྟེ ཁྱོད ཀྱི མིང  ངེའི མིང ལྷ མོ  ཧེ ཧེ ཧེ འཇའ རིསམོ འདུག སྨ རེ ཁྱོད  མནྜལ གྱི བརྒྱུད འཕྲིན ཨང ཅིག གནང མས  བུ དར ནཱ ཐོན འོངས ནུག ལགས  ཨིན ན ནང ན ཤོག ཟེར སླབ  ཨཔ གང ཟག ག ཅི འབད དཔ སྨོ ཨེང ཁ ཙ ཆབ གསང ནང འགྱེལ སོཔ ཨིན ས ཁྱོད ར རྐྱངམ གཅིག ར ཨིན ན  ཨམ རྡོ རྗེ སྒྲོལམ མ འོངས སྦོ  ཁྱེད གཉིས གཅིག ཁར ཤོག ཟེར སླབ སླབ ཨིན སྟེ  ཨམ རྡོ རྗེ སྒྲོལམ ཕྱད ར མ ཕྱད ལགས  བྱོག ཡར སོཔ འདྲས མེན ན མོ ཚོད ལྟ དོ རོགས  ཁྲིམས ཁང ནང ལས དུས ཚོད ཟླཝ གཉིས གཉིས རེ གནང ནུག ད རེས སྤྲོད ནི མེད པ ཅིན ནངས པ ཁྲིམས སྲུང འགག པའི ལག པར སྤྲོདཔ ཨིན ཟེར སླབ སྨ རེ  ཁྱོད ཀྱིས འདི འབག འོངས ཡི ག  ད རེས མེད ཟེར ཨཔ གང ཟག དབའི ཁྱེད ཆ ཁྱབ གཅིག ལོ གཉིས ལོ མེད པར ག དེ སྦེ སྨོ  ག ར ཧེ མ ཏི རུ འབགཔ ད སྟབས བདེ བདེ ར འདྲཝ སྦེ སླབ ནི འདུག ད ལོག སྤྲོད རནམ དབྱེལ སྐད ཤོར ཡི ར སྡོདཔ མས པ ཡ  ཁྱོད ཀྱིས འདི ཡང ཡངན སྐྱེད མེད ཡངན ངོ བོ སྤྲོད ནི མེད པར ཟླཝ གསུམ ལྷག སོ ཡི  ག དེ འབད ནི ཁྲིམས ཁང ནང བསྐྱལ ནི ན  ད ཁྲིམས ཁང ནང འདི བསྐྱལ མ ད  ཉིནམ ལྔ དྲུག དེ ཅིག གི དུས ཚོད གནང ཤིག ང སྤྲོད ཚུགསཔ སྦེ ར སྤྲོད འོང  ཡ ཡདེསན བདེ དོག འབད ནི ར རྨམ  ནཱ ཡུདཔ ཐེངས ཅིག ཤོག ཤིགབསྟུན གྲོས ཅིག འབད གེ ནོ  ནཱ ཤོག མས མ བཏུབ མེད ཟེར བཏུབ གོ ཞིག བསྟུན གྲོས ཅིག ཐེག པ ཅིན སྟེ འབུམ གསུམ དེམ ཅིག འདི སྟེ དགོངས ཡངས གཏང ད པགནི སྟེ  ག ཅི གི བསྟུན གྲོས  ངེའི གནསམོ འབད ཆེ སྟེ ཁྱོད ར  གཏན འཇགས ར འདི གནསམོ སྦེ ཁྱོད ཀྱིས ཡང སྡོད མི བཏུབ འོང  ད རེས ཞག གཅིག ཤོག སྟེ སྨ རེ  དེ ལས རྩིས ཁ ལྤགས རྐྱབ བཞག ད གེ  ཞག གཅིག ལུ འབུམ གསུམ ཐོབ པ ཅིན བཏུབ པས སྟེ ཁྱོད ཡང  ཐུའི དབའི ཨཔ ལྟས ངན ཁྱོད  གདོང ར ཕར ཕུ ཀྲེ ལྦཝ བཟུམ བཟོ ཞིན ན ཁྱོད དང མཉམ ག གིས སྡོད ནི  གདོང ར ཁམས ཕོག རྐྱབ སི སི སྦེ  ཁམས ཕོག རྐྱབ སི སི ཡ  ཁམས ཕོག རྐྱབ པ ཅིན ཨ རྟག ར ངེའི གདོང བལྟ བར ག ཅི སྦེ འོངསམ  བཏུབ ས དེསན ངེའི ཏི རུ ད རེས ར ལོག སྤྲོད ནི ཡོདཔ ནེ ར ཨིན  དེ མེན ནངས པ ར ཁྲིམས ཁང ནང ཞུ ཚིག བཙུགསཔ ཨིན སྨ རེ  བཙུགས བཙུགས ཁྱོད ར སྨ རེ  འབུམ གསུམ གྱི སྐྱེད བདུན ཕྲག རེ ལུ སྟོང ཕྲག ལྔ ལྔ སྤྲོད སྤྲོད པ གིས དའབུམ བཞི ལྷགཔ ཅིག ཁྱོད ལུ སྤྲོད ཚརཝ མས  མ བ བུ ལྷགཔ སྦེ སྤྲོད ཚར རུང ཁྱོད མ ངོམས སྦོ ཁྲིམས ཁང ནང ར ང གིས ཁྱོད བསྐྱལ གེ སྨ རེ  ད ལྟོ ཁྱོད ཀྱིས ང བང ཅན བཙོང ནི གི བརྩིས རྐྱབ ཅི པ  ང ཁྲིམས སྲུང འགག པ ལུ སྙན ཞུ འབད བར འགྱོ གེ ནོ  འགྱོ འགྱོ འགྱོ བ ཆོཤོག སྨ རེ  བང ཅན ང གིས ཁྱོད མེན པར ཁྱོད ཀྱིས ང བཙོངས བཙོངསམ ཨིན  ཏི རུ འཐོན མི ཚུགས པས ཏི རུ ཀྱི ཚབ མ སྦེ ཞག གཅིག ཉལ ད གེ ཟེར སླབ མི ཁྱོད མེན སྦོ  ཁྱོད ངེའི ཁྱིམ ནང འ ནེ སྦེ འོང དེས ཟེར ང སླབ འོང  འཛོམས དཔང ནི ག ཡང བཏོན ནི མེད སྟེ  ཨའུ མནྜལ ང བློ ཅིག འདྲི ག ག ཅི སྨོ འདྲི ཞིག ད རེས ཨའུ མནོ བསམ མང མང ར འདྲཝ སྦེ སྡོདཔ མས པ ཡ  ག ཅི འབད དཔ སྨོ  ཨིན མས ཟེརསུའི ང རང ཡང དགོད བྲ འབད མ ཚུགས  ག ཅི སྦེ མནོ བསམ དེ སྦེ གཏངམ ཨིན ན ཟེར  ག ཅི གི སྐོར ལས  སེམས དཀྲོགས མི ཅིག འཐོན  འཐོནམ འདྲས མེན ན ཨའུ  ད ཅི ལམ ཁར ཕོ རྒྱས གཅིག མས ཟེར སུའི ཧི ཧི ཧི  མི འདི གི གདོང ད ལྟོ ཡང ངེའི སེམས ཁར ཁྲ ལམ ལམ སྦེ སྡོདཔ མས ཟེརསུའི  སྣུམ འཁོར གནགཔོ བདའ མི ཅིག ཨིན ནོ ཤིག  འཇའ རིསམོ ཅིག འདུག པ སྟེ རོགས  ཁྱོད ཀྱིས ཡང མཐོང ཅི སྦོ  ད ཅི ཨའུ གི རྟིང བདའ ནཱ སྒོ ཁར ཚུན ཚོད འོང དེས སྟེ དབའི ཨིན ན  ནཱ ཚུན ཚོད ར འཐོན འོངས ནུག སྦོ  འོང དེས ཟེར ཨའུ གི མིང འདྲིཝ མས  དེ ལས ཨའུ གི བརྒྱུད འཕྲིན ཨང གནང ཟེར ལེན འབག ཆི ཆེ ཡི པ ཡ  མི འདི དེ ལས ཨའུ གཉེན རྐྱབ ད ཡི སྦོབུ ཟེར འདྲིས དེས  རྐྱབ ད ཡི ཟེར སླབ དགོ པཔོ སྟེ ཁྱོད  སྐུ གཟུགས བཟང པོ  མནྜལ ཨིན ན ལགས ཁྱོད ག སྨོ ཧེ ཧེ ཧེ ང དཔལ འབྱོརད ཅི ཉིན མར ལམ བདའ ཁྱོད དང འཕྱད མི འདི  ཨེང ཨིན ན  བཀའ ག ཅི གནང ནི ཡོདཔ སྨོ  ཧེ ཧེབཀའ གནང ནི མེན པར གསོལཝ བཏབ ནི སྦེ ཨིན  ཧ ཧ ཧ ག ཅི གི གསོལཝ ཟེརཝ  ཧེ ཧེངོ ཤེསཔ འཕྱད གེ ཟེར སླབ ནི སྦེ ཨིན  དབའི ག ཅི སྦེ ངོ ཤེསཔ འཕྱད དགོཔ  ག ཅི གི དོན ལུས  ད རེས ཁྱོད མཐོང བཞག སྦེ ང ག ཏེ སྡོད རུང སེམས བག མ ཆགས  ཐད རི སྦ རི ཨིན མནྜལ  ད རེས ཚུན ཚོད ང གིས ཨམ སྲུ ལེགས མི ལེགས ཁྱོད བཟུམ ཅིག ག ཏེ ཡང མ མཐོང པས  དབའི ག དེ སྦེ ལོ  ཧི ཧི ཧི ཧི མ པ ང ཡང ཨམ སྲུ ཚུ གིས ག ཏེ ཡང སྡོད མི སྟེར བས  ཨིན རུང ཨམ སྲུ ཕུད དོག ཅིག དང ཡང འཐུས མ ཤོར  ད རེས ཚུན ཚོད ང རང གི སེམས འདི སྒྲིང སྒྲི བཟུང སྡོད སྡོདཔ ཨིན སད རེས འབད བའི བསྒང ལས ག དེ སྦེ རྐྱབ རུང གཟུང མ ཚུགས  ཁྱོད ལུ ཤོར སོང ཡི སྨ རེ  ང གིས ཁྱོད ལུ ག ཅི ཡང འབད མ ཚུགས རུང ངེའི སེམས འདི ཁྱོད ཀྱི མི ཚེ གགཅིག གི གྲོགས སྦེ བྱིན ཚུགས  ཁྱོད ཀྱི ཁ ཐུག ལས ག དེ སྦེ སྨོ  ང ངང འདི བཟུམ མའི བློ ག ནི ཡང སླབ མི ཤེས སྨ རེ  ཉམས མྱོང ར མེད  ཧེ ཧེ ཧེ ག ཅི རང ཨིན རུང ནངས པ ཕྱི རུ ལྟོ ཅིག གཅིག ཁར ཟ སྦེ བློ ཧིང སང ས སྦེ སླབ གེ སྟེ ཆུ ཚོད བདུན ལུག ཏེ དྲག ག ད ཏཇ ཟ ཁང ནང བསྒུག སྡོད འོང ཤོག བཏུབ ག  ཨོངཨུང ངང མི འོང སྨ རེ ཕྱི རུ ཆུ ཚོད བདུན ལུ ཏཇ ཟ ཁང ནང  ཡ ཡ བཞག ད ཡི མཚན མོ བདེ ལེགས  འདི མགུ ལུ ང རང གིསསྦ སྒོར འདི ནང ཏི རུ འབུམ ལྔ དེ ཅིག བསགས བཞག བཞགཔ ཡོདཔ ཨིན  འདི ཚུ ཡང ག ར མེ གིས འཚིགས སོ ཡི  དེ ལས གཡུས ཁ གི ལཱ འབད སྡོད གེ ཟེར བ ཅིན སམ ས གཞི ལངམ སྦེ མེད  དགའ སྐྱོ མེད པར ཐིམ ཕུག ལུ ལཱ ཅིག འཚོལ བཟའ བར འཐོན ཡི སྟེ  འ ནེ སྦེ ཨིན ངེའི ལོ རྒྱུས འདི ཉལ གེ སྨོ ང དྲོ པ ཧ ལས འགྱོ དགོ  སྐུ ཆེ གསུང ཆེ ཡོད ཨཔ གང ཟག ང གིས ཉིནམ གཉིས དང གསུམ གྱི ནང འཁོད ག དེ སྦེ ཨིན རུང བསྒྲིགས སྤྲོད འོང  ད ངེའི ཨམ སྲུ འདི གིས ང དང བསྟུན གྲོས ག ནི ཡང མེད པར ནཱ ལས འ ནེ ཚུན ཚོད ཀྱི བུ ལོན འཚོལ ཆི ཆེ ནུག ཨིན རུང ཁྱད མིན འདུག ང རང ར བར ན འཛུལ ཞིན ན ཉིནམ དག ཅིག གི རྒྱབ ལས ག ཏེ ལས ཨིན རུང འཚོལ ཏེ ཕུལ འོང  དོ དམ འོག ལུ འཁྱིད མ ཆིེཔ ཅིག སྦེ བཀྲིན བསྐྱང གནང ལགས  ང གིས ག དེ འབད ནི སྟེ  རོགས ཁྲིམས ཁང གི བཀའ རྒྱ ཨིན པས  ཁྱོད རང ངེའི ཏི རུ འདི ལག པར སྤྲོད པའི ཚེདོ དམ གྱི འོག ལས རོགས ཁྲིམས ཁང གིས གཏང འོང པ  ང གིས ག ནི ཡང སླབ མི ཤེས སྨ རེ  ཡ སློབ དཔོན གཉིས རནཱ བུམོ འཚོལ མ འཐོབ པར སྡོདཔ མས  ང རང གིས འཚོལ ཏེ ཕུལ ཡི གོ ད ག  ག དེ སྦེ མཛད ནི ནནཱ བུ ར མཁྱེན ལགས  ཡ ད ཨ མཁྲིམས ཁང ནང ལས འཛིན གབཟུང གི བཀའ རྒྱ ཡོད ཞིན ན ལསང བཅས ཀྱིས འབད ཐབས ག ནི ཡང མེད ལགས  འབྱོན དགོ པས ད  བསྟན འཛིན ཨ ཙི ཅིག ཁ ལས ཕྱི རུའི ལྟོ ཅིག ཟ བར འགྱོ དགོ པས  ཁྱོད ག ཏེ ཡང མཡར སོང སྨ རེ  ཁྱིམ ནང འོངས སྦེ ཇ ཅིག འཐུང སྡོད ནི མས སྟེ  བཀྲིན ཆེ ང ནི ཁྱོད མི འོངམ འོང ཟེར མནོ ཡི  ཨོང སྟེ གནམ མེད ས མེད སེམས དགའ ཡི  ཁྱོད ཀྱིས ཤོག ཟེར ར ཉན མི བཏུབ པས  ཚར གཅིག བལྟ བར འོངས ཡི སྟེ  ཤོག འགྱོ གེ སློབ དཔོན སློབ དཔོན སློབ དཔོན  སྣུམ འཁོར ཨ ཡར ཐང ནང བཙུགས ད  རྟིང བདའ ལེ ཤ འོང དེས  ང ནཱ ལྟོ བཟའ བར ཤོག ཟེར རཁྱོད ཀྱིས ང ལུ འ ནེ སྦེ བལྟ སྡོད ད པ ཅིནང ངོ ཚ ལྟོ ཡང ཟ མི ཚུགས ནི མས སྨེས  ལེགས པའི གི གདོངའ ནཱི བཟུམ ཅིག སྐྱེས སྐྱེསཝ མེན པར བཟོ བཏོན ཏེ ར བཟོ མི གཅིག ཡོདཔ འདྲས ཟེར མནོཁྱོད ཀྱི གདོང བལྟ ཧམ ལུས དགོ པས སྟེ  སྤ སྤ སྤ ད འབདན སླབ དེས སྨ རེ  འདི བདེན འཛིརྫུན རེ ནི གི བློ ཨིན པས ག  ཨིན ཁྱོད ཀྱིས བདེན འཛིརྫུན མི རེ  ག ཅི སྦེ ཟེར བ ཅིན ཁྱོད ཀྱིས ཁྱོད ར གི གདོང འདི ཕོ རྒྱས ཅིག གི མིག ཏོ ནང ལས མཐོང ར མི མཐོང  མ མཐོངམ ད ར ཕོ རྒྱས ཀྱི སེམས ཁར ག དེ སྦེ ཚོརཝ ཨིན ན འདི ཡང ཁྱོད ཀྱིས ཧ གོ མི ཚུགས  དབའི ཨིན ན  ག དེ སྦེ ར ཚོར ནི འདུག གོ ག དེ སྦེ ཚོརཝ ཨིན ན གཏན གཏན ཅིག ཧ གོ མི ཚུགས པས  དགའཝ ཨིན ན ཟེར བ ཅིན དགའཝ ཡང མེནམ ཅིག སྐྱོཝ ཨིན ན ཟེར བ ཅིན སྐྱོཝ ཡང མེནམ ཅིག དགའ དོ བཟུམ སྐྱོ དོ བཟུམ ན དོ བཟུམ ཚ དོ བཟུམ འཕྲལ འཕྲལ འཆོལ ནི བཟུམ ཡང འབདཝ མས  ཁ ཙ ཁྱོད མཐོང ཞིནམམ ལས འགོ བཟུང ནད གཞི འ ནཱི བཟུམ ཅིག ངེའི སེམས ཁར བཏབ ཆི ནུག ཧེ ཧེ ཧེ ཁྱོད ལཱ ག ཅི འབདཝ སྨོནཱ ཐིམ ཕུག ལྷོད དེ ལོ གཅིག དེ ཅིག བརྒལ མ སོང  དེ གི ཧེ མ སིང གཱ པོར ལུ གཙུག ལག མཐོ རིམ ཤེས ཡོན སྦྱང སྡོད ཅི  མགྱོགས པ ར བརྡ དོན འཕྲུལ རིག གི ཚོང གི ལཱ ཅིག འགོ བཙུགས ནི འབད དོ  ང ཡང ཨིན དྲི ཡ ལས རྐྱབ སྦེ ད ལྟོ ནཱ ལྷོད དེ ཟླཝ ལྔ དེ ཅིག ལས མ སོང ཁྱོད ག ཅི འབད ནི འབད དོ  ད ལྟོའབུམ གླིང ཚོང ལས སྡེ ཚན ཟེར  ཁྱོད འོང ནི ཡང མིན འདུག ག ཅི འབད དཔ ཨིན ན ཟེར མནོ ཡི  ང ད ལྟོ སྒྲིག གཡོག འཇུག སྟེ ར ཡོད  ཡ ང ཁྱོད ལྟོ འབད བྱིན པ ཡང ལྷོད མ ཚུགས  ལྟོ མ ཟཝ འོང ཁྱོད  ལྟོ འདི ང གིས འབད བཞག ཡི དེསན ཁྱོད ར ཟ སྦེ ཉལ ད སྨ རེ  ང སྒྲིག གཡོག ནམ མཇུག བསྡུ འོང ག སླབ མི ཤེས པས  ཡ ཡ འདེད གཡོགཔ འདུག མེན ན  ཁོ གཏང ད སྟེ  ཁྱོད ར ང གིས བསྐྱལ གེ  མི དགོ མི དགོ  ནངས པ ལས འཕྱད འོང  ཨིན ན སྟེ ནངས པ ག ཏེ འཕྱད ནི  བརྒྱུད འཕྲིན གཏང མས སྟེ  ཡ ཡ མནྜལ སེམས དགའ ཡི  ཀྭ ལས དཔལ འབྱོར མ འབད ཟེརརོགས ཀྱིས མཐོང ནི མེནམ སྦོ  གནག དུང ནང ག གིས ཡང མི མཐོང  འགྱོ བསྟན འཛིན ནེ ཚུན ཚོད ཤུགས མ གགཏང ས  མ པ ཁྱོད འཚབ ཆིཔ འོང པ  ཁྱོད ཆུ ཚོད གཉིས དེ ཅིག བསྒུགས ལུས སོང ཡི  མི ལྟོཝ བཀྱེསཔ ད འཚབ འབད དོ པ  ལྟོ མ ཟ གོ ཞིག  ལྟོ མ ཟ རུང ཟ ཟཝ བཟུམ ཅིག བཟོ ཡི པ ཡ  ག དེ སྦེ ལོ ལྟོ མ ཟ རུང ཟ ཟཝ བཟུམ ཅིག བཟོ ཡི ལོ  ཧ ཧ ཧ ད ཁྱོད ང ལུ གུས ཞབས ཡང འབད ནི མིན འདུག སྨོ  རོགས ཀྱི གདོང ཁར འབད ཚེ གུས ཞབས དགའ སྐྱོ མེད པར འབད དགོཔ རྨམ  ང བཅས གཉིས རྐྱངམ གཅིག འབདཝ ད གུས ཞབས འཐོན ར མི བཏུབ པས  ཧ ཧ ཧ ཧ ཨ ནཱི བསྟན འཛིན འདི ཡང  ཁྱད མེད སྟེ སྨ རེ ང ལུ གུས ཞབས འབད མི དགོ ཧི ཧི ཧི  ལགས སོ ནཱ གུས ཞབས ར བཞེས དགོ པ ཅིན ང གིས ཕུལ འོང ལགས  ང བལྟ བ ཅིན གུས ཞབས ཟེར མི འདི རོགས ལས ཚུར བསྒྲུབ དགོཔ ཅིག ཨིན  དགོ ཟེར དབང ཚད བཙོངས བཙོངས མ གིས འདི གུས ཞབས མི འཐོབ འོང ལགས  དབའི བསྟན འཛིན ག ཅི འབད དཔ སྨོ ཁྱོད  ཁྱོད ངེའི རྨགཔ བཟུམ སྦེ བློ ལྟག ལས མར ར ཨིན པས པ ཡ  ལྟག ལས མར ཞུཝ མེན  ཐུགས དང ལྡནམ ཅིག ཡོད པ ཅིནནཱ གི སྐོར ལས ངེའི བསམ འཆར ཅིག ཞུ ག  ང ག ཅི འབད དགོཔ ཨིན ན ང ར གིས ཀྲིག ཀྲི ཤེས  རོགས ཀྱི བསམ འཆར ཉན དགོཔ མེད པ ཡ  ག ཅི གི བསམ འཆར ཡ སླབ ཤིག  ནཱ ཨམ འདི འཕྲལ འཕྲལ ནི དབང དང གཟི བརྗིད ག ནི བ ཆེ བ ལུ སྦེང བཅས མིག ཏོ ཡང ཡར སེང ནཱ གི ཞལ མཇལ མི ཧུམ པས  ཨིན པས སྨ རེ ཟེར མནོ བ ཅིན འཕྲལ འཕྲལ ནི བུམོ ན ཆུངའབྱུང ཁུངས ག ནི ཡང མེདཔ ཅིག བ སྐྱོཝ སྦེམི གི སྦུག ལུ རང གི ཁ ཡོད རུང རོགས ཀྱི ཁ གུ སྦྱར ཏེའུ བཀལ སྡོད སར མཐོངམ ད ལུ འདིནཱ ཡང ཆ བཞག ཚུགསཔ ཅིག མིན འདུག ཟེར ཞུ ནི སྦེ ཨིན  ཁྱོད ངེའི སྐོར ལས ནེ ཚུན ཚོད སྐྱོན བཤད རྐྱབ མི ག སྨོ  ཁྱོད ང གིས དངུལ ཕོགས སྤྲོད དེའདེད གཡོགཔ སྦེ མེན པརངེའི སྐྱོན བཤད རྐྱབ མི སྦེ བཞག བཞགཔ ཨིན ན  མི གི ཧམ མཐོ མི མཐོ  ཁྱོད མིག ཏོ ཚ ཚ བའི བློ སླབ མི དགོ སྨ རེ  རོགས ཨ ནཱི ཕོ རྒྱས འདིབྱད ངོ རིས ནི ག ནི བ ལེགས པསཡོན ཏན ནི འདུག ཕྱུགཔོ ཅིག ཡང ཨིན མས  ང ཁོ དང འུ བཀལཝ མ ཚད ཕངམ བཏབ ཞག གཅིག ཁར ཉལ ད རུང ག ཅི ཨིན མས ཟེར  ཁྱོད ང ལུ སླབ མི ག སྨོ  ཨ ནཱི མི འདི གི མིང དཔལ འབྱོར ཟེརཝ ཨིན མས  ཁོ ནཱ གིས མནོ དོ བཟུམ སྦེནཱ ལུ ཕན ཐོགས མི གི མི ཅིག ར ཨིན པ ཅིནང ཡང དགའཝ མ གཏོགས མ དགའཝ རྩ ལས མེད ལགས  མི ཚོད མི གིས མི མཐོང  རྟ ཞརཝ ཆུ བརྒལཝ དེས བརྒལ དེས ཟེར ཐུགས ཀྱི དྲན གསོ ཅིག ཞུ བལྟཝ ཨིན  ཁོ གི སྐོར ལས ལོ རྒྱུས ཟོགཔོ སླབ སར གོ ཡི སྦོ  ག དེ སྦེའབད ར ཨིན པས  སླབ ཤིགདཔལ འབྱོར ཟེར མིའི མི འདི གི སྐོར ལསམ པ བར ན དཀྲོགས དོ བཟུམ ཅིག ཨིན མས  ཨིན རུང ཕྲང སྦེ ར ཞུ བ ཅིན  སླབ མི དགོ སླབ མི དགོ དེམ  མི གི སྐོར ལས མི གིས ལེགས ཤོམ སླབ མི ག འདུག གོ  དེ ཡངསླབ མི འདི ཁྱོད འབདཝ ད མིག ཏོ ཚ ཚ བའི ལོ རྒྱུས ར རྨམ ང ཉན དགོཔ ཡང མེད  ཆ ཡང བཞག མི ཚུགས  བསྟན འཛིན ཁྱོད ད ལྟོ ཡང ང ལུ རེ ཐག མ ཆད སྦོ ནཱ དང ངེའི བར ན འདི ཁྱད པར གནམ དང ས ཨིན མས  ཧེ མ འདི ནཱ ལུ རེ བ བསྐྱེད ཅི  ནཱ ལུ ཞུ ཡང ཞུ ཡི  ད འབདཝ ད འདི བསྒྲུབ མ སྲིད པའི རེ བ ཅིག ཨིནམ ང ར གིས ཧ གོ ར གོ ལགས  ཨིན ན དེ སྦེ ར ཧ གོ བ ཅིན ག ཅི སྦེང རོགས དང མཉམ འགྱོཝ ད ཁྱོད མིག ཏོ ཚ དགོཔ སྨོ  མིག ཏོ ཚ འསྟེདི གིས མེན ལགས  ཤ ཚ སྟེ གིས སྦེ ཞུ ཞུཝ ཨིན  ཧ ཧ ཧམིག ཏོ ཚ སྟེ མེན པར ཤ ཚ སྟེ སླབ སླབ ཨིན པ ཅིན ཁྱད མིན འདུག འདི མེན པར ཁྱོད ང ལུ རེ བ བསྐྱེད དེ སླབ སླབ ཨིན པ ཅིན འདི བསྒྲུབ ཐབས མེདཔ ཁྱོད ར གིས ཤེས ཡང ཤེས ནུག བསྒྲུབ ཡང མི ཚུགས སྨ རེ ང གིས སླབ གེ  སྟེ ནངས པ ལས ངེའི རྣ བརདཔལ འབྱོར གྱི སྐོར ལས ལོ རྒྱུས ག ནི ཡང སླབ མི དགོ སྨ རེ  ལེགསཔ ཨིན རུང ཟོགཔོ ཨིན རུང ཕྱིས ར ཕྱིས སོ ནུགསྣུམ འཁོར བདའ ཡར སོང སྟེ  ང ག ཅི འབད དཔ ཨིན ན སྨོ  ཕོ རྒྱས ཚུ དང གཅིག ཁར ག དེ གཟབ གཟབ འབད དགོ ཟེར མནོ རུངཨ ནཱི མི འདི དང མཉམསེམས གཅིག གིས ག དེ སྦེ མནོ རུངསེམས གཅིག གིས རྩ ལས བསྲན མ ཚུགསཔ ཡར སོ ནུག རོགས ཁོ མ པ ལས མ འདྲཝ ཅིག འདུག གཞན ཁྱོད ཆང འཐུང ནི ར མེད  སྐབས ཅིག ལས ག ཅི འབད དཔ སྨོ  ཨ ནཱི ངེའི སེམས འདི ག ཅི ར མནོཝ ཨིན ན མ ཤེས  སེམས སྐྱོ དགོཔ མེད ཟེར ཡང ཁོ ར གིས མནོ  ད རུང སྐྱོ ཡང ཁོ རང ར སྐྱོ སྡོདཔ མས ས  སྐྱོ དགོཔ མེད མ པ སྐྱོ དགོཔ མེད  ད རེས ཕྱི རུ འབདན ང ནཱ ཉལ བར འོང ནི ཨིན སྨ རེ  དབའི ཁྱོད མནོ བསམ འདི ར བཏང སྡོདཔ འདྲས མེན ན  ད མགྱོགས པ ར གཉེན རྐྱབ ནི ཨིན  ནེ ཚུན ཚོད ག ཅི སྦེ འཚབ དགོཔ  ཨོའོང ཟེར སྟེ གཉེན འདི ནི རྐྱབ ནི ཨིན མས  གཅིག ཁར སྡོད ད པ ག ཅི མས ཟེར ནེ སྦེ ཁྱོད ཙིགཔ མ ཟ  རང ཨམ སྲུ ཅིག འབདཝ དཨམ སྲུ གི དཔའ ཉམས ཅིག བཞག ར བཞག དགོ  ང བཅས ཨམ སྲུ གི དཔའ ཉམས ཟེར རུང འ ནཱི རྐྱངམ གཅིག ཨིན  འདི གཉེན མ རྐྱབ ལས ཤོར སོ པ ཅིནགཉེན རྐྱབ པའི ཚེརང གི རྨགཔ ལུ ཁྱོསམ ག ཅི ཟེར མི འདི འབྱིན ནི སྨོ  རྟེན འབྲེལ ཅིག བརྩིསརྨགཔ དང གནསམོ ཨིན ཟེར རོགས ཀྱི གདོང ཁར མ འཐོན ཚུན ཚོད འདི གི ལོ རྒྱུས མ སླབ སྨ རེ དཔལ འབྱོར  བསྟན འཛིན ཁྱོད མ འགྱོཝ ལས ང དང ཚར གཅིག འཕྱད སྨ རེ  འབུམ ལྔ བཅུ ངལྔ གཉིས ཀྱི གན རྒྱ འདུག ལགས  ཁོ ར ཤོག ཟེར སླབ ཅི ག  འོང དོ ཟེར སླབ དེས ལགས  ཨ ནཱི ཨམ སྲིད ཐུབ སྒྲོལམ དང དབང ཕྱུག འབྲུག པ གི འདི ཚུ གིས ད སྐྱེད ཡང སྤྲོད ནི མེད པར ཟླཝ གསུམ ཡང ལྷག སོ ཡི  གཉིས ཆ ར ཞུ ཚིག བཟོ བཙུགས ད  དེ ལས ཨམ ཐུགས རྗེ བཟངམོ གིས འདི  ནངས པ འབག འོང དོ ཟེར སླབ དེས ལགས  ཨེང ཀྲིག ཀྲི ཨིན མས  ཁྱོད ར འཐོན འོངས ཏེའདི དྲག ཅི སྨ རེ  དེ མེན ནངས པ ཁྲིམས ཁང ནང ཞུ ཚིག བཙུགས ནི སྦེ ཨིན  མ སྤྲོད པ འདི མི བཞག དབའི ག དེ ཅིག སྤྲོད དགོ པས གོ  ཁྱོད དང ངེའི བར ན གན རྒྱ བཟོ བཟོཝ ར འབུམ ལྔ བཅུ ང གཉིས འདུག འདི གུ ད རུང ཁྱོད ཀྱིས སྐྱེད མ སྤྲོད པར ཟླཝ གསུམ ལྷག སོང ཡི  སྤ སྤ སྤ དབའི ཨཔ གང ཟགང གིས ཁྱོད ལས ལེན ལེནམ ཟེར རུང འབུམ བཅོ ལྔ ར ཨིན  དོ རུང འབུམ ལྔ བཅུ ངལྔ གཉིས སྤྲོད དགོ པས ཡ  ག དེ ཅིག ཨིན རུངཨ ནཱི གན རྒྱ འདི གུ ཁྱོད ར གི ས ཡིག རྐྱབ རྐྱབ འདུག སྟེ  ཁྱོད ཨ ལུ བུ ཚུ ནི མེན པསས ཡིག རྐྱབ ད མནོ བསམ བཏང མ རྐྱབ སྦོ  མ པ ནང དོགས པའི ཤུགས ཀྱིས ཁྱོད ཀྱིས སླབ ད ས ཡིག འདི རྐྱབ ད ཡི  ང གིས ཁྱོད ལུ འབུམ བཅུ ཐམ འབད མི ཁག གཅིག དེ ལས དེ གི ནངས པ ར འབུམ བདུན འབད མི ཁག གཅིག སྤྲོད ཅི མེན ན ལགས  བསྡོམས ཀྱིས འབུམ བཅུ བདུན བཏོགསཔ དལྷག མཇུག ག དེ ཅིག ཕོག པས  ང ད ལྟ ར དངུལ ཤོག བཏོགས སྤྲོད གེ  དབའི ང ཁྱོད ལས འབུམ བཅུ བདུན ལེན ལེན པའི དཔྱད རིགས ཡང མིན འདུག པ ཡསྤྲོད སྤྲོདཔ ཡོད པ ཅིན འབྱོར རྟགས འོང པ སྟོབཏོན ཤིག  ཚེ རིང ནཱ མིན འདུགཁྱད མེདབརྩིས བཞག འོང ཟེརདེ ཚེ སྤྲོད པའི སྐབས ལུ ཁྱོད ཀྱིས སླབ སླབཔ སླབ སླབ མེན སྦོ  བུ ཁྱོད ཀྱིས ང མགུ སྐོར རྐྱབ ནི འབདཝ འདྲས མེན ན ད  འདེི བ འདི ཨ ནེ སྦེ འབད ཤིག གཏའམ འདི ཁྱོད ནང ལངམ སྦེ ཡོད  ཁྱོད ཀྱིས ང ལུ ཟླཝ གསུམ གྱི སྐྱེད མ སྤྲོད པ  འདི ཚུ གཅིག ཁར བརྡབས ཏེསྟེ གིས འབད གན རྒྱ གསརཔ ཅིག བཟོ ད གེ  ཁྱོད ར ཟླཝ གསུམ དགོ རུང ལྔ དགོ རུང དུས ཚོད ལེན པར ཆོགཤོག ང གན རྒྱ གསརཔ འདི མི བཟོ ད  འདེི བ འ འདི སྤྲོད ཚར ཚར བའི འབུམ བཅུ བདུན འདི བཏོགས པ ཅིནལྷག མཇུག འདི ང གིས ད ལྟ ར དངུལ ཤོག བཏོགས སྤྲོད གེ  འབྱོར རྟགས བསྟོཏོན ཟེར སུའི སྟེ  དབའི ཨཔ ཁོ རེ  ང ལས ཏི རུ འབག མི ཁྱོད རྐྱངམ གཅིག མེན  མི གྱངས ཁ གིས མ ཆོདཔ སྦེ ཡོད  ག གིས ག དེ ཅིག སྤྲོད སྤྲོདཔ ཨིན ནང གིས སེམས ཁར བཞག ཚུགས སྦོ དེསན ཨཔ ཁྱོད དང ང བློ སླབ མི ཚུགས པས  སྤྲོད གེ ཟེར ནི ང སླབ ཅི  འདི ཉན མ བཏུབ པ ཅིན ཁྱོད ར ག དགའ སར བསྐྱེལ  དེསན ཁོ གིས འདི ཡང ནངས པ ར ཁྲིམས ཁང ནང ཞུ ཚིག བཟོ བཙུགས ད ཤིག ཁྲིམས ཁང གི བཀའ རྒྱ མགྱོགས པར བཏོན འབག ཤོག སྨ རེཤུདའི ཁོ  ཨའུ བསྟན འཛིན ད རུང ཇ ཅིག བཟོ འབག ཤོག ག  མི དགོ བསྟན འཛིན ང དཔྱད རིག ར མ བགཏང པས  སྟབས མ བདེཝ ག ནི ཡང མེད གོ ཞིགམེད ལགས ང ཁྱོད ལུ ཨ ནཱི སླབ ནི སྦེ ཨིན བསྟན འཛིན  ཁྱོད ལཱ རྩ འགེངས འབད མི གཅིག ཨིན པས  ཁྱོད འདེད གཡོགཔ ཅིག སྦེ བཞག པ འདི མི བཏུབ ཟེར མནོ ཡི  འདི ཡང ངེའི འདེད གཡོགཔ ཅིག འབདཝ དཧེ ཧེ ཧེ ཁྱོད ང དང མཉམ གཡང ཟ སུ ཅིག འབད ར སྡོད དགོ པས  ང གོསྒོ དོགས པ ཅིན དགོངསམ ཞུ ཡར སོང ནི ལགས ཧེ ཧེ ཧེ དེ སྦེ མེན ས བསྟན འཛིན ཁྱོད ཡང ང ལུ འདི  ང སངས རྒྱས བསྟན འཛིན ལུ འདེད གཡོགཔ ལེགས ཤོམ ཅིག འཚོལ ཟེར སླབ ཅི  འདེད གཡོགཔ གསརཔ འདི ལྷོདཔ ཅིགཁྱོད ངེའི ལཱ འདི ཚུ བལྟ མི སྦེ བཀལ དགོ པས ས  དངུལ ཕོགས སྟོང ཕྲག ཁལ རེ བྱིན འོང  ལཱ བལྟ མི གི མི བློ གཏད ཚུགསཔཁྱོད བཟུམ ཅིག དགོ ནི སྦེ ཨིན ང  ང རང ནི ས གོ ནང ལས ཕར དེ སྦེ བལྟ བར ལྷོད མི ཚུགས པས  ཨིན པས ལགས ནཱ འདི ས གོསྒོ ནང ལས ཕར བལྟ བར ལྷོད ཚུགས པ ལུ  དབའི བསྟན འཛིནག དེ སྦེ ལོ གསན བཏུབ པ ཅིན ང གིས ཞུ ནི ཅིག ཡོད  དེའདི འབདཝ ད ང གིས ཞུ མི འདི ནཱ གིས ཆ ར བཞག མི བཏུབ པས ལགས  མ པ འགན ཁུར ག ཅི ར སྤྲོད རུང ང གིས ཚ གྱང འབག སྟེ ར ཕྱག ཞུ འོང  ལཱ བ ལྷགཔ སྦེ ངེའི ཚ གྱང འདི ནཱ གི སྐོར ལས ཨིན ལགས བསྟན འཛིན ཁྱོད ཀྱི བློ འ ནཱི བཞག ད ཟེརཧེ མ ལས ང སླབ མེན སྦོ  ཨམ སྲུ ཅིག འབད བའི བསྒང ལས རྨགཔ ཅིག མེད པར ང ཡང མི བཏུབ པས  ང དཔལ འབྱོར དང མཉམ གཉེན རྐྱབ ནི སྦེ ཐག བཅད ཚར ཡི  འདི ཡང མགྱོགས པ ར རྐྱབ ནི ཨིན  ཁྱོད དང ངེའི བར ན གོངམ དཔོན གཡོག གི མཐུན ལམ ཅིག བ ལྷགཔ གཞན ང གིས མནོ བསམ ག ཅི ཡང གབཏང མི ཚུགས པས  ཧེ མ གཡུས ཁའི ལོ རྒྱུས འདི བཞག ད ཟེར བསྟན འཛིན  དེ སྦེ མེན མནྜལ མནྜལ ཡ མནྜལ ཟེར མ སླབ ཁྱོད ང ལུ  དེ སྦེ མེན ལགས ཧེ མ གཡུས ཁར ང གིས ནཱ ལུ ཞུ མི འདིད རེས མནོ བསམ ཅིག བགཏང བལྟཝ དང ས གོསྒོ ཆུང ཀུ ཅིག ནང མནོ བསམ རྒྱ སྦོམ ར སྦོམ སོང ནུག འདི ང ར གིས ལེགས ཤོམ སྦེ ར ཧ གོ ཡི  ད ད རེས ནཱ དཔལ འབྱོར དང མཉམ གཉེན རྐྱབ ནི ཟེརཝ དང ལུ ཚ གྱང འཐེབ ཅིག ར ཕོག ཆི ཡི ལགས  ལྟ མ སྡོང དུམ དང ཤ མུ མཉམ གཅིག རུལ བའི ཚ གྱང ཡོད  མ པ ང བར ན དཀྲོགས དོ བཟུམ ཅིག ཨིན པས  ཨིན རུང ང གིས ཁོ གི སྐོར ལས ཞུ བ ཅིན  བསྟན འཛིན བཞག ད ཁྱོད ཀྱི འདི  དཔལ འབྱོར གྱི སྐོར ལས ང ལུ མ སླབ ཟེར ག ཅི སྨོ ཁྱོད  མི ད བྱེད མེད མི ཅིག ཨིན པ ཅིན འདི གི སྐོར ལས ག ཅི ཡང སླབ མི མི འཐོན  ཁོ བྱད ངོ རིས ཡོན ཏན ག ཅི གི ཐད ལས འབད རུངམི འདི ཚུ ཁོ དང འདྲན འདྲ འབད མ ཚུགས པའི བསྒང ལསཁོ དམའ ཕབ རྐྱབ ནི གི དོན ལུ རྒྱབ ཁ ལས ཁ གཏངམ ཨིནམ ང གིས ཤེས  ང ཁྱོད དང མཉམ ཁ མི སླབ ག ཅི སྨོག དེ འབདཝ དྲག ག མ ཤེས  ཨཔ གང ཟག གི ཏི རུ འབུམ ལྔགནངས ཚེ ཁྲིམས ཁང ནང སྤྲོད མ ཚུགས པ ཅིན ང ཡང ཨམ རྡོ རྗེ སྒྲོལམ བཟུམ སྦེ བཟུང འབག འོང  ཨཔ གང ཟག ལུ བྱེལ སྐད ཤོར བར སོང སོང པ གིས ནི ཁོ དང མཉམ ཞག གཅིག སྡོད དགོ ལོ ཟེར  ད ག དེ འབདཝ དྲག ག སྨོ  བྱོག ཡར སོང གེ ཟེར བ ཅིན ལག པར ཟད འགྲོ ཅིག ཡང ལངམ སྦེ མེད  ཁྱོད ནང ཨ ཙི མེད ག  ངེའི སྐོར ལས ཁྱོད ར གིས ཡང ཤེས སྟེ  ཁ ཙ ཕྱི རུ ག ར ཤོར སོ ཡི མེན ན  མ པ ཨིན མས སྟེ སྐབས ཅིག བྱོག ཡར སོང རུང  འབུམ གཉིས དེ ཅིག ང བྱིན འོང  ཁྱོད ད ལྟོ ར དངུལ ཁང ནང སོང སྦེཨ ནཱི འབུམ ཁལ གཅིགཔོ འདི བཏོན འབག ཤོག འབུམ གཉིས དེ ཅིག ཁྱོད ར འབག ཆེ  ལྷག མཇུག འདི ང ཡང ཨཔ གང ཟག ལུ བཏབ དགོ པས  ངེའི འདི ཡང ཁྲིམས ཁང ནང བཙུགས དཔ འོང ད  བཀྲིན ཆེ དབའི དབང མོ  ངེའི མགྱོནམོ བོ དགོཔ ཟེར རུང འ ནེམ ཅིག ཨིན  དཔལ འབྱོར གྱི མགྱོནམོ ཚུ གི ཐོ ཅིག ང གིས ལེན སྤྲོད འོང  ད རེས དང ནངས པ གི བར ན བཀྲམ ཚརཝ སྦེ བཀྲམ སྨ རེ  ལགས སོ ཨའུ དབང མོ  ཕྲང སླབ ཤིག དབང མོ  དཔལ འབྱོར ག དེ སྦེ འདུག གོ ཞུ ནི ར མིན འདུག སྨ རེ  ཕོ རྒྱ དོད རིལ རི ཁོ བཟུམ ང མཐོང མ མྱོངས ཁྱོད ར དང ཆ སྒྲིག ར སྒྲིག པས ཨིན ན ཨ ནཱིབསྟན འཛིན འདི གིས རག རོག ལེ ཤ ཅིག སླབ ཉན མ བཏུབ ཟེར  ང སེམས ཨ ཐེངས ཅིག ཡང བཟོ ད ཡི  ཁོ མིག ཏོ ཚ སྟེ སླབ དོ འོང སྨོ  ཨིནམ འོང ཨའུ བསྟན འཛིན མ ལྷོད པས ག  མ ཤེས འཐོན འོང མེན ན ལགས  ལྷོདཔ ཅིག ང དང འཕྱད པར གཏང ད སྨ རེ  མགྲོན ཤོག འདི ཚུ བཀྲམ པར ཁོ གཏང དགོ ནི མས  ལགས སོ ཨའུ ད ལྟོ ཡང མ ལོངསམ འདྲས མེན ན  ད ས དྲོ པ ལས ལོངས ད ཡི དབའི  དལ རྒྱུག ཅིག སོང སྦེ ལོག ལྷོདཔ ཅིག ཨིན ཡིག ཚང ནང ལྷོད ཅི སྦོ  ད ཅི ལས སྟེ དབའི གཉེན སྟོན མགྲོན ཤོག ཚུ ལྷོད ཅི  ངེའི མགྱོནམོ ཚུ ག ར ཀྲིག ཀྲི བཟོ ཚར ཡི  ཁྱོད ཀྱི མགྱོནམོ ཚུ ཐོ ཅིག བཟོ སྦེ དབང མོ ལུ སྤྲོད ད ས  ཡ ཡ བཏུབ ང ད ལྟ ར མར འཐོན འོང  ཡ དཔལ འབྱོར ཏི རུ བཏོན འབག འོངས ཡི  ཨེང ཀྲིག ཀྲི ཨིན མས  ནམ འགྱོ ནི ད  ནངས པ འགྱོ དགོ ནི མས  ད རེས ཨ ནཱི འབག སྦེ ཁ རྗེ ཡོད ག མེད ག ཅིག བལྟ དགོ ནི ན  ཐོབ པ ཅིན ཨཔ གང ཟག གི ཏི རུ འདི སྤྲོད ཚུགསཔ ཅིག འོང  བྱོག འགྱོ མ དགོཔ ཅིག ཡང འོང  ད རུང འདི ཡང ཤོར བ ཅིན བྱོག འགྱོ ནི གི ཏི རུ ཡང མེད པར ལུས འོང སྨ རེ  འདི བ འདི ལག པར ཡོད མི འདི བདག འཛིན འབད འབག འགྱོ བ ཅིན དྲག འོང  ཨའུ མནྜལ ད ཅི ལས ཁྱོད འཚོལ དེས པ  ནང ན བལྟ བར སོང ས  བུམོ འདི ནཱ ལས བྱོག ཡར སོ ནུག ལགས  མར ཕུན ཚོགས གླིང ལུ འདུག ཟེར གོ ཡི  ཁྲིམས སྲུང འགག པ ལུ སྙན ཞུ འབད ཡི ག  འབད ད ཡི ལགས ག དེ ཅིག སྦེ སྨོ  གཉེན གྱི མགྲོན ཤོག ཅིག ཕུལ བར འོངས ཡི ལགས  ག གཉེན རྐྱབ ཨིན ན  དཔལ འབྱོར གྱིས ཕུལ གཏང དེས ལགས  ཁོ ར གཉེན རྐྱབ མས ལགས  ང བཅས ཁོ འཚོལ མ ཐོབ པར སྡོདཔ ཨིན  ད ཁོ གཉེན རྐྱབ ནི སྦེ འདྲས སྦོ སྟེ  ཁྲིམས ཁང གིས གནང མི བཀའ ཤོག ཚུ ཨ ནཱ ཁོ གིས ལག པར བསྐྱལ གཏང ད  བཀའ ཤོག ཚར གཉིས གཉིས བཏང རུངཁོ ཁྲིམས ལུ ཡང གུས ཞབས མིན འདུག སྟེ  ནངས པ ཁྲིམས ཁང ནང བཅར དགོཔ སྦེ ཨིན མས  ནངས པ མ བཅར བ ཅིན གནངས ཚེ ལས ཁྲིམས སྲུང འགག པ གཏང ནི ཨིན པས ཟེར སླབ སྨ རེ  ང འདི གི གྲལ ཁར མི འཛུལ ལགས  ཨ ནཱི མི འདི གིས ཕུརཔ དབངམོ བཟུམ སྦེ མོ ཡང ད ལྟ ར མེདཔ བཏང བཞག འོང  རོགས མེདཔ བཏང རུང གཏང ག ཅི འབད རུང འབདནེ ཚུན ཚོད ག ཅི སྦེ ནང དོག དགོཔ  རང ལུ ནི རོགས ཀྱིས ཡ ར འབད མི བཏུབ པས  མེན དབའིཡ འབད མ བཏུབ རུང མནྜལ གྱི གདོང མཐོངམ ཅིགཕངས པའི ན ཟུག ཅིག ང ལུ ཡོད  བསྟན འཛིན ད རེས ང ནཱ སྡོད དགོ ནི མས  རྟ བབས འགྱོ གེ ཟེར བ ཅིན གླ འཁོར འགྱོ མི ཅིག ཡང མ ཐོབ  ག ཅི འབད ཡི བསྟན འཛིན  ག ནི ཡང མ འབད ཁྱོད བཞེས སྒོ མ ཟཝ འོང  བླུགས ཟ ས བཟོ བཟོཝ ཡོད ང ལྟོ ཟ ཡི དེསན ཁྱོད ཨ ནཱ ཉལ ད  ང ཨ ནཱ ཉལ ད འོང  ཁྱད མེད ང ཨ ནཱ ཉལ ད འོང  བསྟན འཛིན ང གཟུགས མ བདེཝ ཅིག ཡོདསྡོད ས རྟ བབས འབདཝ ད ལུ སྨན ཁང ཐག རིང སྟེ རྩ ལས སྟབས མ བདེ  ནཱ ལས ཕར ཁྱིམ ཅིག མ འཐོབ ཚུན ཚོདནཱ ཁྱོད འབད སར སྡོད དགོ ནི འདྲས ཟེར མནོ སྟེ ཨིན  ཁང གླ ཕྱེད ཀ ང གིས སྤྲོད འོང  ཨིན མས ནཱ སྡོད ད སྟེ སྨ རེ  ཨམ སྲུ བུཚ ཅིག འབདཝ ད རོགས ཀྱིས ཁ མི གཏང ག ཟེར མནོ ཡི  ཁ གཏང རུང ག དེ འབད བ གཙོ བོ ར རང ཨིན སྟེ  ཁྱོད ཕོ རྒྱ གཞན བཟུམ འདི ནི མེན པས  ཤུད ཨ ནཱི མི བཀྲ མ ཤིསཔ འདི གཉེན རྐྱབ ནི འདྲས སྦོ  འཚོལ བར འགྱོ བ ཅིན ག ཏེ འགྱོ རུང འཚོལ མ ཐོབ  བརྒྱུད འཕྲིན བཏང པ ཅིན འཐུ མི བཏུབ ད འབདན ཁོ ག ཏེ འཕྱད ནི ཨིན ན ས གོ ང གིས བདའ ཟུན ཡི པ  ག དེ སྦེ སྨོ ཁྱོད ཀྱིས འདི  གཉེན ང དང རྐྱབ ནི ཟེར སླབ སླབ མེན སྦོ ཁྱོད  ད རྐྱབ རནམ ད རོགས དང ཆ ཨིན ན  ད འདི མི ཐ རྡུགས སྣང སི སི ཁྱོད དང མཉམ ང གཉེན རྐྱབ དགོ མནོཝ ཕར བཞག མིག གིས མཐོང རུང ཁམས ཕོག རྐྱབ འདྲེགས མི ཚུགས པས  དེ འབདཝ དཨ ནཱ ངེའི ཕོཝ ནང ཡོད པའི ཨ ལུ འདི ག ཏེ བསྐྱལ ནི སྨོ  གཉེན རྐྱབ གེ ཟེར བཟོ བཟོཝ མེན སྦོ ཁྱོད  ཁྱོད ཙིགཔ མ ཟ  ང དགའ སྐྱོ ར མེད  འ ནེ ཅིག མ འབད བར ང ངལ རངས ར མ ཚུགས  ཁོ གིས ང ལུ ག བཟུམ ཅིག འབད བྱིན ཡི ག ཤེས ག ཨའུ  ཁོ ར ལུ དགོ པའི དོན དག འདི མ གྲུབ ཚུན ཚོད ཉིན ནུབ མེད པར ང ག འགྱོ རྟིང བདའཁ ལྷུ རྐྱབ  དོན དག གྲུབ ཚརཝ ཅིག ང ཁོ ར ཅོག ཅིགཔོ འབད མིམི བཀྲ མ ཤིསཔ ཅིག ལུ བཙོངས ཏེ བང ཅན བཙོང བཅུགཔ ཨིན  དབའི མི སྐྱོ སྐྱོ བ ཁྱོད ང ལུ འབད མི འདི རོགས ཨ ནཱ ཨའུ འདི ལུ འབདན འབད མ བྱིནམ དྲག ལཱ ཤོ ཏ སི རྐྱབ མགུ བུ ལོན གྱིས སྤུརཁ ལས འཐོན ཚེ ཤོབ ལྟ མ ལག པ གིས ཡང ཨརཝ བརྐུ འོང ཁྱོད  ནམ ཅིག གི ཚེ ཁྱོད ཨོག ཀ ནང མ འཛུལ ཟེར བ ཅིན ངེའི གདོང གུ ཚིལ མ སྟོར བ ཆོག ཁྱོད  ང ང ར ཟ ནི ཡོད པ ཅིནཨ ནཱ ངེའི ཨ ལུ འདི ཡང འགྲང  བཀྲ མ ཤིས པའི མི ཁྱོད བཟུམ ཅིག ངེའི ཨ ལུ འདི གི ཨ པ སྦེ བརྩི ནི ཡང ང ངོ ཚ བས  ཨའུ སངས རྒྱས དང བསྟན འཛིན ཁ བརྒྱངས མ སྡོད པར ཨའུ འཐུ འབག སྨན ཁང ནང བསྐྱལ ས ཡ ཐུགཔ ཅིག འཐུངས ཤིགབསྟན འཛིན བསྟན འཛིན  མོ ག དེ སྦེ འདུག གོ  ཨ ཙི དྲག པསཀྲིག ཀྲི མས དེསན འགྱོ ཤིག ཨ ནཱི བུམོ འདི གི ཁ ལུ བདེན འཛིན མ རེ བཏུབ ག  ག ར ཤོབ ཨིན ང ག ཏེ སྡོད རུངརྟིང བདའ སྡོད ར མ སྟེར མིའི བུམོ ཅིག ཨིན  ང གིས ཉན མ བཏུབ པའི བསྒང ལསཕོཝ ནང ཡོད པའི ཨ ལུ ག གིས ཨིན ན མ ཤེས ཤོབ རྐྱབཨ པ ཁ ང ལུ བཀལཝ མས ཟེར  ག དེ སྦེ ར ཨིན རུང རོགས ཀྱི གདོང ཁར བློ ག ར བཙོངས ཚར ཡི  ཁྱད མེད མནྜལ ཁ ཙ མོ ག ཏེ འཚོལ རུང འཚོལ མ ཐོབ  ང ཁྲིམས སྲུང འགག པ ལུ སྙན ཞུ འབད ནི ཨིན  བུམོ འདི སེམས ཡང བརྟན ཏོག ཏོ ཅིག མེད པའི ལོ རྒྱུས མས  མནྜལ ཁྱད མེད ཟེར སྨ རེ ང ཁྱོད ར དགོ  ང ཁྱོད ལུ བསྲན ར མི ཚུགས  འ ནཱི ཨིན ལགསམ ཉན པའི དགྲ བོ འདི  ཁྱོད ང བཅས ལས ཚར གཅིག བྱོག ཐལ ནི སྨོ ཚར གཉིས བྱོག ཐལ ནི སྨོ  ཁྱོད ཁག ཆེ བའི ནམ དུས ལུ ངེའི ཏི རུ མང ཧེང རྫོགསཔ ཅིག བསྐྱིས འབག སྦེད ང གིས འདི ཕར བཞག ཁྲིམས སྲུང འགག པ གིས ཡང ཁྱོད འཚོལ མི འཐོབ པས སྦ ཡ  ད སློབ དཔོན ཚུ གིས བཟུང སྟེ ཁྲིམས ཁང ནང རྩིས སྤྲོདཔ དྲག ལགས  དེ མེན ད ལྟ ར འདི གིས ཡང བྱོག ཡར སྙོ འོང  ཡ ད འབྱོན དགོ པས  ཁྲིམས ཁང ནང ལས འཛིན གཟུང གི བཀའ རྒྱ ལན ཐེངས གསུམ གསུམ རེ བཏང ནུགབྱོན ཤིག ཏི རུ ང གིས ད ལྟ ར སྤྲོད གེ ལགས  ང ད རེས ངེའི ཨམ སྲུ མ བདེ བར མ ལྷོད པ ཨིན  སྤྲོད ནི ཨིན རུང ཁྲིམས ཁང ནང ལས སྦེ སྤྲོད ཤིག ལགས ཁྱོད ར  ཨཔ གང ཟག དེ སྦེ མ མཛད དབའི  ཁྱོད ཏི རུ འདི ང མ སྤྲོད པར མི བཞག  ད བཞག དགོ ང བལྟ བ ཅིན  ཏི རུ ཁྲིམས ཁང བརྒྱུད དེ ར ལེནམ དྲག ནི མས ཁོ རེ  ལག པར ཐོབ ཐོབ པའི མི འདི ཚར གཅིག གཏང ད པ ཅིནདེ ལས ག ཏེ འཚོལ རུང འཚོལ མི འཐོབ པས  ཨཔ གང ཟགའཆམ ཏོག ཏོ གི བར ན ཨིན  ང ཏི རུ ད ལྟ ར དངུལ ཁང ནང ལས བཏོན སྤྲོད འོང ལགས  ཁྲིམས ཁང ནང འགྱོ མ དགོཔ ཅིག སྦེ མཛད གནང  ད ལྟོ ར སྤྲོད ནི ཡོད ག  དངུལ ཁང ནང ལས བཏོན ཕུལ འོང ལགས  ང ལུ དགོཔ ང ར གི ཏི རུ ཨིན  འདི ར འཐོབ ནི ཡོད པ ཅིན ཁྱོད ཨོག ཀ ནང བཙུགས ག ཅི འབད ནི སྟེ སྨོ  ཁྲིམས ཁང ནང བཙུགས མི ང ར ཨིན  ལོག གསལ ཆ ང ར གིས ཞུ ནི རྨམ  ཏི རུ ཚངམ སྦེ འབག ཤོག ལགས སོ དེསནང ངེའི སྣུམ འཁོར ནང ལས དངུལ ཤོག སྟོན འབག འོང གེ ལགས  བཏུབ ས དེན  ད ཏི རུ ངེའི ལག པར མ ཐོབ ཚུན ཚོད ནཱ སློབ དཔོན གཉིས ཀྱིས ཁོ བདག འཛིན འབད གནང དགོ  ཨ ཛའི དབའི མི ཚོད མི གིས མི མཐོང པརང དུས མེནམ བསྐྱལ སར བསྐྱལ ཚར ནུག དབའི  ཨ ལ ལང དོན ཧིང འགག དོ  ཨ ལ ལ མ པ ཀྲིག ཀྲི བཏང ཡི དཔལ འབྱོར  ང ཡང ངེའི ཏི རུ འདི ལོག ཐོབ ཅིག ཁྱོད ཡང ཨོག ཀ ནང སྡོད མ དགོཔ ཅིག ཡར སོ ཡི  ཏི རུ འདུགནི འདུགམདང ཞག ལས སྤྲོད ད པ ཅིན བྱེལཝ ནེ ཚུན ཚོད ལང དགོཔ ཡང མིན འདུག ང སྟེ གཉེན རྐྱབ པའི བྱེལཝ འདི གིས དུས ཚོད ར མ ཐོབ པ ཨིན  མ སྤྲོད པར འདི ག ཏེ བཞག ནི དབའི  ཡ ཡ དེསན སེམས དགའ ཡི སྨ རེ  ཚེ རིང ཁྱོད ཡུདཔ ཐེངས ཅིག ནཱ འོང དགོ པས  ཞུ ཚིག ཅིག བཞེངས དགོཔ འདུགལགས སོ ལགས དོ རུང ཁྱོད ནཱ ག ཅི འབད བར འོངས ཡི  ངེའི ཁྲམ ལེན པ ལགས  ཁྲམ ཁྱོད ང ནངས པ ཁྲིམས ཁང ནང ཕུལ བཞག འོང  ཁྲིམས ཁང ནང ལས ལེན ཤིག ཁྱོད ར  ག དེ སྦེ ལོ ཨཔ གང ཟགཏི རུ ནི སྤྲོད ཚར ཡི  ངེའི ཁྲམ ལོག མི སྤྲོད ནི འབད ཨིན ན ཁྱོད  ཁྲམ ཁྲིམས ཁང ནང ལས ལེན འབག ཟེར  ད ལྟ ར ང ཁྲིམས སྲུང འགག པ ཚུ བོ འོང སྨ རེ  བོ ཤིག ཁྱོད ཁྱོད དཔྱལ བའི སྦུག ལས མར ཨ ནཱི དགོ པ ཅིན  ཁྱོད ཀྱིས བུ ལོན གྱི སྐྱིན མ ཚུ ང གིས ངོ བོ བ སྐྱེད ལྷགཔ སྦེ འཇལ ཚར ཡི  ད རེས གཉེན རྐྱབ དཨམ སྲུ གི གདོང ཁར ཁྱོད ཀྱིས ང དམར སྦྱིས རྐྱབ མི གི སྐྱིན མ འདི ཡངང ངལ རངསམ སྦེ ར འཇལ དགོ  ཁྲིམས སྲུང འགག པ ནམ དང ནམ ཡང བོ ལོང ཡོད  ག ཅི སྦེ ཁྱོད ང གཉེན རྐྱབ པའི དུས ཚོད ལུ ར ཁོང བོ དགོཔ སྨོ  བཏུབ བཏུབ ཟེར  ཁྱོད ཀྱི ཁྲམ འབགང བཏོན བྱིན གེ  དབའི དཔལ འབྱོར ད རེས ཚུན ཚོད ཁྱོད ཏི རུ ནང དོགཔ ད ང གིས ཆ རོགས འབད བྱིན ཡི མེན ན  ད ང ལུ དགའ ཚོར འ ནེ སྦེ བཀལཝ ཨིན ན  ཡ ཁྱོད འ ནཱི བཞེས ཤིགཁྲིམས སྲུང འགག པ དུས ནམ དང ནམ ཡང བོ ལོང ཡོད  ག ཅི སྦེ ང གཉེན རྐྱབ པའི དུས ཚོད ལུ ར ཁོང ང གཟུང པར བོ དགོཔ སྨོ  ཡ ཁྱོད འ ནཱ འདུག པ སྟེ ཁྱོད ཀྱི ཕ ཞིང འདི  ངོ བོ འབུམལུ སྐྱེད འབུམ ལྔ བཅུ ང གཉིས རེ ཟཝ ད སྤྲོ བས ག  ད ཁྱོད ཀྱི ཕ ཞིང འདི ང གིས ཐལ བ ཅིག བརླག གེ སྨ རེ  ང བོང ཀུ ཐལ ཚརཝ མ ཚད ཨམ སྲུ གི གདོང ཁར བློ ཡང བཙོངས ཚར ཚར བའི མི ཨིན  ད ང འདི དོ བསྡམས ཆུ བསྐྱལ རུང མེ བཏང རུང ཤི རུང ཤི ཧུམ ཡར སོང པའི མི ཨིན  ཁྱོད མི ལས དཀའཝ མ སྤྱད པའི ཏི རུ ལེ ཤ ཡོདཔ འོང པ  འདི ཚུ དང ཁ བྱལ ཚུགས གཤི ཧུམ ག  ཁྱོད ཀྱིས ཡིག རིགས གན རྒྱ ཚུ ག ར ང གིས མེ མཆོད ཅིག ཕུལ གེ སྨ རེ  ཧ ཧ ཧ ཧ ག ཅི འབད ནི གི རྩིས རྐྱབ སྨོ ཁྱོད  སྐུ ཆེ སྐུ ཆེ དེ སྦེ མ འབད སྐུ ཆེ གསུང ཆེ ཡོད  ཁྱོད ར ཏི རུ ག དེ ཅིག དགོ རུང འབགངེའི ཡིག ཆ ཚུ མེ གཏང མ ད  ད ལས ཕར ཁྱོད ར ག དེ ཅིག དགོ རུང སྐྱེད མེདཔ སྦེ ང གིས བྱིན འོང  ཧ ཧ ཧ ཧ ཧ ཨཔ གང ཟགན ཟུག ག ཏེ རྐྱབ མས གོ  དོན ཧིང གུ རྐྱབ མས གོ ཞིགང བཅས ཡང དོན ཧིང གུ ན ཟུག སྦོམ སྦེ ར རྐྱབ ཅི གན རྒྱ འདི ཚུ འབག སྟེཁྲིམས ཁང ནང ཞུ ཚིག བཙུགས པར སོང སྨ རེ  ཨཔ གང ཟགང ཁྲིམས སྲུང འགག པའི ལག པར སྤྲོད གེ སྨ རེ  ཁྱོད མི ཚེ གཅིག ཉིནམ དཀརཔོ མཐོང ནི མེདཔ བཟོ མ ཚུགས པ ཅིན ངེའི མིང ཨཔ གང ཟག མེན  ཧ ཧ ཧ ཨིན ན དེསན ད ལྟ ར ཁྲིམས ནང སོང ཤིག ང མི ཚེ གཅིག ཉིནམ དཀརཔོ བལྟ ནི མེདཔ ཁྱོད ཀྱིས བཟོ ཚརཝ དད རུང འཐེབ ག ཅི བཟོ ནི ཡོདཔ  ད ལྟོ འདི ལཱ མཇུག མ བསྡུ བ  ཨཔ གང ཟགམི ཅིག ཨིན ཞིན ན ལཱ མ འཛོལ མི ག ཡང མེད  ང གིས འཛོལཝ བདེན  མ རུང པའི ལཱ ལེ ཤ འབད ཚརཝ ཨིནམ ཐད རི སྦ རི བདེན  དེ འབདཝ དང གིས འཛོལ མིའི ལཱ འདི ཚུ མ པ ལས བཅོ ཐབས མེདཔ བཟོ མི འདི ཁྱོད འབད དོ པ  ང གཉེན ཅིག རྐྱབ ང ར གིས འཛོལ མི ཚུ བཤགས པ ཅིག ཕུལ མི ཚེ ལེགས ཤོམ སྦེ བསྐྱལ ནིའི གོ སྐབས ཅིག འཐོབ ད འདི ཁྱོད ཀྱིས མེདཔ བཏང ད ཡི  ད ང མནྜལ གྱི གདོང ཁར དཔྱལཝ ག དེ སྦེ སྟོན ནི  ད འབདནང ཁྱོད ཉིནམ དཀརཔོ མཐོང ནི མེདཔ ཅིག བཟོ ར བཟོ གེ ནོ  ཁྱོད ངེའི ཡོདཔ མེདཔ ག ར མེ བཏང ཚར ཡི  ང བླུག ག ཨཔ ཁྱོད ཟ ཟཝ ཡོད པ ཅིན བླུག ཤིག ཡ གཏང ས གཏང  ང ངེའི མནྜལ གྱི གདོང ཁར དཔྱལཝ སྟོན མ ཧུམ པར སྡོད མི འདི མ པ ལས སྟོན དགོཔ མེདཔ ཁྱོད བཟོ བྱིན པར བཀྲིན ཆེ བས  ཡ བླུགས ཤིག ཨཔ གང ཟག གཏང ཟེར གཏང  སྙུངམ འདྲས མེན ན ལགས  མ ན ཨ ཙི དྲག པས  ཐུགཔ ཅིག དྲང ག ལགས  ཨིན པསཁྱོད ཉམས འཚེར རུང ཐུགཔ ཅིག བླུགས གནང  ལྟོ ཡང བཀྱེས སུ ཅིག ཡར སོ ནུག ལྷ མོ ག ཏེ ཡར སོ ཡི སྟེ  ཕར ཁྱིམ ནང ག ཡང མེད  ཁྱིམ བལྟ བར འགྱོ དགོ པས ཟེར ཡར སོ ཡི ལགས  ནཱ དང ཆང སྡོད གནང ཟེར སླབ དེསང སྡོད ཡོད ལགས ཨའུ ཨ ཙི དྲག པས ག  ལྟོ ཅིག ཟ མས ཨའུ  ད ལྟོ ཁྱོད ནཱ སྡོད པ ཅིནང ཡུདཔ ཐེངས ཅིག ཕྱི ཁར འགྱོ དགོ པས  ལཱ ཁག ཆེ ཏོག ཏོ ཅིག ཐོན སོ ཡི  འེང འེང ང སྡོད འོང དབའི  བསྟན འཛིན སྣུམ འཁོར བདའ སོང སྟེ སྨ རེ  ཁྱད མེད ང ར སྒེར གྱི ལཱ ཅིག ཨིན ལགས  ག ཅི མས ཟེར སྟེ བདའ སོང མས ཧ ལམ ལེགས ཤོམ ཡར སོ ནུག སེམས ལྷོད ཏོག ཏོ སྦེ སྡོད མས སྨ རེ  ཁ ཙ ཁ ཉིནམ ཨའུ གིས བཏོགས བྱིན མི དངུལ ཤོག འདིད རེས ཡིག ཚང དངུལ ཕོགས གཏང ནི སྦེ བཏོན པར སོང སོང པན ཏི རུ ལངམ མིན འདུག སྟེ ག ཅི མེད ནི ཏི རུ འབུམ བརྒྱ ལྷགཔ སྦེ རྩིས ཁྲ འདི ནང བཞག བཞགཔ ཡོད  མིན འདུག ཨའུ ཡོད རུང མེད རུང འབུམ ཕྱེད དང གཉིས དེ ཅིག ར ཨིན མས  འདི གིས ནི དངུལ ཕོགས གཏང ནི མི ལང པས  ག ཅི ཨིན རུང ཏི རུ བཏོན བཏོན པའི རྩིས ཁྲ ང གིས བཏོན འབག འོངས ཡི  ཏི རུ འབུམའབད མི ཅིག ཨའུ གིས བུ དར ཟེར མི ཅིག ལུ དངུལ ཤོག བཏོགས བྱིན ནུག དེ ལས འབུམའབད མི ཚན གཉིས དང འབུམ ལྔ བཅུ ང གཉིས འབད མི ཅིག དངུལ ཤོག གི ཐོག ལས དཔལ འབྱོར གིས བཏོན འབག ནུག ཀྭ ལས ནཱ གཏང ཤིག ང གིས བལྟ གེ ནོ ང གིས ག ལུ ཡང དངུལ ཤོག བཏོགས མ བྱིན པ ཡ  ག དེ སྦེ ཨིན ན ནེ ཚུན ཚོད ཀྱི ཏི རུག དེ སྦེ ཨིན ན  ག ཅི ར ཨིན རུང དཔལ འབྱོར ལུ དྲིས བལྟ གེ ནོ ཁོ ལུ བརྒྱུད འཕྲིན ཅིག གཏང ཤིགཨའུ ལུ ག དེ སྦེ སླབ ནི ཨིན ན ཡང མ ཤེས  བརྒྱུད འཕྲིན གཏང པར ཨའུ དཔལ འབྱོར ཁ ཙ ཕྱི རུ ཨཔ གང ཟག ཟེར མི ཅིག གིས ཀྲོབ མདའ རྐྱབ བསད ད ནུག ཨ ནཱ གནས ཚུལ འདུག ཨའུ  ཁྱོད ཡང ག ཅི ཨིན ན མ ཤེས  ཨའུ དོན ཧིང གི ནད གཞི ཨིན པས ས འདི བཟུམ གྱི གནས ཚུལ ཨ ཙི གཡིབས བཞག ད པ  ཁྱོད གནམ མེད ས མེད ཁ རྗེ འདུག ཁོང གི ཕར ལུ ད རུང སྲུང རྒྱབ འཐེབ གཅིག དགོ པས ཟེར ཁ ཙ རྐྱངམ གཅིག སླབ མས  འ ནེ འབད ནི འདི གིས ཁྱོད གཏང ནི སྦེ ཨིན  ཟླཝ རེར ཌོ ལར སྟོང ཕྲག ལྷགཔ རེ འཐོབ པས སྨ རེ  ལགས སོ གནམ མེད ས མེད བཀྲིན ཆེ ཡི ལགས  ཁོང མིའབད མིའི སྡེ ཚན ཅིག ནངས པ འགྱོ དོ  ཁྱོད ར ཡང ནངས པ ར ཁོང དང མཉམ འགྱོཝ དྲག འོང  ལགས སོ ལགས ཡ ཡ དེསན གནམ གྲུ གི ཤོག འཛིན ང བཅས ཀྱིས བཏོགས བཞག འོང  ང བཅས ཀྱི གླ འཐུས དངཁྱོད ར གི གནམ གྲུ གི གླ ཚུ ཡོད པ ཅིན བཙུགས བཞག ད མེད རུང ཤུལ ལས ཁྱོད ར ལཱ འབད ནི འགོ བཙུགས ཞིནམ ལས ཟླ རིམ བཞིན དུ བསྐྱལ ད པ གིས བཏུབ སྨ རེ  དེསན གནམ མེད ས མེད བཀྲིན ཆེ བས ལགས  ཡ ཡ དེསན ལེགས ཤོམ སྦེ སོང  ནངས པ དྲོ པ ཆུ ཚོད བརྒྱད ལུ སྤ རོ གནམ གྲུ ཐང ནང ལྷོདཔ སྦེ སོང  གནམ གྲུའི ཤོག འཛིན ང བཅས ཡིག ཚང ནང ལས བསྟན འཛིན སྒྲོལ མ ཟེར བུམོ ཅིག ཡོད  མོ གིས འབག འཐོན འོང  ཡ ལེགས ཤོམ སྦེ སོང དེསན བཀྲིས བདེ ལེགས ཡུདཔ ཐེངས ཅིག ལུ ཁྲག ཤུགས གནམ མེད ས མེད འཛེགས སོ ནུག སེམས ལྷོད ཏོག ཏོ སྦེ བཞག དགོ ཟེར  ཨའུ མནོ བསམ ཨ ཙི སྒྲིང སྒྲི བཏང སྡོད ཟེར  ག ཅི སྨོ དཔལ འབྱོར ཟེར མིའི མི འདི གོ ཡི གོ ཡི འབདཝ ད ལེགས ཤོམ ཅིག མེན པས  མི ནཱི བཟུམ ཅིག གི དོན ལུ ནེ ཚུན ཚོད ན དགོ པའི ལཱ  ཨ ནཱི མི འདི དབའིའ ནཱི བཟུམ ཅིག འོང མནོཝ བཏང ར མ བཏང  དྲག ཤོས ར ང ཁོ དང འཐུས མ ཤོར བར དྲག ནུག ང བལྟ བ ཅིན ཁོ ངེའི ཡིག ཚང ནང འོངས ཡི རངེའི དངུལ ཤོག དང ས ཡིག ཨརཝ བརྐུ སྡོད སྡོདཔ འོང ནི མས  ང གིས ཁོ ལུ དངུལ ཤོག བཏོགས སྤྲོད ར མ སྤྲོད པ སྟེ  རོགས ཚོང གི ཏི རུ མང ཧེང རྫོགསཔ ཅིག ཁོ གིས བརླགས ཚར ནུག ཨིན རུང ཁྱད མིན འདུག འདི བ སྦོམ པའི བསྐྱལ སར མ བསྐྱལཝ ཅིག ལས རྐྱེན འ ནཱི བཟུམ ཅིག ཐོན ཏེ དྲག ནུག དབང མོདངུལ ཕོགས གཏང ནི གི ཏི རུ ད རེས ང ར གི རྩིས ཁྲ ནང ལས བཏོན ད  དངུལ ཤོག ཡིག ཚང ནང ཡོད  ལགས སོ ཨའུཁྱོད ལོག ཐོན འོངས ཡི སྦོ  ཐོན ཡི ལགས ནཱ ཨ ཙི དྲག པས ག ལགས  མ ཤེས ད དྲགཔ ཨིན ནསྐྱོཝ ཨིན ན ཡང མ ཤེས  བསྟན འཛིན ཁྱོད ནངས པ ས གོ ཚུ ནང ལས ཕརལཱ འབད མི ཚུ ལུ དངུལ ཕོགས གཏང སོང སྨ རེ  ཡ ད ང ག དེ འབདནི ན ལགས ང ནཱ ལས དགོངསམ ཞུ སྦེ འགྱོ དགོཔ ཐོན སོ ཡི ལགས  དབའི འགྱོ ནི ཡག ཏེ ལུ  ཕྱི རྒྱལ ཀ ཊར ཟེར ས ལུ གཡོག གི གོ སྐབས ཆུང ཀུ ཅིག ཐོབ ཅི ལགས  དབའི ཨིན ནདེསན དྲག ནུག སྟེ  འགྱོ དགོཔ འོང སྟེ སྨོ འགྱོ ནི སྦེ ཐག བཅད ཚར ཡི ལགས  ད རེས ཚུན ཚོད ནཱ གི གཡོག གི གོ སྐབས ཅིག གནང སྦེ གནམ མེད ས མེད བཀྲིན ཆེ ཡི ཟེར ཞུ ནི སྦེ ཨིན  འདི ངེའི སེམས ཁ ལས བརྗེད ར མི བརྗེད ལགས  ནངས པ ཆུ ཚོད བརྒྱད ལུ སྤ རོ གནམ གྲུ ཐང ནང ལྷོད དགོ པས སྨེ  གསོལཝ ཚོགས ཚུ ལེགས ཤོམ སྦེ བཞེས ལགས  ཡ ལྷ མོལྡེ མིགལོག འཕྱད འོང བཏུབ གནཱ ག ནི ཡང མི འབདདྲག འོང  ཁྱོད ཀྱིས ཕྱག ལེགས ཤོམ སྦེ ཞུ བྱིན སྨ རེ  ཡ ཡ བཏུབ ཨའུ བསྟན འཛིན  ཁྱོད ཡང ལེགས ཤོམ སྦེ སོང སྟེ སྨ རེ དབང མོ ཁྱོད ཀྱིས བདེ དོག ཅིག འབད བྱིན ཏེ བཀྲིན ཆེ ཡི སྨ རེ  དེ མེན ང ནངས པ འགྱོ ནིའི ཟད འགྲོ ར མེད  ཡ ཡ ང སོང ཡི ཡ ཡ ལེགས ཤོམ སྦེ སོང སྟེ སྨ རེ བསྟན འཛིན ང བཅས ལུ ཡང དྲོ ལཱར རེ བསྐྱལ  ཡ ཡ བཏུབ ས ལོག འཕྱད འོང སྟེ  ཀྭ ལས སྟེགླ འཁོར འདི ཡང འོང ནི མིན འདུག ཆུ ཚོད ཕྱེད དང ལྔ ལུ ཀྲིག ཀྲི ཤོག ཟེར སླབ སླབ ཨིན  ཨའེ བསྟན འཛིན ཁྱོད འགྱོ ར འགྱོ ནི མས སྨོ  ང སེམས ཅིག ཡང མ དགའ  ཨིན མས སྟེང ཡང མི དགའ བས  ང ཐིམ ཕུག ལུ ངོ ཤེསཔ འགོ དང པ ཁྱོད དང ཕྱད ཕྱདཔ ཨིན  ཁྱོད ངེའི སེམས ཁ ལས མི བརྗེད སྨ རེ  ཕུརཔ དབངམོཕུརཔ དབངམོམ སྔུ ཟེར མ སྔུ ང ཆ རོགས ཁྱོད བཟུམ ཅིག མེད པརཨ ནཱི ཧམ ཆེ བའི འཛམ གླིང འདི ནང མི གི སྦུག ལུ ག དེ སྦེ སྡོདནི ན སྨོ  ཕོ རྒྱས འདི ཚུ ག ར བློ གཏད ཚུགསཔ ཁྱོད བཟུམ ཙང ཙ ཡོད རུང བཏུབ པས  ཁྱད མེད ཕུར པ ང ལེགས ཤོམ ཅིག སྦེ ཡར སོང པ ཅིན ཁྱོད ལུ ང གིས ཆ རོགས ག དེ དྲག དྲག འབད འོང  ངེའི འགྱོད པ ཟེར རུངཁྱོད ཨ ལུ སྐྱེཝ དཆ རོགས ག ནི ཡང འབད མི ཚུགས ནི མས  ད ང འགྱོ གེ གླ འཁོར ཡང ཐོན འོངས ནུག ཨ ལ ལ ལཨ ལ ལ ལ དང པ ར མོ སྨན ཁང ནང བསྐྱལ དགོ ནི མས ལགས  ཚ ངེར བཏོན སུ ཅིག སྦེ འབྱོན གནང ཤིག སྨན གཡོགམོཁྱོད ཐུགས འཚེར རུང མོ ལེགས ཤོམ སྦེ བལྟ གནང  ང ད རེས ཕྱི རྒྱལ ལུ འགྱོ ནི སྦེ ཨིན  ད འཕྱི ནི འབད དོ ལགས ཕུར པ ཁྱོད སྒྲིང སྒྲི སྦེ སྡོད བཏུབ ག  ང གིས ཁྱོད ལུ ཆ རོགས ག ནི ཡང འབད མི ཚུགས པས  ང འཕྱི དོ འགྱོ དགོ པས བསྟན འཛིནབསྟན འཛིན ནཱ ཤོག མས  ང གོ ལ ར གྱོན ལོང མེད པར ཁྱོད ཀྱི རྟིང བདའ ཐོན འོངས ཡི  འདི གི དོན དག ཁྱོད ཀྱིས ཧ གོ ག  ཁྱོད ག ཅི སྦེ འགྱོ དགོཔ སྨོ  ང གིས ཁྱོད ལུ ཕོག པའི གཏམ སླབ ཅི སྦོ  མ སླབ ལགས སླབ སླབ འབད རུང ཁྱོད ཀྱིས ང ལུ བཟོད མི ཚུགས ཡ ད  ཡངན ང གིས དངུལ ཕོགས ལངམ སྦེ སྤྲོད ནི མེད པར ཨིན ན དེ སྦེ ཡང མེན ལགས  བསྟན འཛིན དང ང ལུ ལགས ཟེར སླབ ནི འདི བཞག ད  དེསན ཁྱོད ག ཅི སྦེ འགྱོ དགོཔ  འགྱོ དགོ པའི དུས ཚོད གུ ལྷོདཔ ད ག ར ཨིན རུང འགྱོ དགོ ལགས  ད ནཱ ལུ ཉེན ཁ ནི ག ནི ཡང ཡོདཔ སྦེ མི མཐོང པས  ང ཡང ང ར གི དོན ལུ གོ སྐབས ལེགས ཤོམ ཅིག འཚོལ བར འགྱོ ནི སྦེ ཨིན ལགས  བསྟན འཛིན ཁྱོད ང ལུ ཞེ སྡུག འབདཝ མས སྨོ  ང ག ཅི འབད ཡི ལགས  ང ལུ ལགས ཟེར མ སླབ ཟེར སླབ རུང ཁྱོད ལོག སྟེ ར སླབ མས  ད འདི ལགས ཟེར མ ཞུ བར ནཱ ལུ བློ ཞུ དགོ བཅའ དགོ ར མི བདེ བས ལགས  ཁྱོད ཀྱིས ཧེ མ གཡུས ཁར ང ལུ ག ཅི སླབ ཅི  འ ནཱི ལོག ཚར གཅིག སླབ ད  ག ཅི སླབ ཅི ག སྨོ  ཨིན དའདི ཁྱོད ཀྱིས བརྗེད ར བརྗེད སོཔ འོང ང འགྱོ གེ ད འཕྱི དོ  ང ཁྱོད རོགས ཀྱི རྒྱལ ཁབ ནང མི གཏང  ད ཁྱོད ང མི དགོ ཡ བསྟན འཛིན  ཧེ མ ཁྱོད ཀྱིས ང ལུ གཉེན རྐྱབ གེ ཟེར སླབ མི འདི ཤོབ རྐྱབ རྐྱབ ཨིན ན བར ན སྐོར ལས ང འཛོལ སོ ཡི  ང འཆོལ སོ ནུགཁྱོད ཀྱིས ང ལུ ཤ ག དེ ཅིག ཚ སྟེ ག ཅི ར སླབ ཅི གའདི ཚུ ང གིས ད རེས རྐྱངམ གཅིག ང གིས ཧ གོ ཚུགསཔ མས འགྱོ ཁྱིམ ནང ལོག འགྱོ གེ  ངེའི འགོ དཔོན སྦེ འགྱོ གེ  ང འགྱོ བ ཅིན འགོ དཔོན འབད དེ འདི མི འགྱོ  ཁྱོད ག ཏེ འགྱོ སར རྟིང བདའ འགྱོ མི ཁྱོད ཀྱི འདེད གཡོགཔ སྦེ ར འགྱོ ནི ཨིན  ངེའི འདེད གཡོག པ  སྣུམ འཁོར གཏང ཤིག ཧི ཧི ཧི ཕུརཔ དབངམོ བུ གཅིག སྐྱེས པའི བཀྲིས བདེ ལེགས ཡོད  དབའི བསྟན འཛིནཁྱོད མ འགྱོཝ  འགྱོ བར སྤ རོ གནམ གྲུ ཐང ནང ལས ང གིས ལོག འཁྱིད ཐོན འོངས ཡི  ཨེང ཨའུ ཨིན མས སྟེ  དེ ཚེ ང འཛོལ ར འཛོལ སོ ནུག ཨའུ ང ལུ ཙིགཔ མ ཟ བཏུབ ག ངེའི མིག ཏོ ཁ ཕྱེས བྱིན མི འདི ཁྱོད ཨིན  ཁྱོད ལུ དགའ ཚོར གནམ མེད ས མེད ཡོད ཕུར པ  ཁྱོད ཀྱི སྐོར ལས ག ར བསྟན འཛིན གྱིས སླབ དེས  ཨ ལུ ཡང འབག སྦེ ང བཅས འབད སར ཤོག སྨ རེ  ལཱ ལེགས ཤོམ ཅིག ང བཅས ཀྱིས བྱིན འོང  ཧམ ཆེ བའི འཛམ གླིང ནང ལུའདི བཟུམ གྱི ལས མྱོང མིད རུང བུ གཅིག སྐྱེ བར ཕངས  བཀྲིས བདེ ལེགས  ཆེད བརྗོད  དུས ཅི སྤྱི ལོརང ཟླཔའི ཚེསང བཅས ར དཔལ ལྡན འབྲུག པའི རྒྱལ ཁབ འདི ནངའབྲུག མི ཡོངས ལུ བཀའ དྲིན ཅན གྱི ཕམམི དབང ཆོས རྒྱལ བཞི པདཔལ འཇིགས མེད སེང གེ དབང ཕྱུག མཆོགདགུང ལོ དྲུག ཅུ ཐམ པ བཞེས གནངམ ཨིན དེ འབད ནི འདི གིསང བཅས འབྲུག མི ཡོངས ལུག ནི བ རྩ བའི དུས སྟོན ཁྱད པར ཅན འདིཧིང དྭངས མའི དཀྱིལ ལས རདད དམ གཙང བ དངགུས ཞབས ཆེན པོའི སྒོ ལསབརྩི སྲུང ཞུ ནིའི དོན ལུད རེས རྫོང ཁ གོང འཕེལ ལྷན ཚོགསརྩོམ རིག སྡེ ཚན གྱི ཁ ཐུག ལསལས གཡོགཔ ཀུན བཟང རྡོ རྗེ གིསབརྩོན ཤུགས སྦོམ བསྐྱེད དེདང ཕུའི ཕམ བཟང པོ ཚུ གི ཞལ ལས གསུང སྲོལ ཡོད པའིདཔེ གཏམ ཚུ ཞིབ འཚོལ གྱི ཐོག ལས བསྡུ སྒྲིག དང རྩོམ སྒྲིག འབད དེདཔེ དེབ ཀྱི མིངདཔེ གཏམ དོན གྱི རྒྱན ཆཟེར མི ཅིག བརྩམས ཏེ ཡོད དཔེ དེབ འདི གིསདང པ མི དབང མཆོག གིའཁྲུངས སྐར དུས སྟོན ཁྱད པར ཅན འདིབརྩི སྲུང ཞུ ཚུགས པའི ཁར གཉིས པ ད རེས ནངས པལུང ཕྱོགས སོ སོའི མི རིགས སླ བསྲེས འགྱོ བའི སྐབས དངན གཞོན ཚུ གི སྤྲོ བ དངདང འདོད ཀྱི འགྱུར བ ཚུ ལས བརྟེན ཏེདང ཕུ ང བཅས རའི ཕམ བཟང པོ ཚུ གིསབློ སླབ པའི སྐབས ལུདཔེ སྦྱར ཏེ སླབ ནི དང བསྐོར ཏེ སླབ ནི དེ ལས དགག སྒྲུབ ཀྱི ཚིག དོན སླབ ནི ལ སོགས པབློ གི དོན དག འཕྲོད ནིའི ཁྱད ཆོསདཔེ གཏམ གྱི ཐོག ལས སླབ སྲོལ ཡོད མི ཚུད རེས ཡལ ཏེ འགྱོ དོ ཡོདཔ མ ཚདཤེས མི རེ རེ གཉིས གཉིས ཀྱིས སླབ རུངཉན མི གིས ཧ མ གོ བརཁ བརྒྱངས ཏེ ལུས པའི དུས སྐབས གུ ལྷོད དེ ཡོདཔ ལསདེ བཟུམ གྱི དཀའ ངལ ཚུ ཡང བསལ ཚུགས ནི དང གསུམ པ སྔར སྲོལ ཉམས སྲུང དངརྫོང ཁ གོང འཕེལ གྱི དམིགས དོན ཚུ ཡངཞོར ཁར འགྲུབ ཚུགས པའི རེ བ བསྐྱེད དེརྫོང ཁ གོང འཕེལ ལྷན ཚོགས ཀྱིསསྤྱི ཚེས དྲུང ཆེན  རྫོང ཁ གོང འཕེལ ལྷན ཚོགས  བར སྐབས ཅིག ལས ཕ ཇོ སྡིངས དགོན པ དང ལ བཤལ འགྱོ མི ན གཞོན གྱི གྱངས ཁ མང སུ སྦེ ར ཐོན དོ ཡོད མི དང བསྟུན ཕྱགས སྙིགས རག རོ ཚུ ག ལྷོད བཀོག བཞག དོ ཡོདཔ ལས མཐའ འཁོར གནས སྟངས ཁམས ལོག སི སི བཟོཝ ཨིན མསཕ ཇོ སྡིངས དགེ འདུན སློབ གྲྭའི དགེ སློང ཚུ གིས འབད བ ཅིན ནད ཡམས ཀོ བིཌ  ཐོན པའི ཤུལ ལས ཕ ཇོ སྡིངས ལུ དམིགས བསལ དུ ལྟ སྐོར འབད མི ན གཞོན གྱི གྱངས ཁ དེ མཐོ དྲགས སྦེ ར འོང སར མཐོང ཡི ཟེར ཨིན མསཕ ཇོ སྡིངས དགོན པའི གངས རིའི རྒྱབ ལས ཕར མཚོ ལེ ཤ ཡོད མི ཚུ མཇལ བར འགྱོ མི ན གཞོན ཚུ གིས དགོན པའི ས ཁོངས ནང སྒར བཅགས སྡོད དོ ཡོདཔ ལས ཆུ ཤོག དང དམ སྦྱིས ལ སོགས པའི ཕྱགས སྙིགས ཚུ ག ལྷོད བཀོག མི ལུ བརྟེན དགེ སློང ཚུ ཙིག མུག ལང བཅུག མི དེ ཡང གཙང སྦྲ དང ལྡན པའི ས ཁོངས ཚུ ཁམས ལོག སི སི བཟོ ནི དེ གིས ཨིན མསཕ ཇོ སྡིངས བཟུམ སྦེ ར སྤ རོ དང ཉེ འདབས ཀྱི རྫོང ཁག གཞན ཚུ ནང ཡང ད རེས ནངས པར མི ཚུ གིས ཉིན བསྟར བཞིན དུ དགོན པའི ས ཁོངས ཚུ ནང ལ བཤལ འགྱོ དོ ཡོདཔ ལས དཀའ ངལ ཅོག འཐདཔ སྦེ ར བྱུང དོ ཡོདཔ ཨིན མསགསོ བ ལྷན ཁག གིས ནད ཡམས ཐོན པའི ནམ དུས ལུ མི སྤུངས འཛོམས འབད ནི ལས ག དེ དྲག དྲག འཛེམ ཐབས འབད དགོ པའི བསླབ བྱ བྱིན རུང ངོས ལེན འབད མི དཀོན སུ ཅིག ཨིནམ ད ལ ལོ ཅིག གིས ཐ ན ཟུར བཞག ཁང ནང ལས ཐོནམ ཅིག ར སྤྲོ འཁྱམས ཀྱི དོན ལུ དགོན པའི ས ཁོངས དང ལ བདའ སྟེ བཤལ བར འགྱོཝ ཨིན མསདགོན པ ལུ ནུབ མོ སྒར བཅགས སྡོད མི ན གཞོན ཚུ གིས སྨྱོ རྫས སྤྱོད དེ བྱ སྤྱོད མ འདྲཝ ཚུ སྟོན དོ ཡོདཔ ལས དེ གིས མཚམས བཅད བཞུགས མི དགེ སློང ཚུ ལུ བར ཆད རྐྱབ པའི ལོ རྒྱུས ཐོན མི དེ རྩ ལས ར མ བཏུབ ཅིག ཨིན མསདགོན པ ལུ ཉེན སྲུང མེད པའི གནད དོན ཐོན མི དེ ཡང ལ བཤལ འགྱོ མི ན གཞོན ཚུ གིས ནུབ མོ སྒར བཅགས ས མ ཐོབ པའི བསྒང ལས བང བཙོང སུ ཅིག སྦེ དགེ སློང ཚུ སྡོད སར སྒོ བརྡུང འགྱོ དོ ཡོདཔ ལས དགེ སློང ཚུ གི ཉེན སྲུང ག གིས བལྟ ནི སྨོའདི བཟུམ སྦེ ལ བཤལ འགྱོ མི ན གཞོན ལ ལོ ཅིག ལ དུག ཐོབ པའི ཁར གཞན མི ཚུ རྨ སྐྱོན བྱུང མི ལུ བརྟེན ཁྲིམས སྲུང འགག པ དང བདེ སྲུངཔ ཚུ སྲོག སྐྱབས འབད བར འགྱོ དགོཔ ཐོན ནུགད རེས ནད ཡམས ཀྱི གནས སྟངས ནང སྟབས ངན འདི བཟུམ འབྱུང མི བཅུག ནིའི དོན ལུ ཐབས ལམ འཇམ ཤོས དེ ར དབང འཛིན ཚུ གིས ལ བཤལ འགྲུལ ལམ ཚུ བཀག དམ འབད ནི དེ ཨིན མསཨིན རུང མཐོ རིམ སློབ གྲྭ དང སློབ གྲྭ ཆེ བ ཚུ སྒོ བསྡམས ཡོདཔ ལས སློབ ཕྲུག ཚུ དང རྒྱལ ཁབ ཕྱི ཁར ལས འོང མི ན གཞོན སྟོང ཕྲག ལས བཅད མི ཚུ ཁྱིམ ནང ར སྡོདཔ ད དབངཔོ ངལ ནི ཨིནམ ལས གནས སྟངས བལྟ དགོཔ འདུགམ གཞི གློག རིག ཡོངས འབྲེལ ཐོག ལས གནས སྡུད དབྱེ དཔྱད དང ཞིབ འཚོལ དེ ལས ཐིག ཁྲམ བཟོ བཀོད ལ སོགས པའི རིག རྩལ ཁག ཆེ ཏོག ཏོ ཚུ ལྷབ སྦྱང འབད ཚུགས པའི ཁར ལས གཡོག ལྷན ཁག དང མཐོ རིམ སློབ གྲྭ དེ ལས སློབ སྦྱོང སྤེལ ཁང ཚུ གིས འབད རུང ཡོངས འབྲེལ གཞི སྟེགས ཀྱི མཐུན རྐྱེན དང གོ སྐབས ཚུ བཟོ ཡོདཔ ལས ན གཞོན ཚུ གིས དུས ཚོད འཕྲོ བརླག མ གཏང པར རང སོའི གདམ ཁ དང བསྟུན འབྲེལ འཛིན ཐོག ལས བརྩོན དགོཔ འདུག ཁ ཙ བསམ གྲུབ ལྗོངས མཁར རབ སྡེའི བླམ གནས བརྟན སངས རྒྱས ཚེ རིང གིས སྐྱེས ལོ  ལང མི འཇིགས མེད ཆོས རྒྱལ དེ རྒྱ གར གྱི མངའ སྡེ ཨ སམ གུ ཧ ཊི གི འབྲུག པའི ལྷ ཁང གི བླམ གསརཔ སྦེ བསྐོ བཞག ཐོག ལེགས དར གནང ཡིབླམ གནས བརྟན སངས རྒྱས ཚེ རིང གིས བཤད དོ བཟུམ འབད བ ཅིན བླམ བསྐོ བཞག འབད དགོ པའི དམིགས ཡུལ དེ ཡང ལྷ ཁང གི སྦྱིན བདག དེ ཚེ ལས འདས པའི ཤུལ ལ ཨ ལོ ཚུ གིས མི དབང མངའ ཞབས མཆོག ལུ ཕུལ ཡོདཔ བཞིན དུ དགོན པ དེ བསམ གྲུབ ལྗོངས མཁར གྲྭ ཚང གིས བདག འཛིན འཐབ དགོ པའི བཀའ རྒྱ གནང མི དང འཁྲིལ ཨིན ཟེར ཨིན པསབླམ གནས བརྟན གྱིས བཤད མིའི ནང རབ སྡེ གིས གྲྭ ཚང ལྷན ཚོགས ལུ བླམ ཅིག དགོ པའི སྐོར ལས ཞུ བ འབད མི དང བསྟུན ལྷན ཚོགས ཀྱིས ཆ འཇོག གནང མི ལུ བརྟེན བསྐོ བཞག འབད ཡི ཟེར ཨིནམ ད ད རེས གུ ཧ ཊི བླམ གི གོ གནས གསར བསྐོ འབད མི དེ འགོ དང པ ཨིནམ ལས ནང པའི ཆོས ཀྱི ཐོག ལས མི སེར ཚུ དང རྒྱལ ཁབ ཀྱི བར ན མཐུན ལམ བཟོ ནི དང ལྷག པར དུ སངས རྒྱས ཀྱི བསྟན པ གོང འཕེལ གཏང ནི ལུ ཡང ཕན ཐོགས འབྱུང འོང ཟེར ཨིན པསབླམ གནས བརྟན གྱིས འབད བ ཅིན ད རེས ལྷ ཁང གི ས ཁྲམ སྐོར ལས གུ ཧ ཊིའི གཞུང དང གཅིག ཁར གྲོས བསྟུན འབད བའི བསྒང ཡོད ཟེར ཨིནམ ད གནད དོན དེ སེལ ཐབས འབད བའི ཤུལ ལས དགེ སློང ཞལ གྲངས  དེ ཅིག གཞི བཙུགས འབད ནིའི འཆར གཞི ཡོད ཟེར ཨིན པསབླམ འཇིགས མེད ཆོས རྒྱལ གྱིས སྤྱི ལོ  ལུ མོང སྒར སྐྱིད བདེ མཁར བཤད གྲྭ ནང འཛུལ ཞུགས འབད ཡོདཔ བཞིན དུ སྤྱི ལོ  ཚུན རང ལུགས དཔལ ལྡན འབྲུག པའི འབྲིང རིམ སློབ གྲྭའི མཐའ བྲལ སྨྲ བའི དབང ཕྱུག དབུ མ གོང མའི ཤེས ཡོན མཐར འཁྱོལ ཡོདཔ ཨིན པསསྤྱི ལོ  ཚུན ཐིམ ཕུག རྟ མགོ ནང པའི མཐོ རིམ བཤད གྲྭ ནང སྡེ སྣོད སྨྲ བའི དབང ཕྱུག བསྟན བཅོས མཁན གྱི ཤེས ཡོན ཚུ སྦྱངས ཡོདཔ ཨིན པསདེ ལས སྤྱི ལོ  ཚུན ལྕགས རི སྒྲུབ སྡེ ནང ཕྱི མཚམས ཀྱི སྒོམ རིམ ཚུ རིམ པ བཞིན དུ གནང པའི ཤུལ ལས སྤྱི ལོ  ཚུན སྒོམ པ ནཱ རོ ཆོས དྲུག སྤྱོད པ རོ སྙོམས སྐོར དྲུག ལྟ བ ཕྱག རྒྱ ཆེན པོ ལ སོགས པའི ལོ གསུམ ཕྱོགས གསུམ གནང ཡོདཔ ཨིན པསབླམ བསྐོ བཞག སྐབས བསམ གྲུབ ལྗོངས མཁར རྫོང བདག དང དྲང དཔོན ལུང ཕྱོགས ཡིག ཚང ཁག གི འགོ དཔོན དེ ལས གུ ཧ ཊི ལུ འབྲུག གི དོན གཅོད ཡིག ཚང གི འགོ དཔོན དང དེ ཁར དཔེ ཆ ལྟ མི འབྲུག པའི སློབ ཕྲུག ཚུ གིས བཅའ མར གཏོགས ཡོད པའི གནས ཚུལ འདས པའི བདུན མཐའི སྐབས འབྲུག གི ས མཚམས ཁྲོམ སྡེ ཇའི སྒང ལུ འབྲུག གི ཨམ སྲུདམར བསད འབད བའི གནས ཚུལ གོ བའི ཤུལ ལུ ཕུན ཚོགས གླིང ལུ སྡོད མི དང རྒྱལ ཁབ ཀྱི ས གནས མཐའ དབུས མེད པའི མི སེར མང ཤོས ཅིག ལུ ཁོང ཁྲོ དང རྣམ རྟོག ལང དགོཔ བྱུང ནུག ཟེར ཞུ ནིདེ སྦེ ཞུ དགོ མི དེ ཡང ད ཚུན གྱི བར ན ཇའི སྒང དང ཕུན ཚོགས གླིང ཁྲོམ ཁར སྡོད མི ཚུ གི བར ན བཟའ ཚང བཟུམ སྦེ སྡོད ཡོདཔ མ ཚད ཕན ཚུན གཅིག གིས གཅིག ལུ བློ གཏད ཡིད ཆེས དང ཆུ དང ཨོམ བཟུམ སྦེ སྡོད པའི ནམ དུས ལུ ཇའི སྒང གི མི ངན རེ གཉིས ཀྱིས རྩ ལས ར བཟོད བསྲན འབད མ ཚུགས པའི གདུག རྩུབ ཅན གྱི ཉེས སྤྱོད འཐབ མི ལུ བརྟེན ཨིན ཟེར ཞུ ནིབྱ ངན དེ ཡང ལོ ངོ བཅུ ཕྲག མང རབས ཅིག གི ཧེ མ ལས འབྲུག མི མང ཤོས ཅིག གིས རང གི ཁྱིམ བཟུམ སྦེ བརྩི འཇོག འབད མི ས ཁོངས དེ ནང བྱུང ཡོདཔ བཞིན དུ ང བཅས ཀྱི མི ལེ ཤ ཅིག ར ཇའི སྒང ལུ ཁྱིམ ཁང གླ ལེན ཏེ སྡོད ཡོདཔ ཨིན ཟེར ཞུ ནིམ གཞི ནད ཡམས ཀོ རོ ན བའེ རཱསི ཐོན ཞིནམ ལས ཚུར འབྲུག གཞུང གིས ཇའི སྒང ལུ སྡོད མི འབྲུག མི ལྷག ལུས ཡོད པ ཅིན ཉེན སྲུང གི དོན ལུ ཕུན ཚོགས གླིང ལུ སྤོ བཤུད འབད བ ཅིན རྒྱབ སྐྱོར དང ཆ རོགས འབད ནི ཟེར གསལ བསྒྲགས འབད ཡོད རུང ད རེས ང བཅས ཀྱི འབྲུག མིལུ རྐྱེན ངན འདི བཟུམ བྱུང མི དེ སྟབས ངན ཅིག ཨིན མས ཟེར ཞུ ནིའདི འབདཝ ད བློ གཏད པའི མི གིས ཧིང བརྐུ ཟེར སླབ དོ བཟུམ ད རེས བློ གཏད ཧིང གཏད ཅན གྱི མི ཚུ གིས ང བཅས ཀྱི མི ལུ མིའི སྤྱོད པ ལས འདས པའི ཉེས སྤྱོད འབད མི དེ རྒྱ འབྲུག གི མཛའ བཤེས མཐུན ལམ དམ གཟབ ཡོད མི ལུ བརྩི མཐོང མེད པར བརྙས བཅོས འབད བའི བརྡ མཚོན སྟོནམ མས ཟེར ཞུ ནིཇའི སྒང ཁྲོམ དེ ཚོང ཉོ མི འབྲུགཔ མེད པ ཅིན བྱག ཕུག སྟོངམ བཟུམ ཅིག ཨིནམ ལས ས མཚམས ཕྱི ཁའི མི ཚུ འཚོ སྐྱོང གི དོན ལུ ཕུན ཚོགས གླིང ཁྲོམ ཁར སྡོད མི དང རྒྱལ ཁབ ཀྱི ས གནས གཞན ཚུ ལས འོང མི ཚུ ལུ བརྟེན དགོ ཟེར ཞུ ནིདེ བཟུམ སྦེ ཇའི སྒང ལུ ངོ རྒོལ འགྲེམས སྟོན དང ས མཚམས སྒོ བསྡམས པ ཅིན འབྲུག གི དཔལ འབྱོར ལས སྣ ཚུ ལུ ཐོ ཕོག དོ ཡོདཔ ད ད རེས ཀྱི བྱུང རྐྱེན དེ གིས ཕན ཚུན གཅིག གིས གཅིག ལུ རྒྱ ཆེཝ སྦེ བརྟེན དགོཔ ད གནོད པ ག དེ སྦེ འོང སྲིདཔ ཨིན ན འབྲུག མི ཚུ ལུ དྲན གསལ འབདཝ མས ཟེར ཞུ ནིམ གཞི ཨམ སྲུདམར བསམ འབད མིའི ནང འབྲེལ གཏོགས ཡོད མི དོགས ཅན ཕོ སྐྱེས གཉིས ཇའི སྒང གི ཁྲིམས སྲུང འགག པ གིས འཛིན བཟུང འབད ཡོདཔ མ ཚད དམར བསད འབད བའི རྒྱུ རྐྱེན ཤེས རྟོགས བྱུང ཐབས ལུ ཞིབ དཔྱད འབད བའི བསྒང ཡོད རུང ད རེས ནད ཡམས ཀོ བིཌ  ལུ བརྟེན ས མཚམས སྒོ ར སྒོ བསྡམས མི དེ གིས ཇའི སྒང གི ཚོང པ ཚུ ལུ ཐོ ཕོག ཡོདཔ ལས ས མཚམས སྒོ ཕྱེ དགོ པའི ཨུ ཚུགས བསྐྱེད ཐབས ལུ དམིགས ཏེ ཨིན པ ཅིན གནད དོན དེ ཕྱི འབྲེལ དོན གཅོད གནས རིམ ཐོག གཞུང གཉིས ཀྱི བར ན གསུང གྲོས གནང དགོ ཟེར ཞུ ནིའབྲུག གི ཁ ཐུག ལས དམར བསད ཀྱི རྩོད དོན དེ རྗེས དཔྱད མ འབད བར བཞག པ ཅིན མ འོངས པ ལུ ཡང ང བཅས ཀྱི མི ཚུ ལུ འདི བཟུམ མའི དྲག པོའི རྩུབ སྤྱོད ཀྱི གནོད འགེལ འཐབ ནིའི ཉེན ཁ ཡོད ཟེར ཞུ ནི ཨིན པདྨ དགའ ཚལ མཁར རྒེད འོག དུང དཀར དགོན པའི ལོ བསྟར ཚེས བཅུ དེ རྒྱལ ཁབ ཀྱི ས གནས ག ཏེ ཡང གནང སྲོལ མེད པའི སྐུ འཆམ གྱི རིགས ཚུ མཇལ ཁ གནང དོ ཡོདཔ ལས བྱིན རླབས ཅན ཅིག ཨིནམ ད ཚེས བཅུ དེ རྒེད འོག གི སྤྱི འོགགྱིས སྐོར རྒྱབ ཐོག ལས རྒྱབ སྐྱོར འབད དེ འགོ འདྲེན འཐབ ཨིན པསསྤྱི ཟླཔའི ཚེས  ལས འགོ བཙུགས མི ཉིན གྲངསགི ལོ བསྟར ཚེས བཅུ དེ ཁ ཙ རྒསཔོ དང རྒསམོ ཟེར ཕོ ལེགས མོ ལེགས ཀྱི སྐུ འཆམ དང གཅིག ཁར གཏོརམ ཕངས ཏེ གྲོལ ཡོདཔ ད ཚེས བཅུ མཇལ བར འོང མི ཚུ གིས དེ ཁར གུར སྤུབས སྡོད མི ཚུ ཡང གུར ཚུ བཤིག སྟེ ལོག གཡུས ཁར འགྱོ སར མཐོང ཅིའཆམ གྱི དོ དམ སྐྱེས ལོ  ལང མི བྱང ཆུབ རྣམ རྒྱལ གྱིས སླབ དོ བཟུམ འབད བ ཅིན དུང དཀར དགོན པའི ལོ བསྟར ཚེས བཅུ དེ དུས རབས ག དེམ ཅིག ནང ག གིས གཞི བཙུགས གནང ཡོདཔ ཨིན ན ཡིག ཐོག གུ བཀོད བཞག བཞགཔ མིན འདུག ཟེར ཨིནམ ད ཨིན རུང ཕམ རྒན ཤོས ཚུ གིས དུས རབས  པའི ནང གཏེར སྟོན འཇིགས མེད གླིང པ གིས གཞི བཙུགས གནང སྟེ ད རེས འབདཝ ད མི ལོ  ལྷག ཡོདཔ སྦེ སླབ ནི འདུག ཟེར ཨིན པསཁོ གིས སླབ མིའི ནང གཏེར སྟོན འཇིགས མེད གླིང པའི སྐབས ལས ར གཞན དང མ འདྲ བའི བྱིན རླབས ཅན གྱི གཏེར འཆམ གྱི རིགས ཚུ གཞི བཙུགས གནང ནུག ཟེར ཨིནམ ད ཚེས བཅུ ཉིནམ དང པའི ནང ཁྱུང འཆམ དང གཤིན རྗེ འཆམ ཞྭ ནག གླིང པ སངས རྒྱས གླིང པ དེ ལས རྡོ རྗེ གླིང པ དང པདྨ གླིང པའི གཏེར འཆམ ཚུ མཇལ ཁ གནང དོ ཟེར ཨིན པསཁོ གིས འབད བ ཅིན ཉིནམཔའི སྐབས ཁྱུང འཆམ དང གཤིན རྗེ ཕོ མོ ཞྭ ནག གླིང པ དང དགྲ བོའི སྐུ འཆམ ལ སོགས པ ཚུ གནང དོ ཡོདཔ ད དགྲ བོའི འཆམ ལུ ད རེས ནངས པ བརྗོད སྒྲ ཉམས ཏེ དགྲའི འཆམ ཟེར སླབ དོ ཡོདཔ བཞིན དུ དགྲ བོའི འཆམ དེ སྐུ འཆམ གྱི ཐོག དགྲ བོ གྲལ མི དེ ལུ སླབ ཨིན པསཚེས བཅུ ཉིནམཔའི སྐབས དྲོ པ ལྷ ཁང གི ནང ན ཁྱུང འཆམ རྐྱབ པའི ཤུལ ལས ཤ བ ཤ ཁྱི དང གུ རུ མཚན བརྒྱད རིགས མ བཅུ དྲུག བར དོའི སྐུ འཆམ ཚུ གནང དོ ཡོདཔ བཞིན དུ ནུབ མོའི ཆུ ཚོད  དེ ཅིག ཁར རྡོ གཅལ ནང སྦེ གཏེར སྟོན འཇིགས མེད གླིང པ དང རཏྣ གླིང པའི གཏེར འཆམ རྐྱབ ཨིན པསདེ ལས ཉིནམ མཇུག ལུ ཕོ ལེགས མོ ལེགས ཀྱི སྐུ འཆམ མཇལ ཁ གནང པའི ཤུལ ལས གཏོརམ ཕངས ཏེ གྲོལ དོ ཡོདཔ ད ལོ བསྟར ཚེས བཅུ དེ སྤྱི ཟླཔའི ཚེས  ལས འགོ བཙུགས ཡོད རུང སྤྱི ཚེས  གི ནུབ མོའི ཆུ ཚོད  དེ ཅིག ཁར གཏེར འཆམ སྒྱེན མོ སྦེ རྐྱབ ནི ཡོད ཟེར ཨིན པསབྱང ཆུབ རྣམ རྒྱལ གྱིས སླབ མིའི ནང སྤྱི འོགགྱི མི ཚུ གིས ཚེས བཅུ མཇལ ནིའི དོན ལས དགོན པ ལུ གུར སྤུབས ཏེ སྡོད དོ ཡོདཔ བཞིན དུ སྐུ འཆམ ཚུ གིས མ ཚད དགོན པ དེ ཡང རྩ ཅན ཅིག ཨིནམ ལས ཚེས བཅུའི སྐབས དེ ཁར འདོད སྤྱོད ལ སོགས པ འབད ནི མེད པའི ཁར ཨམ སྲུ ཨ ལོ སྐྱེས མི དང སྒྲིབ ཞུགས མིའི རིགས ཚུ ལྷ ཁང གི ནང ན འཛུལ མི ཆོག ཟེར ཨིནམ ད དེ མེན པ ཅིན ཆརཔ རྐྱབ ནི ལ སོགས པའི བར ཆད ཚུ རྐྱབ ནི ཡོད ཟེར ཨིན པསཁོ གིས སླབ མིའི ནང མི ཚུ གིས དུང དཀར དགོན པའི ཚེས བཅུ མཇལ བར འགྱོ ནིའི མནོ བསམ བཏང སྟེ ཤུལ ལས ལྷོད མ ཚུགས པ ཅིན བཟའ ཚང ནང མི ཚུ ལུ བར ཆད འབྱུང ནི ཡོདཔ མ ཚད འཆམ རྐྱབ མི ཚུ ཡང ས གནས ག ཏེ ཡོད རུང ཚེས བཅུའི སྐབས ངེས པར དུ ལྷོད དགོ ཟེར ཨིན པསཁོ གིས འབད བ ཅིན ལོ བསྟར ཚེས བཅུ དེ མཁར རྒེད འོག གི ལ བར སྤྱི འོག མཁར སྤྱི འོག དང བོང མཱན སྤྱི འོགགྱི མི སེར ཚུ གིས སྐོར རྒྱབ ཐོག མ དངུལ ལ སོགས པ ཚུ རྒྱབ སྐྱོར འབད དེ འགོ འདྲེན འཐབ དོ ཡོདཔ ལས དུས ཅི གི ཚེས བཅུ དེ བོང མཱན སྤྱི འོག གིས འགོ འདྲེན འཐབ ཅི ཟེར བྱང ཆུབ རྣམ རྒྱལ གྱིས བཤདཔ ཨིན པསདུང དཀར དགོན པའི ལོ བསྟར ཚེས བཅུ དེ གཏེར འཆམ བྱིན རླབས ཅན དང རྩ ཅན ཅིག འབདཝ ལས འདས པའི ལོ ནང ཐིམ ཕུག སྟོན པ རྡོར གདན མའི སྤྱན སྔར སྐྱབས རྗེ རྗེ མཁན རིན པོ ཆེ མཆོག གིས བཀའ འགྱུར གྱི ལུང གནང པའི སྐབས ཡང སྐུ འཆམ གྱི རིགས ཚུ སྤྱན འབུལ ཞུ ཡོད པའི གནས ཚུལ མགར ས ལུ ཉིན གྲངས གསུམ གྱི རིང ཨམ སྲུའི བུ ཚང གི བརྟག དཔྱད དང སྨན བཅོས འབད ཐོག ལས འབྲུག གིས སྤྱི ཟླཔའི ཚེསལུ འཛམ གླིང གསོ བའི ཉིནམ བརྩི སྲུང འབད ཡིདེ ཡང མགར ས རྫོང ཁག ཁ སྟོད དང ཁ སྨད ལ ཡ རྒེད འོག ཚུ ལས ཨམ སྲུ  ལྷགཔ ཅིག གིས སྤྱི ཟླཔའི ཚེསལས བུ ཚང བརྟག དཔྱད ཐོག སྨན བཅོས འབད ནུགའཛམ གླིང གསོ བའི ཉིནམ དེ འབྲུག ལུ སར བི ཀཱལ ཀེན ཟེར ཨམ སྲུའི མངལ སྒོ ལུ ཕོག པའི ནད གཞི རྩ མེད གཏང ནིའི བརྗོད དོན ཐོག བརྩི སྲུང འབད ཡོདཔ ད དུས ཅི ཇེ ནི བ ལུ འཛམ གླིང གསོ བའི འདུས ཚོགས ཀྱི འཛིན སྐྱོང བཀོད ཁྱབ ཞལ འཛོམས ནང འབྲུག གིས མངལ སྒོའི ཀེན སར རྩ མེད གཏང ནི གི ཁས བླངས འབད ཡོདཔ ཨིན པསམི མང གསོ བའི ལས ཁུངས ཀྱི གཙོ འཛིན རྡོ རྗེ ཕུརཔ གིས སླབ མིའི ནང ཨམ སྲུ  ལུ བརྟག དཔྱད འབད མི ལས  གིས ད རེས འགོ དང པ བུ ཚང གི བརྟག ཞིབ འབད ཡོདཔ བཞིན དུ ཨམ སྲུ  ལུ དེ འཕྲོ ལས སྨན བཅོས འབད བྱིན ཡི ཟེར ཨིན པསཚང བརྟག དང སྨན བཅོས ཀྱི དོན ལུ འཇིགས མེད རྡོ རྗེ དབང ཕྱུག རྒྱལ ཡོངས གཙོ བསྟེན སྨན ཁང དང མགར ས གཞི རྟེན སྨན ཁང དེ ལས སྤུ ན ཁ དང དབང འདུས ཕོ བྲང ཕུན ཚོགས གླིང སྨན ཁང ཚུ ལས གསོ བའི ལས བྱེདཔ  འབད མི སྡེ ཚན ཅིག བཞག ནུགཁ སྟོད རྒེད འོག ལས སྐྱེས ལོ  ལང མི ལྷ མོ གིས སླབ མིའི ནང ཧེ མ འབད བ ཅིན ཨམ སྲུ ཚུ གིས ཚང བརྟག འབད ནི ལུ ངོ ཚ སྟེ སྨན ཁང ནང འགྱོ མི བཏུབ ཟེར ཨིནམ ད མོ ལུ བུམོ ལེ ཤ ཡོདཔ ལས བུ ཚང བརྟག དཔྱད འབད དགོཔ སྦེ སླབ དོ ཟེར ལྷ མོ གིས བཤད པའི ཁར ད རེས ནངས པར བརྟག དཔྱད དང སྨན བཅོས འབད མི ཨམ སྲུ ཌོག ཊར ལེ ཤ ཡོདཔ ལས གདོང ལེན བྱུང དགོཔ མིན འདུག ཟེར བཤདཔ ཨིན པས གསོ བའི བློན པོ བདེ ཆེན དབང མོ གིས བཤད མིའི ནང ཚང བརྟག ལས རིམ དེ སྤྱི ལོ  ལུ འགོ བཙུགས ཡོདཔ དུ མངའ སྒོའི ཀེན སར དེ སྔོན འགོག དང སྨན བཅོས འབད བཏུབ པའི ནད གཞི ཨིནམ ལས རྒྱལ ཁབ ནང ཀེན སར རྩ མེད གཏང ནི དེ སྤྱི རུབ ཀྱི འགན ཁུར ཨིན ཟེར ཨིན པསཚང བརྟག གི ཞབས ཏོག སྤྱོད མི མང ཤོས ར ལ ཡ རྒེད འོག ལས ཨམ སྲུ ཚུ འོང ཡོདཔ ད བསྟན འཛིན ཆོས སྒྲོན གྱིས སླབ མིའི ནང འདི བཟུམ མའི ཞབས ཏོག ཚུ མགར ས ལུ མཁོ སྤྲོད མ འབད བ ཅིན ཁོང ཆ ཁྱབ སྤུ ན ཁ དང དབང འདུས སྨན ཁང གང རུང གཅིག ནང འགྱོ དགོཔ བཞིན དུ ཟད འགྲོ ཡང ཐེབས གནས འོང ཟེར ཨིན པསསྨན ཁང ཚུ ནང ཚང བརྟག འབདཝ ད བདུན ཕྲགལས ཟླཝཚུན འགོར དོ ཡོདཔ མ ཚད ད རུང སྨན བཅོས འབད དགོ པ ཅིན ཌོག ཊར དང ཕྱད ནི གི དུས ཚོད བཟོ བའི བསྒང ལས ཟླཝཧེང སྐལ འགོར ནི ཨིན པསད རེས ཨམ སྲུ སྐྱེས ལོ  གི བར ན འབད མི ཚུ བུ ཚང བརྟག དཔྱད འབད དགོ པའི གྲོས འདེབས བཀོདཔ མ ཚད གལ སྲིད སྐྱེས ལོ  ཡན ཆད འབད མི ཚུ ལུ ཡང དགོས མཁོ དང འཁྲིལ སྨན བཅོས འབད བྱིནམ ཨིན པསགསོ བ ལྷན ཁག གིས ཞབས ཏོག དེ ཚུ ལུང ནག ནང ལུ སྡོད མི ཨམ སྲུ ཚུ ལུ ཡང མཁོ སྤྲོད འབད ནི གི འཆར གཞི ཡོདཔ ད དེཡང རྒེད འོག དེ གི མི སེར ཚུ གནམ དགུན ལུ མཐའ ས ལུ འོངམ ད འགོ འདྲེན འཐབ འོང ཟེར འགོ དཔོན ཅིག གིས བཤདཔ ཨིན པསམངལ སྒོའི ཀེན སར དེ ལོ ཚད མ ལངམ ལས ལུས འབྲེལ འབད མི དང མི ལེ ཤ དང འདོད སྤྱོད འབད བ ཅིན ཐོབ ཉེན ཡོདཔ ད ནད གཞི དེ ལུས འབྲེལ མ འབད བའི ཨམ སྲུ ཚུ གིས མི ཐོབ ནི ཨིན པསསྤྱི ཟླཔ འདི མངའ སྒོའི ཀེ སར གྱི ཟླཝ སྦེ བརྩི འཇོག འབད མི དང བསྟུན རྒེད འོག ཚུ ནང ཡོད མི བཙག འཐུའི བརྡ བྱང ཚུ ལག ལེན འཐབ སྟེ ཀེན སར ནད གཞིའི སྐོར ལས མི མང ལུ བརྡ དོན དང ཤེས ཡོན ཚུ སྤེལ ནི ཨིནམ ད རྒྱལ ཁབ ནང འཁོད ལུ བརྡ དོན སྤེལ ནིའི བརྡ བྱང  ལྷགཔ ཅིག ཡོདཔ ཨིན པའི གནས ཚུལ འབྲུག རྒྱལ ཁབ ཀྱི ལུང ཕྱོགས ཁག ལས ཕར ལམ སྲོལ གྱི དུས སྟོན ཁག མ འདྲཝ ལེ ཤ བརྩི སྲུང ཞུ སྲོལ ཡོད དོ བཟུམ སྦེ བུམ ཐང ཨུ ར རྒེད འོག སྟངས སི སྦིས གཡུས ཚན ནང ཡང ཡོངས གྲགས ལུ སྟངས སི སྦིས མ ཎི ཟེར ད ལྟོའི བར ན ཡང སྲོལ མ ཉམས པར བརྩི སྲུང ཞུཝ ཨིན པསམ ཎི གི ལམ སྲོལ དེ ཡང གཡུས སྒོ དེ ནང མི ལོ  དེ ཅིག གི ཧེ མ ལས དར ཡོདཔ ད མ ཎིའི ལས རིམ དེ ལོ བསྟར བཞིན དུ རང ཟླཔའི ཚེས  ལས ཚེས  ཚུན ཉིན གྲངསགི རིང ཁྱིམ གུང པ  དེ ཅིག གིས སྟངས སི སྦིས ལྷ ཁང ནང སྦེ བརྩི སྲུང འབདཝ མསམ ཎི ལས རིམ དེ གཡུས ཚན དེ ནང གི ཀྲོང པའི རྩ བ དང དགོན པའི རྩ བ དེ ལས ཟུར པའི རྩ བ ཟེར རྩ བོ གསུམ གྱིས འགོ འདྲེན འཐབ དོ ཡོདཔ ད དེ བསྒང ལས རིམ ནང བཅའ མར གཏོགས མི བླམ གིས གཙོས པའི གར འཆམ དང ཞབས ཁྲ རྐྱབ མི དེ ལས ཕྱི ཁ ལས བྱོན མི མགྱོནམ ཚུ ལུ དྲོ པའི ཞལ ཐུག ལས འགོ བཟུང ཕྱི རུའི ཚོགས སྟོན ཚུན དྲངམ ཨིན པསལས རིམ དེ གཞན ཁའི ཚེས བཅུ དང མ འདྲཝ ཡོད མི དེ ཡང མི སེར ཚུ གིས ཉིན མ སྐུ འཆམ དང ནུབ མོ འབད བ ཅིན བླམ ཆོསཔ ཚུ གིས ལྷ ཁང ནང ཚེ དཔག མེད དགོངས འདུའི གསུང ཆོག གནངམ དང འབྲེལ དེ ནང སྤུངས འཛོམས འབད མི ཚུ གིས ཚེའི དངོས གྲུབ ཞུ ནིའི དོན ལུ ཚེ བསྐོར ཟེར ཞབས བྲ འཐེན བྲོ འཁྲབ སྟེ རྒན གཞོན མེད པར ག ར གིས སྤྲོ སྣང གི ཐོག ལས ལྷ ཁང བསྐོར ར རྐྱབ ཨིན མསམི སེར ཚུ གིས འབད རུང གཡུས སྒོ དེ ནང ལོ གཅིག གི རིང ལུ ཆར ཆུ དུས ལུ བབས ལོ ཕྱུགས རྟག ཏུ ལེགས ནད མུག འཁྲུགས རྩོད ཚུ ཞི ཐབས ཀྱི དོན ལུ ཨིན ཟེར ཡིད ཆེས བསྐྱེདཔ ཨིན པསམ ཎིའི ཉིནམ དང པའི ནང བླམ ཆོསཔ ཚུ གིས ལྷ ཁང ནང གསུང ཆོག ལས སྦེ འགོ བཙུགསཔ བཞིན དུ ཕྱི རུ ལྷ ཁང ནང སྦེ མི མང ལུ བཞེངས ཤིག པདྨོའི སྐུ འཆམ དང ཚོགས འཆམ ཚུ མཇལ ཁ གནངམ ཨིན པསཔའི ནང བླམ གིས དབུ གཙོས ལས རིམ ནང བཅའ མར གཏོགས མི ཚུ གིས དྲོ པ ཆུ ཚོདདེ ཅིག ལས ས གནས སྨན ཆུ སྒང ཟེར སར སྐུ ཁྲུས གནང སྟེ ཆིབས གྲལ བཙར ཐོག ལས ལམ བདའ མར ཆང ཚར གསུམ ཕུད གཏོར ཞིནམ ལས གདན འདྲེན ཞུ དོ ཡོདཔ ད དེ ཡང དང པ ར ཀྲོང པའི རྩ བ དང ཟུར བའི རྩ བ དེ ལས དགོན པའི རྩ བགྱིས མར ཆང ཕུད གཏོར ཏེ རིམ པ བཞིན དུ ལྷ ཁང ནང གདན འདྲེན ཞུ མི དེ ལུ བཙུགས སྟོན ཟེར སླབ ཨིན པསདེ བསྒང གཤིན རྗེ ཡབ ཡུམ དང ཤ རྫམ ཁྱུང སྡེ ལྔ དེ ལས མཁའ འགྲོའི གར འཆམ དང གླུ གར གྱི མཆོད པ སྣ ཚོགས སྤྱན འབུལ ཞུཝ ཨིན པསཔའི ནང འབད བ ཅིན བར སྟོན ཟེར རང ཟླཔའི ཚེས  ལུ མི མང ལུ སྐུ འཆམ གྱི གྲས ལས དགྲ ལྷ དཔང སྟོད དང ཁྱུང རྫམ འཆམ ཆེན དེ ལས ཕོ ལེགས མོ ལེགས ཀྱི སྐུ འཆམ དང གླུ གར གྱི མཆོད པ སྣ ཚོགས ཕུལ སྲོལ འདུགཔའི ནང དྲོ པའི ཆུ ཚོདདེ ཅིག ལས ལྷ ཁང ནང གི ནང རྟེན རྩ ཅན དང གཏེར སྟོན ཤེས རབ མེ འབར གྱི རྗེས དྲན ལུ མཐོང གྲོལ གསར བཞེངས འབད མི དེ མི མང ལུ མཇལ ཁ གནངམ བཞིན དུ སྐུ འཆམ འབད བ ཅིན གཤིན རྗེའི སྐུ འཆམ དང ཁྱུང འཆམ ཤ རྫམ དེ ལས དམྱལ བའི འཆམ ཟེར བར དོའི སྐུ འཆམ ཚུ གནངམ ཨིན པསཉིན མཇུག ལུ བཀྲ ཤིས ཀྱི ཉིནམ ཟེར གཡུས སྒོའི མི སེར དང ཕྱི ཁ ལས བྱོན མི མགྱོནམ ཚུ ལྷ ཁང ནང འཛོམས ཏེ ལོ གཅིག གི རིང བཀྲིས ཕུན སུམ ཚོགས པའི སྨོན ལམ བཏབ ཐོག ལས བཀྲིས ཀྱི མོ ཞུ སྲོལ འདུགབཀྲིས ཀྱི མོ དེ ཡང ལོ གཅིག གི བཟང ངན དང འཚུབ ཆ ཚུ རང སོའི ཕོརཔ ནང སིང ཆང བླུགས བཞག ཞིནམ ལས བླམ གིས བཀྲིས ཀྱི སྨོན འབྲུ གཏོར བའི སྐབས ཕོརཔ ནང སྨོན འབྲུ ཆ དང ཡ འབད འཛུལ མི ལུ རྟེན འབྲེལ བཟང ངན གྱི རྟགས པ བལྟ དོ ཡོད མི དེ ཡང སྨོན འབྲུ ཆ འཛུལ བ ཅིན རྟེན འབྲེལ ངན ནི དང སྨོན འབྲུ ཡ འཐོབ པ ཅིན རྟེན འབྲེལ བཟང བའི ཆ སྦེ ཡིད ཆེས བསྐྱེད དེ དེ གི བཟློག ཐབས རིམ གྲོ ཚུ ཡང བླམ གིས གསུངསམ ཨིན པས རྒན ཤོས ཚུ གིས མ ཎིའི སྐོར ལས རྒྱབ ཁུངས སླབ མི དང འཁྲིལཝ ད སྟངས སི སྦིས མ ཎི ཟེར ཡོངས གྲགས ཐལ མི དེ ཡང བུམ ཐང པའི ཁ སྐད ལས ཞབས ཁྲ ལུ མ ཎི ཟེར སླབ སྲོལ ཡོད མི ལས རྟ དྲངས ཏེ དར ཁྱབ ཡར སོཔ འོང ནི མས ཟེར ཨིན པསསྐྱེས ལོ  ལང མི བླམ གནས བརྟན བགྲེསཔ བཀྲ ཤིས ཀྱིས བཤད མིའི ནང སྟངས སི སྦིས མ ཎི ཟེར མི དེ ཁོ ར ཆུང ཀུ བསྒང ལས ར ཕམ རྒན ཤོས ཚུ གིས ད ལྟོ བཟུམ སྦེ ར བརྩི སྲུང ཞུ སར མཇལ ཡོད རུང མ ཎིའི རྒྱབ ཁུངས བཤད མི དང ཡང ཅིན ཁུངས གཏུགས ཀྱི ཡིག ཆ ཅིག ཡང མཇལ མ ཚུགསཔ ལས གཡུས སྒོ དེ ནང མ ཎིའི སྲོལ ག དེ སྦེ དར ཡོདཔ ཨིན ན ཁུངས སྐྱེལ མི ཚུགས ནི མས ཟེར ཨིན པསབླམ གནས བརྟན བགྲེསཔ གིས མ ཎི ཟེར མི དེ ཞབས ཁྲ ལུ གོ ནི མེན པར འཕགས པ ཐུགས རྗེ ཆེན པོའི གཟུངས སྔགས ཡི གེ དྲུག མ ལུ གོ ཟེར བཤད མི དེ ཡང སྟངས སི སྦིས ལྷ ཁང དེ དུས རབས  པའི ནང གཏེར སྟོན ཤེས རབ མེ འབར གྱིས གདན ས བཅགས ཏེ ད ལྟོའི ལྷ ཁང བཞེངས ཞིནམ ལས ལྷ ཁང འདི ནང སྨྱུང གནས གཞི བཙུགས གནང ཞིནམ ལས ཚུར ལོ བསྟར བཞིན དུ མ ཎི བགྱང ནི གི སྲོལ བཙུགས ཡོདཔ འོང ནི མས ཟེར ཨིན པསཨིན རུང སྨྱུང གནས སྲུང ནི ཉམས ཏེ ད རེས ནངས པར འགོ འདྲེན འཐབ སྲོལ ཡོད པའི མ ཎིའི དུས སྟོན ཟེར མི མང ལུ སྐུ འཆམ དང གླུ གར གྱི མཆོད པ ཕུལ ནི གི སྲོལ དར དརཝ བཟུམ འདུག ཟེར བླམ གིས བཤདཔ ཨིན པསདེ བཟུམ མའི མ ཎིའི སྲོལ འདི སྟངས སི སྦིས གཡུས སྒོ རྐྱངམ གཅིག ལུ མེན པར ཆུ སྨད རྒེད འོག བུ ལི གཡུས ཚན དང ཀྲོང གསར གླང མཐིལ རྒེད འོག དང གདུང གཡུས ཚན ནང ཡང བརྩི སྲུང ཞུ སྲོལ ཡོད རུང དེ གི རྒྱབ ཁུངས སོ སོར ཡོད པའི ལོ རྒྱུས བཤད ནི འདུགབླམ བཀྲིས ཀྱིས འབད བ ཅིན བུམ ཐང བུ ལི གཡུས ཚན དེ གཏེར སྟོན རྡོ རྗེ གླིང པའི གནས ཨིནམ ལས གཏེར སྟོན མཆོག གིས ས གནས དེ ཁར མ ཎི དུང སྒྲུབ གཞི བཙུགས གནང ཞིནམ ལས ཚུར ད རེས ནངས པར འགོ འདྲེན འཐབ སྲོལ ཡོད པའི བུ ལི མ ནི ཟེར དར ཁྱབ སོང ནུག ཟེར ཨིན པསམ ནིའི སྐོར ལས ད ལྟོ ཚུན ཁུངས གཏུགས ཀྱི ཡིག ཆ ཅིག ཐོབ མ ཚུགས རུང རིག གཞུང མཐོ རིམ སློབ གྲྭ དང རྒྱལ གཞུང ཟློས གར སློབ སྦྱོང ལྟེ བ གིས སྤྱི ལོ  ལུ ཞིབ འཚོལ འབད ཡོད པའི གླང མཐིལ རྒེད འོག དང གདུང མ ཎིའི སྐོར ལས ཁུངས སྐྱེལ དོ བཟུམ འབད བ ཅིན དང གདུང ལྷ ཁང དེ ཡང གཏེར སྟོན རྡོ རྗེ གླིང པ གི གདན ས རྩ ཅན ཅིག ཨིནམ སྦེ བཤད ནི འདུགམ ཎི དེ ཡང རྡོ རྗེ གླིང པའི གདན ས ཉམས མ བཅུག པར བཞག ཐབས ལུ དམིགས ཏེ དང གདུང གི མི སེར ཚུ གིས རྡོ རྗེ གླིང པའི བརྒྱུད འཛིན ཨཱ བརྒྱ རིན པོ ཆེ བུམ ཐང ཆུ སྨད བུ ལི ལས བྱོན དགོཔ སྦེ གསོལ བ བཏབ པའི ངོ ལུ གནམ ལོ ཤིང སྤྲེལ སྤྱི ལོ  ལུ ཨཱ བརྒྱ རིན པོ ཆེ གིས དང གདུང གཡུས ཚན དེ ནང སྨྱུང གནས ཆདེ ཅིག བཙུགས གནང སྟེ མ ཎི དུང ཕྱུར བཏོན གནངམ ལས དང གདུང མ ཎི ཟེར སླབ སྲོལ དར ནུག ཟེར ཨིན པསམ གཞི སྟངས སི སྦིས ཀྱི མི སེར ཚུ གིས འབད བ ཅིན མ ཎི ཟེར མི དེ དུས སྟོན གྱི སྐབས ལུ ཚེ བསྐོར ཟེར ཉིན གྲངས གསུམ གྱི རིང ལྷ ཁང བསྐོར ར རྐྱབ དོ ཡོདཔ ལས ཁོང རའི ཁ སྐད དང འཁྲིལ མ ཎི ཟེར མི འདི གླུ གར གྱི མཆོད པ ཕུལ བའི དུས སྟོན ལུ གོ ནི ཨིན ཟེར ཁུངས སྐྱེལ དོ ཡོད རུང ཁུངས གཏུགས ཀྱི ལོ རྒྱུས དང ཞིབ འཚོལ འབད ཡོད པའི ཡིག ཆ ཚུ ལུ བལྟ བ ཅིན མ ནི ཟེར མི འདི གླུ གར གྱི མཆོད པ ཕུལ ནི ལུ གོ ནི མེན པར གཏེར སྟོན ཤེས རབ མེ འབར གྱིས གཡུས སྒོ དེ ནང གདན ས བཅགས གནང སྟེ ད ལྟོ ཡོད པའི ལྷ ཁང བཞེངས ཞིནམ ལས ལོ བསྟར སྨྱུང གནས སྲུང ནི གི སྲོལ བཙུགས ཞིནམ ལས ཚུར མ ཎི ཟེར སླབ སྲོལ དར ཡོད པའི རྒྱབ ཁུངས སྐྱེལ མི ལུ ཞིབ འཚོལ འབད བལྟ རུང བདེན པ སྦོམ འདུག ཟེར ཞུ ནི མོང སྒར ཐང རོང རྒེད འོག གླིང མཁར གཡུས ཚན གྱི མགུ ལུ སྤོ ཏོ ཅིག གུ ཟངས མདོག དཔལ རི དང འདྲ བའི ཀ ཀ ནི ལྷ ཁང དེ ཡ མཚན ཆེ ཏོག ཏོ སྦེ མཇལ ཚུགསཔ ཨིན པསབྱིན རླབས ཅན གྱི ལྷ ཁང དེ ཐག རིང ས ལས མཇལཝ ཙམ ཅིག གིས ལུས སེམས གཉིས ཆ ར ལུ ཞི བདེ དང དགའ བ ཚད མེད མྱོང ཚུགསཔ ཨིན པསལྷ ཁང དེ ནང མཆོད རྟེན རྙིང ཤོསམཇལ ཚུགས པའི ཁར གུ རུ རིན པོ ཆེ དང སྟོན པ དེ ལས སྤྱན རས གཟིགས ཀྱི སྐུ འདྲ རྙིངམ ཚུ མཇལ ཚུགསཔ ཨིན པསལྷ ཁང དེ གླིང མཁར སྤྱི འོག གི མི སེར ཚུ གི དོན ལུ ཕྱག འཚལ ས དང སྐྱབས འཚོལ སའི རྟེན ཁྱད པར ཅན ཅིག ཨིནམ ད ལྷ ཁང དེ ནང སྒོམ སྡེའི སྒོམ ཆེན ཚུ གིས ཉིན བསྟར བཞིན དུ ཕྱག མཆོད དང གསོལ ཁ ཚུ ཕུལ དོ ཡོདཔ ཨིན པས གི ཧེ མར ལྷ ཁང དེ ནང གཡུས མི ཚུ གིས དམར མཆོད ཕུལ སྲོལ ཡོདཔ ད དེ ཡང ལོ བསྟར བཞིན དུ རྟ དང གླང ར ལུག ཕགཔ དེ ལས བྱ ཚུ ལྷ ཁང ཚུན ཁྱིད འོང ཞིནམ ལས དམར བསད འབད དེ ཁྲག དང དོན ཧིང ཚུ ཚ ཏོམ སྦེ ཕུལ དོ ཡོདཔ ཨིན པསས གནས ཀྱི མི ཚུ གིས དམར མཆོད ཕུལ ནི ལུ གཙོ བོར བཏོན མི ལུ བརྟེན གཡུས ཚན ནང ནད ཡམས མུ གེ ལ སོགས པའི དཀའ སྡུག ཚབས ཆེན ཐོན པའི སྐབས བོད ལས བྱོན མི བླམ ཁྱད པར ཅན ཅིག གིས ལྷ ཁང དེ ནང ཞབས བཅགས གནང ཞིནམ ལས དམར མཆོད ཕུལ ནིའི ལམ སྲོལ དེ བཀག དམ འབད ནུག ཟེར ཨིན པསགླིང མཁར ཚོགས པ བསོད ནམས རྡོ རྗེ གིས སླབ མིའི ནང བོད ལས བྱོན མི ཨ ཙ ར རིན པོ ཆེ མཆོག གིས གླིང མཁར སྤྱི འོག གི ལྷ ཁང ནང བྱོན ཞིནམ ལས ཧེ མ སེམས ཅན སྲོག གཅོད དེ དོན ཧིང དང ཁྲག ཚ ཏོམ ཕུལ སའི མཆོད བཤམ དེ བཤིག གཏང ཞིནམ ལས དམར མཆོད ཕུལ མ ཆོགཔ སྦེ བཟོ གནང ནུག ཟེར ཨིན པསསྤྱི ལོ ལུ བཀའ དང དམ གནང ཞིནམ ལས རིན པོ ཆེ གིས ལྷ ཁང ནང བཀའ དམ མཆོད རྟེན བཞེངས ཡོདཔ ད དེ གི ཤུལ ལས གཡུས ཚན ནང སྦུལ ཚུ ཐོན ཏེ མི ཚུ ལུ སྟབས མ བདེ བའི དཀའ ངལ བྱུང ཡོད མི དེ རིན པོ ཆེ གིས ཞབས དྲུང རིན པོ ཆེའི མཆོད རྟེན བཞེངས དགོཔ སྦེ ལུང བསྟན གནང མི དང འཁྲིལ ཞབས དྲུང མཆོད རྟེན ཅིག ཡང བཞེངས ཏེ འདུགདེ ལས འགོ བཟུང དམར མཆོད འབད མི དེ རྩ མེད སོང ཡོདཔ བཞིན དུ མི ཚུ གིས ནང པའི ཆོས འབད ནི འགོ བཙུགས ཡོདཔ མ ཚད ནད ཡམས མུ གེ ཚུ ཞི སྟེ དགའ སྐྱིད ཀྱི ཉིམ ཤར ནུག ཟེར ཚོགས པ གིས སླབ ཨིན པསདེ ལས སྒོམ སྡེ གཞི བཙུགས འབད བའི ཁར སྒོམ ཆེན ཚུ གིས པདྨ གླིང པའི ཆོས རྗེ གདུང བརྒྱུད ཀྱི བླམ ཅིག ལས ཆོས ཞུ སྟེ པད གླིང ཆོས འཁོར དང ཚེས བཅུ འགོ འདྲེན འཐབ པའི སྐབས པདྨ གླིང པའི སྐུ འཆམ རྩ ཅན ཚུ མཇལ ཁ གནང ནི ཡོདཔ ཨིན པསདཀོན གཉེར འབད མི འཇིགས མེད རྡོ རྗེ གིས སླབ མིའི ནང ཧེ མ འབད བ ཅིན ཐང རོང རྒེད འོག ནང ལྷ ཁང མེདཔ ལས མི ཚུ གིས སྐྱབས དང མགོན འཚོལ བར ཀ ཀ ནེ ལྷ ཁང ནང འོང ནི ཡོད ཟེར ཨིན པསད རེས ལོ བསྟར གྱི ཚེས བཅུ འགོ འདྲེན འཐབ པའི སྐབས དགྲ མེད རྩེ དང སྔ ཚང དེ ལས ལྕགས སི མཁར རྒེད འོག ཚུ ལས མི སེར བརྒྱ ཕྲག ལས བཅད དེ སྤུངས འཛོམས འབད དོ ཡོདཔ ཨིན པསལྷ ཁང དེ སྤྱི ལོ  ལུ ས ཡོམ གྱི རྐྱེན ངན གྱིས གག གྲམ ཕོག ཡོདཔ ལས མི ཚུ གིས ཉམས གསོ ཞུ ཡོདཔ ཨིན པསདཀོན གཉེར འཇིགས མེད རྡོ རྗེ གིས སླབ མིའི ནང ལྷ ཁང ནང ཚེས བཅུ དང རིམ གྲོ ཚུ འགོ འདྲེན འཐབ པའི སྐབས གདོང ལེན སྦོམ ཤོས ར ལྷ ཁང གི ས གོ དེ ཆུང སོཔ ལས སྒོམ ཆེན ཚུ མ ཤོང པའི དཀའ ངལ དང ཕྱི ཁར མི སེར ཚུ མ ཤོང པའི གདོང ལེན བྱུངམ མས ཟེར ཨིན པསམི ཚུ གིས སླབ དོ བཟུམ འབད བ ཅིན ས གནས ག ཏེ སྡོད རུང ལོ བསྟར གྱི ཚེས བཅུ སྐབས སྐྱེས ལྷ དང གཡུས ལྷ ལུ གསོལ མཆོད ཕུལ བར ངོ མ སྦེ འོང དགོ ཟེར ཨིནམ ད གལ སྲིད ལྷོད མ ཚུགས པ ཅིན ན ནི ཚ ནི དང རྐྱེན ངན ཚུ འབྱུང ནི ཡོད ཟེར ཨིན པསགཡུས མི ཚུ གིས སླབ མིའི ནང ཉིན བསྟར གྱི གསོལ མཆོད དང ཟླ རིམ བཞིན དུ ཚེས བཅུ འགོ འདྲེན འཐབ མ ཚུགས པར ལུས སོ པ ཅིན གཡུས ཁ ལུ ནད གཞི འཐོན ནི དང ཤི རྐྱེན ཚུ འབྱུང ནི ཡོད ཟེར ཨིན པསལྷ ཁང དེ གཞུང དབང ལྷ ཁང ཨིན རུང མོང སྒར བཀའ དམ དགོན པ ལུ ཡོད པའི ཞིང གཤེགས བླམ ཀརྨ དབང འདུས ཀྱི སྒོམ ཆེན  ལྷགཔ ཅིག ཡོད མི ཚུ གིས འགོ འདྲེན འཐབ དོ ཡོདཔ ཨིན པའི གནས ཚུལ ལྷུན རྩེ སྨན སྦིས རྒེད འོག སྒྲོལ མ གཞོང གཡུས ཚན ནང ཨོ རྒྱན གུ རུ གིས བྱིན གྱི བརླབས གནང པའི གནས ཡ མཚན ཆེ ཏོག ཏོ ཡོད རུང མི ཚུ གིས ཤེས རྟོགས མེདཔ ལས མཇལ བར འོང མི རེ གཉིས མ གཏོགས མེདཔ ཨིན པསགནས དེ ཡང ལྷུན རྩེ གཞུང ལམ ལས སྟག སྐད ལ གུ རུ སྣང སྲིད ཟིལ གནོན གྱི སྐུ འདྲ ཁ ཐུག ལུ གྱེན འཛེགས ཏེ ཀི ལོ མི ཊརདེ ཅིག སྣུམ འཁོར ནང འགྱོཝ ད སྒྲོལ མ གཞོང གཡུས ཚན གྱི གཡས ཁ ཐུག གི བྱག ཅིག གུ གུ རུ རིན པོ ཆེའི ཕྱག འཁར ཙན དན ཤིང དང ལྷ ཁང ཡ མཚན ཅན སྦེ མཇལ ཚུགསཔ ཨིན པསལྷ ཁང ནང རྡོ རང བྱོན གུ གུ རུ རིན པོ ཆེའི སྐུ རྗེས དང ཞབས རྗེས ཚུ གསལ རི རི སྦེ མཇལ ཚུགསཔ མ ཚད ལྷ ཁང གི གཡས ཁ ཐུག ཙན དན ཤིང དང སྒྲུབ ཆུ དེ ལས གནས གཞན ཡང ལེ ཤ ཅིག ར མཇལ ཚུགས པསདྲོ པ དང ཕྱི རུ ཕྱག དང མཆོད པ བསངས དེ ལས གསོལ ཁ ཚུ མ ཆད པར ཕུལ ནི དང དད ཅན མི སེར ཚུ ནང རྟེན མཇལ བར འོངམ ད འཛིན སྐྱོང འབད ནིའི དོན ལུ དཀོན གཉེར ཅིག ཡང བཙུགས ཡོདཔ ཨིན པསསྐྱེས ལོ  ལང མི དཀོན གཉེར སངས རྒྱས ཆོས འཕེལ གྱིས སླབ མིའི ནང ཁོ གིས ཞི གཡོག ནང ལོ  ཕྱག ཞུ བའི ཤུལ ལུ དགོངས ཞུ འབད དེ ད རེས ལྷ ཁང གི བདག འཛིན པ སྦེ འགན འཁྲི འབག སྟེ ཡོད ཟེར ཨིན པསདཀོན གཉེར གྱིས གུ རུའི གནས ཨིན མི དེ ཡང དུས རབསཔའི ནང ཨོ རྒྱན གུ རུ རིན པོ ཆེ བོད རྒྱལ ཁབ ནང སངས རྒྱས ཀྱི བསྟན པ གཞི བཙུགས མཛད པའི སྐབས བསྟན པ ལུ ཐོ འཚམས པའི བདུད དང འདྲེ སྲིན ཚུ དམ ལུ བཏགས གནང སྟེ བཞུགས པའི སྐབས སྲིནམོ ཅིག བོད ལས ལྷོ ཕྱོགས འབྲུག ཡུལ ཁ ཐུག ལུ འབྱོག འོང ནུག ཟེར ཨིན པས སྲིནམོ དེ སེང གེ རྫོང ལས མར འབྱོག འོངམ ད གུ རུ གིས རྟིང བདའ སྟེ སྨིན སྦིས རྒེད འོག སྒྲོལ མ གཞོང ལུ ཕེབས ནུག སྲིནམོ དེ གིས བུམོ འཇའ རིངམོ ཅིག ལུ སྤྲུལ ཏེ ཕམ དང སྤུན ཆ ཚུ མེད པའི བུམོ གཅིག གི ཁྱིམ ནང འཛུལ ཞིནམ ལས བུམོ དེ ལུ ང གཡིབ སྡོད དགོ པས ང འཚོལ བར སྒོམ ཆེན ཅིག འཐོན འོང ཁྱོད ཀྱིས ང ནཱ ཡོད ཟེར མ སླབ སྨ རེད ཟེར སླབ ཏེ སྡོད ནུགཡུདཔ ཅིག ལས སྒོམ ཆེན ལྷོད དེ བུམོ འདི ལུ དྲི དཔྱད འབད ཞིནམ ལས འདི མི མེན པར སྲིནམོ ཨིན ཟེར སླབ ད བུམོ གིས ཕྲང མ སླབ རུང འདྲོགས པའི ཤུགས ཀྱིས ཁྱིམ ཐོག ཁ བལྟ དགོཔ ཐོན ནུགགུ རུ གིས ཁྱིམ ཐོག ཁར བྱོན ཏེ སྲིན མོའི སྐྱའི རལཔ གུ བཤེད སྦེ འཁྱིད འོངམ ད སྲིནམོ དེ རོ ཁྱི ལུ གྱུར ཡོདཔ ལས དེ ཁ ར དམ ལུ བཏགས གནང ཞིནམ ལས ལྷུན རྩེ ཁྲོམ ཁར མ ལྷོདཔ ཅིག གི ས གནས སུམ པ ཟེར ས གཞུང ལམ ལྟག ལུ སྲིནམོ དམ ལུ བཏགས པའི མཆོད རྟེན ཅིག གུ རུ རིན པོ ཆེ གིས བཞེངས གནང ཡོདཔ ཨིན པསདེ ལས ཨོ རྒྱན གུ རུ བུམ ཐང ལུ བྱོན ནི འབདཝ ད སྒྲོལ མ གཞོང ལུ ཡོད པའི མཚོ སྨན དང གནས བདག གཞི བདག ཚུ གིས བར ཆད རྐྱབ ཡོདཔ མ ཚད མི སྟོང ཕྲག ལས བཅད ཟ སྟེ རབ ཆད ནི གུ ལྷོད ཡོདཔ ལས དམ བཏགས ནིའི དོན ལུ ད ལྟོ མཇལ ནི ཡོད མི བྱག ཕུག ནང ཡི དམ ཕུར པ བསྒོམ བཞུགས ནུགམཚོ སྨན གྱིས སྦུལ ལུ སྤྲུལ ཁ ལས མེ འབར ཏེ གུ རུ ལུ གནོདཔ བཀལ བར འོངམ ད གུ རུ གིས རྡོ རྗེ འཐུ བཀོཝ ད སྦུལ གྱི མགུ ཏོ གུ ཕོག སྟེ མགུ འཐོམ སྡོད པའི ཤུལ ལུ རྡོའི ནང འཐིམས སོཔ ཨིན པས གུ རུ རིན པོ ཆེ གིས བོད ལས བསྣམས བྱོན མི ཕྱག འཁར དེ རྡོ གི རྩ བར བརྡབས བསྐལ པ མ སྟོང གི བར དུ འཐོན ནི མེདཔ སྦེ ཁ གནོན མཛད བཞག ཡོད མི དེ ད ལྟོ མོ མཚན སྦེ མཇལ ནི ཡོདཔ མ ཚད ཙན དན ཤིང ཡང མཇལ ནི འདུགགུ རུའི བྱག ཕུག ནང ཞབས རྗེས མཇལ ནི ཡོད མི དེ ངེ གི བཀའ དང དམ ལུ མ ཉན པ ཅིན དེ སྦེ དམ བཏགས ནི ཟེར བའི ངོར བཞག གནང ཡོདཔ ད བདུན ཕྲག ཅིག གི རིང གུ རུ ཐུགས དམ ལུ བཞུགས པའི སྐབས གསོལཝ གླུ མོ དཀར མོ གིས དྲང ཡོདཔ ཨིན པསགཡུས ཚན ནང བྱིན གྱིས བརླབས པའི ཤུལ ལོག མ བྱོན པའི ཧེ མར གུ རུ དང མཁའ འགྲོ མགཙོས མ འོངས པའི སེམས ཅན ཚུ གི དོན ལུ རི སྟོང གནམ སྟོང ལས གྲུབ ཆུ བཏོན གནང མི དེ མ ཉམས པར མཇལ ནི འདུགདེ བཟུམ སྦེ གུ རུ རིན པོ ཆེའི དབུ ཞྭ བརྒྱ དང རྩ བརྒྱད རྡོ གུ གཏེར ལུ སྦ བཞག མི དང དཀར གཏོར མཁའ འགྲོ ཡེ ཤེས མཚོ རྒྱལ གྱིས གསང ཆབ གནང མིའི རྡོ སྨན སྒྲུབ གཏེར སྒྲོམ ཨམ སྲུའི རྒྱན ཆས ཀྱི གཏེར སྒྲོམ རྡོ ནང གཏེར ལུ སྦ བཞག མི ཚུ མཇལ ནི ཡོདདཀོན གཉེར སངས རྒྱས ཆོས འཕེལ གྱིས སླབ མིའི ནང སྔོན དང ཕུ འབད བ ཅིན ད རེས བཟུམ སྦེ ལྷ ཁང སྦོམ མེད རུང ཡོན ཁྱབ ཕུལ ནིའི དོན ལུ སྦ སྒོར བཟོ བཞག མི དེ ཤུལ ལས སྒྲོལ མ གཞོང གི མི སེར དང དད ཅན ཚུ གིས ལྷ ཁང གསར བཞེངས འབད ནུག ཟེར ཨིན པསཔདྨ འོད འབར ལྷ ཁང དེ ས གནས ཀྱི གཡུས ཚན གྱིས བདག འཛིན འབད མ ཚུགས མི ལུ བརྟེན སྟག སྐད ལ ཞིང གཤེགས མཁན ཆེན དཀར པོ ལུ ཕུལ ཡོདཔ ད མཁན ཆེན གྱིས རྩིས བཞེས གནང སྟེ ལྷ ཁང གི སྦོ ལོགས ཁར ཨ ཎེམ གྲྭ ཚང གི དོན ལུ ཐོགའབད མི ཁྱིམ དང བླམ དང སློབ དཔོན བཞུགས ཁང ཚུ བཞེངས ཡོདཔ ཨིན པསམཁན ཆེན གྱིས རྒྱབ སྐྱོར ཐོག ལས ལྷ ཁང གསར བཞེངས འབདཝ མ ཚད དུས རྒྱུན གསོལ ཁ དང ཕྱག མཆོད པ ཕུལ ནིའི དོན ལུ དཀོན གཉེར ཡང བཙུགས གནང ཡོདཔ ཨིན པས ལྷ ཁང དང གནས དེ ཁྱད དུ འཕགས པའི རྩ ཅན དང བྱིན ཅན ཅིག འབད རུང མཇལ བར འོང མི མི རེ གཉིས མ གཏོགས མིན འདུག ཟེར དཀོན གཉེར གྱིས བཤདཔ ཨིན པསསྨན སྦིས རྒེད འོག དམངས མི བེད སྐྱིད དཔལ འཛོམས ཀྱིས སླབ མིའི ནང རྒེད འོག བདག སྐྱོང གིས རྫོང ཁག སྲོལ འཛིན སྡེ ཚན དང གྲོས བསྟུན འབད དེ ལྷུན རྩེ རྫོང ཁག ནང ཡོད པའི གནས ཚུ གི སྐོར ལས ཞིབ འཚོལ འབད དེ གནས བཤད ལམ སྟོན དཔེ དེབ ཅིག གསར བཏོན འབད ཞིནམ ལས འབྲུག མི དང ཕྱིའི བལྟ བཤལཔ ཚུ གིས ས གནས ཁར འོང ནིའི རེ བ ཡོད ཟེར ཨིན པསསྐྱེས ལོ  ལང མི ཨང རྒས ལྟའུ མོ གིས སླབ མིའི ནང ཧེ མ འབད བ ཅིན ལུང པའི མི སེར ཚུ གིས བདག འཛིན འཐབ ཡོདཔ བཞིན དུ ཚོགས བསགས སྒྲིབ སྦྱང གི དོན ལུ ཞབས ཏོག ཞུ ཡི ཟེར ཨིན པསམོ ར ནཝ ཚཝ མེད པར དགའ ཏོག ཏོ སྦེ སྡོད ཚུགས མི དེ གུ རུ རིན པོ ཆེའི ཐུགས རྗེ བྱིན རླབས ལུ བརྟེན ཨིནམ ལས ཉིནམ རེ ཆད མེད པར ལྷ ཁང དང གནས ཚུ སྐོར རྐྱབ སྟེ ཕྱག འཚལ སྨོན ལམ བཏབ དོ ཟེར ཨིན པསགཞན ཡང གནས དེ གི གདོང ཕྱོགས ལུ གུ རུ རིན པོ ཆེའི ཞབས རྗེས དང མཁའ འགྲོམ ཚུ གི ཞབས རྗེས ཚུ ཡང མཇལ ནི ཡོད པའི གནས ཚུལ འབྲུག མི ཆོས སེམས ཅན ཚུ གིས རང སོའི ཁྱིམ ནང གི མཆོད བཤམ དང ལྷ ཁང དགོན སྡེ ལ སོགས པ ཚུ ནང དྲོ པ ཨ རྟག ར མཆོདཔ ཕུལ སྲོལ ཡོད རུང མཆོདཔ ཕུལ བའི སྐབས གཡས གཡོནལས འགོ ག ཏེ ལས བཙུགས ནི ཨིན ན ཤེས རྟོགས མེད པར ཐེ ཚོམ ཆགས དོ ཡོདཔ ཨིན པསམཆོདཔ བཤམ ཚུ ལུ མཁས པ ཚུ གི བཞེད སྲོལ མ འདྲཝ ལེ ཤ ཡོད རུང མི ཚུ གིས དེ གི ཁུངས དང དགོས པ ཚུ ལེགས ཤོམ སྦེ གོ བ ལེན ཚུགས པ ཅིན འགལ བ མེད རུང ལ ལོ ཅིག གིས ཧ མ གོ བར གཅིག ཤེས པ ཅིན གཞན མི དེ མི བདེན ཟེར ཐེ ཚོམ དང ལ ལོ ཅིག གིས རང ཕྱོགས འཛིན མི ལུ བརྟེན གཞན ལུ ལོག ལྟ བསྐྱེད དེ ལས ལ ལོ ཅིག གིས ག ལུ ཆ བཞག ནི ཨིན ན མ ཤེས པར མགུ འཐོམ བྱུང དོ ཡོདཔ ཨིན པསམཁས པའི བསྟན བཅོས ཚུ དང འཁྲིལ བ ཅིན མཁས པ ལ ལོ ཅིག གིས བདག བསྐྱེད མཆོད པ དེ རང གི གཡས ལས འགོ བཙུགས གཡོན ཁ ཐུག ལུ ཕུལ ནི དང མདུན བསྐྱེད མཆོད པ དེ རྟེན གྱི གཡས ལས འགོ བཙུགས གཡོན ཕྱོགས ལུ ཕུལ དགོཔ སྦེ གསུངས ཡོདཔ བཞིན དུ ལ ལོ གིས ཕ རྒྱུད ཀྱི རིགས ལུ འབད བ ཅིན གཡས ལས འགོ བཙུགས ནི དང མ རྒྱུད ཀྱི རིགས ལུ གཡོན ལས འགོ བཙུགས ཕུལ དགོ པའི སྐོར ལས གསུངས མི ལུ མ བཏུབ མིན འདུག ཟེར ཨིན པསདེ བཟུམ སྦེ ལ ལོ ཅིག གིས གསར མའི ལུགས ལས འབད བ ཅིན རང གི གཡས ལས འགོ བཙུགས ནི དང མ རྒྱུད ཀྱི རིགས ལུ གཡོན ལས འགོ བཙུགས ཕུལ ནི དེ ལས རྙིང མའི ལུགས བཟུམ ཅིག འབད བ ཅིན རང གི གདོང ཁའི རྟེན གྱི གཡས ལས འགོ བཙུགས ཕུལ ནི དང ལ ལོ ཅིག གིས གདོང ཁའི རྟེན གྱི གཡོན ལས གཡུས ཕྱོགས ལུ ཕུལ མི དེ ནང པ སངས རྒྱས པའི ལུགས སྲོལ ལས དཀྱིལ འཁོར བསྐོར དོ བཟུམ དང གཡས ལས གཡོན ཁ ཐུག ཕུལ མི དེ བོན ཆོས ཀྱི རིགས འདྲེས ཏེ ཨིན ཟེར ཆོས སྐོར དང བོན སྐོར ཟེར སླབ དོ ཡོད མི དེ མི བདེན ཟེར ཨིན པསདེ ཡང གསར མ པ ལྷོ འབྲུག གི ཕྱག བཞེས ལུ འབད བ ཅིན བདག མདུན ལ སོགས པའི དབྱེ བ མ ཕྱེ པར རང གི གཡས ཁ ཐུག ལས གཡོན ཁ ཐུག ཕུལ དོ ཡོད མི དེ བདེན པ ཨིན རུང གསར མ པ ཡོད ཚད ཅིག གིས དེ བཟུམ སྦེ ཁས མི ལེན ཟེར ཨིནམ ད རྙིང མ པ ཚུ གིས གདོང ཁའི རྟེན གྱི གཡས ཁ ཐུག ལས ཕུལ དོ ཟེར སླབ དོ ཡོད རུང དེ ལུ ངེས པ མེད ཟེར བསྟན བཅོས ཚུ ནང ལས ཐོནམ ཨིན པསདཔེ འབད བ ཅིན རྙིང མའི ཕྱག སྲོལ ཡོངས གྲགས དཀྱིལ འཁོར གྱི བྱང ཤར ལུ མཚམས འཛིན མེ ཏོག ཤར ལུ མཆོད ཡོན ཤར ལྷོ ལུ ཞབས བསིལ ལྷ ལུ མེ ཏོག ལྷ ནུབ ལུ བདུག སྤོས ནུབ ལུ མར མེ ནུབ བྱང དྲི ཆབ བྱང ལུ ཞལ ཟས ལ སོགས པ སྒྲིག པའི སྐབས གདོང ཁའི རྟེན གྱི གཡོན ཁ ཐུག ལས གཡས ཕྱོགས ལུ སྒྲིག དོ ཡོདཔ སྦེ མཐོང སྲོལ ཡོདཔ ཨིན པསདེ མ ཚད སྔ འགྱུར རྙིང མའི མཁས གྲུབ དཔེ བྲལ དག གིས ཡང གདོང ཁའི རྟེན གྱི གཡོན ཤེས རབ སྟོང པ ཉིད ལས མཆོད རྫས ཐབས ཀྱི རྣམ པ ཤར བའི ཤུལ ལུ གཡོན ཁ ཐུག ལས འགོ བཙུགས གཡས ཕྱོགས ལུ ཕུལ དགོ ཟེར ཐབས ཤེས ཟུག འཇུག གི དོན ལུ དང མཐུན པར གསུངས མི དེ ལྷོ འབྲུག གི ཕྱག ལེན ཡང དེ བཟུམ སྦེ ར ཨིནམ ལས མཐར ཐུག ལུ འགལ བ རྩ ལས མེད ཟེར ཨིན པསགདོང ཁའི རྟེན གྱི གཡོན ལས གཡུས ཁ ཐུག མཆོད པ ཕུལ མི དང དཀྱིལ འཁོར གཡུས ལུ བསྐོར མིདུམ གྲ ཅིག སོ སོར ཨིནམ ད དཀྱིལ འཁོར རམ ལྷ ཁང བཟུམ ཚུ གཡུས བསྐོར རྐྱབ པའི སྐབས སྐོར ར རྐྱབ མི ཚུ རྟེན གྱི གཡས ཕྱོགས ལས གཡོན ཁ ཐུག གྱལ རིམ སྒྲིག དགོ མི དེ ཡང དཔེར ན ཡི གེ དྲུག མ ལ སོགས པའི སྔགས ཕྲེང གི འཁོར ལོ བཟུམ ཨིན ཟེར ཨིན པསསྤྱིར བཏང རང ལས རྟེན རྩ ཆེ བའི དབང དུ བཏང སྟེ གདོང ཁའི རྟེན གྱི གཡས ཕྱོགས ལས ཕུལ མི དེ ཡང ཡོངས གྲགས ཡོདཔ ལས མ བཏུབ མེདཔ ལས ལོག ལྟ བསྐྱེད མི བཏུབ བཞིན དུ རང གི གཡས ཁ ཐུག ལས འགོ བཙུགས ཕུལ རུང རྒྱུ མཚན ཁྱད པར ཅན ཨིནམ ལས གོ བ ལོག པར ལེན ནི མི འོང ཟེར ཨིན པསགཞུང གྲྭ ཚང གི གཙུག ལག སློབ དཔོན བསམ གཏན རྡོ རྗེ མཆོག གིས གསུངས དོ བཟུམ འབད བ ཅིན ཆོས ལུགས ཚུ དང འཁྲིལ མཆོད པ ཕུལ སྲོལ དེ ཡང མ འདྲཝ ལེ ཤ ཡོད རུང འབྲུག ལུགས ལུ འབད བ ཅིན གཡས ཁ ཐུག ལས ཕུལ མི དེ དྲག ཤོས སྦེ བརྩི འཇོག འབདཝ ཨིན ཟེར ཨིན པསདེ ཡང རྟེན འབྲེལ གྱི མཛད སྒོ ག ཅི ར འགོ བཙུགས ཏེ འབད རུང གཡས ཁ ཐུག ལས འགོ བཙུགས དོ ཡོད པའི ཁར མདུན ནམ གདོང ཁའི རྟེན རིགས ཚུ ཐབས དང ཤེས རབ ཟེརཡོད མི ལས ཤེས རབ ཀྱི རང བཞིན འབདཝ ལས མཆོད པ དེ ཡང ཐབས ཀྱི རྣམ པའི ཐོག ལས གཡས ཕྱོགས ལུ ཕུལ ནི དེ གིས ཨིན ཟེར ཨིན པསསློབ དཔོན གྱིས གསུངས མིའི ནང མཆོད པ དེ དྲོ པའི ཆུ ཚོདདེ ཅིག ལས ཕུལ དགོཔ བཞིན དུ ངེས པར དུ ཕྱི རུའི ཆུ ཚོདདེ ཅིག ལུ བསྡུ དགོཔ སྦེ མེད རུང ད རེས ནངས པར གྲྭ ཚང དང རྫོང གཞིས ཁག ཚུ ནང བསྡུ སྲོལ ཡོད མི དེ ཆུའི རྐ ལམ ཐག རིང མི ལུ བརྟེན ཨིནམ མ ཚད ཆུ ནང ཡོད མི ཐལཝ དེ ཚུ ལེགས ཤོམ སྦེ ཆགས བཅུག ཞིནམ ལས གཙང སྦྲ དང ལྡནམ སྦེ ཕུལ ཐབས ལུ ཨིན ཟེར ཨིན པསསློབ དཔོན གྱིས འབད བ ཅིན མཆོད པ དེ དཀའ སྡུག ག ནི ཡང སྤྱད མ དགོ པར ཕུལ ཚུགས མི ཅིག ཨིནམ ད སྤྱིར བཏང མཆོད པ ཕུལ བའི ཕན ཡོན དེ བསོད ནམས བསག ནི དང ལྷག པར དུ ཡི དྭགས བཀྲེས སྐོམ ཟེར སྐོམ པའི སྡུག བསྔལ ལ སོགས པའི མི མྱོང ནིའི ཕན ཡོན ལེ ཤ ཡོད ཟེར ཨིན པའི གནས ཚུལ པདྨ དགའ ཚལ ངང ལམ དྲུང ཁག ཆོས འཁོར གླིང རྒེད འོག ནང ལུང ཁང མ ཟེར ཨྱོན གུ རུ རིན པོ ཆེའི གནས བྱིན རླབས དང རྩ ཅན ཅིག ཡོད རུང གནས དེ གི སྐོར ལས རྒྱལ ཁབ ཀྱི ས གནས གཞན གྱི མི ཚུ གིས ཕར བཞག ཐ ན དེ ཁའི མི ཚུ གིས ཡང ཤེས རྟོགས དེ ཅིག མེདཔ ཨིན པསངང ལམ ཁྲོམ ལས ཆོས འཁོར གླིང རྒེད འོག ཁ ཐུག དུས ཡུན ཆུ ཚོདདེ ཅིག གི རིང སྣུམ འཁོར ནང འགྲོ འགྲུལ འབད བའི སྐབས ལུང ཁང མ གནས ལུ ལྷོད དོ ཡོདཔ ད ཤར ཕྱོགས པའི ཁ སྐད ནང ལུང ཁང མ ཟེར མི དེ རྫོང ཁའི ནང རྡོ གག མི ལུ སླབ དོ ཡོདཔ བཞིན དུ གནས དེ གི རྡོ དེ དུམ བུལུ གག ཡོད མི ལུ བརྟེན བཏགས ཡོདཔ ཨིན པསགནས དེ ཁར ལྷོད ཞིནམ ལས བྱག དེ གི རྩ བ ལས ཡར ལྟ བའི སྐབས བྱག གི རྩེ མོ དེ ནམ མཁའ ལྷོད ལྷོདཔ བཟུམ ཡོདཔ བཞིན དུ ལྗོན ཤིང མཛེས པའི སྦུག ལུ ག ནི བ འཇའ བའི བྱ རིགས སྣ ཚོགས ཀྱིས དུས དང དུས སུ གླུ དབྱངས འཐེན དོ ཡོདཔ ལས ཉམས དགའ བའི ལྷ ཡུལ ལུ ལྷོད དོ བཟུམ མའི ཚོར སྣང བྱུངམ མསསྐྱེས ལོ  ལང མི ཨྱོན ཀུན ལེགས ཀྱིས སླབ དོ བཟུམ འབད བ ཅིན གནས དེ གི སྐོར ལས ཧེ མ ལོ རྒྱུས མ གོ ཟེར ཨིནམ ད འཕྲལ ཁམས ཅིག ཁར འགོ འདྲེན འཐབ མི བཙག འཐུ ནང འོང པའི སྐབས གོ མི ལུ བརྟེན གནས དེ མཇལ བར སོང ཡོདཔ ལས གུ རུའི གནས གཞན དང མ འདྲཝ ཅིག འདུག ཟེར ཨིན པསཁོ གིས འབད བ ཅིན གནས དེ གི བྱག གུ ཨྱོན གུ རུ དང མཁའ འགྲོའི ལྷ ཚོགས ལ སོགས པ དང བཅསཔ སྦེ མཇལ ཚུགས པའི ཁར རྡོ གག ཡོད མིའི སྦུག ལས མཚོ ཅིག ཡང མཇལ ནི འདུག ཟེར ཨིནམ ད གནས དེ བྱིན རླབས ཅན ཅིག ཨིན རུང བདག འཛིན འཐབ མི དཀོན གཉེར ཅིག ཡང མེད པར གནས སྟངས སྐྱོ སི སི སྦེ ལུས ནུག ཟེར ཨིནམ ལས འབྲེལ ཡོད དབང འཛིན ཚུ གིས ཐབས ལམ བཏོན དགོཔ འདུག ཟེར ཨིན པས མཁན པོ བསོད ནམས བཀྲིས ཀྱིས བཟོ མི གནས ཡིག དང འཁྲིལཝ ད སྤྱི ལོ  ལུ ཆོས འཁོར གླིང གི མི ཚུ གིས ཞུ བ འབད མི དང བསྟུན རྫོང གསར འཇམ དབྱངས མཁྱེན བརྩེའི རིན པོ ཆེ གིས ཉིན གྲངསའི རིང སྒྲུབ ཆེན དང མ ཎི དུང ཕྱུར བསགས གནང པའི ཤུལ ལས གུ རུའི ཞིང ཁམས འོག མིན ཟངས མདོག དཔལ རི དང དབྱེ བ མེད པར ཆགས མི གནས དེ གི བྱག དེ ཁར ཨྱོན གུ རུའི མགྲིན པ ཡན ཆད ཤིན ཏུ གཟི བརྗིད ཅན དང མཁའ འགྲོའི ཚོགས དང བཅས རང བྱུང དུ འཁྲུངས ཡོད མི དེ མཇལ ནི འགོ བཙུགས ཅི ཟེར ཨིན པསགནས ཡིག ནང བཀོད མིའི ནང བྱག དེའི རྩ བར ཀླུ ཚུ གནས སའི མཚོ ཆགས ཡོདཔ བཞིན དུ བྱག དུམ བུགག ཡོད མིའི སྐེད པ ལས ཨྱོན གུ རུ དང ལྷ ལྕམ མནྡྷ ར ཝ དེ ལས མཁའ འགྲོ ཡེ ཤེས མཚོ རྒྱལ ལ སོགས པ རང བྱོན ཚུ མཇལ ཚུགས ཟེར ཨིནམ ད ཨིན རུང མི ཚུ གིས འབད བ ཅིན རང སོའི སྐལ བ དང བསྟུན ཨྱོན གུ རུ དང འཕྲལ འཕྲལ མི ཨ རྒས དང ཨང རྒས ལ སོགས པ ཚུ མཇལ ནི འདུག ཟེར ཨིན པས དེ ལས བྱག དེ གི སྐེད པར བཀའ གདམས མཆོད རྟེན རང བྱུང དང རྡོ རྗེ རྒྱ གྲམ ལུང ཁང མའི བྱག དེ རྡོ རང བྱུང གི རྩིགཔ དང ཕྱི ནངཆ ར ལྗོན ཤིང སྣ ཚོགས ཀྱིས དྲྭ བ དྲྭ ཕྱེད ཀྱི ཚུལ ལུ དཔྱངས ཡོད མི ཚུ ཡ མཚན ཆེ ཏོག ཏོ སྦེ མཇལ ཚུགསཔ ཨིན ཟེར གནས ཡིག ནང བཀོད ནུགལས སྐལ དང ལྡན པའི དད མོས ཅན གྱི མི ཚུ གིས ཨྱོན གུ རུའི ཞིང ཁམས འོག མིན ཟངས མདོག དཔལ རི ལུང ཁང མའི གནས དེ མཇལ ཚུགས པ ཅིན མཇལཝ ཙམ གྱིས ཚེ ད རེས རྐྱེན བར ཆད བསལ ནི དང ཚེ ཕྱི མ སངས རྒྱས ཀྱི གོ འཕང འཐོབ ནི ལ སོགས པའི གནས མཆོག ཁྱད པར ཅན ཚུ ནང སྐྱེ བའི ཕན ཡོན ཡོད ཟེར ཨིན པསཆོས འཁོར གླིང རྒཔོ ཚུལ ཁྲིམས ཨར རྡོ རྗེ གིས སླབ མིའི ནང རྒེད འོག གི ཁ ཐུག ལས གནས དེ གི དོན ལུ ག ནི ཡང མ འབད ཟེར ཨིན རུང ངང ལམ གྱི དད ཅན ཚོང པ དང ཁྲོས མ ཚོགས པ གིས གནས སྐབས ཀྱི ཚོགས ཁང ལ སོགས པ ཚུ རྐྱབ ཡོདཔ མ ཚད མ འོངས པར མ ཎི དུང འཁོར དང ཚོགས ཁང ཚུ རྐྱབ ནིའི འཆར གཞི འདུག ཟེར ཨིན པསཁོ གིས འབད བ ཅིན ལུང ཁང མའི གནས དེ ཨྱོན གུ རུའི གནས བྱིན རླབས ཅན ཅིག ཨིནམ ལས གནས དེ གི མཐའ འཁོར གཙང སྦྲ ལ སོགས པའི དོན ལུ འཆར གཞི  པའི ནང རྒེད འོག གིས མ དངུལ བཞག སྟེ ཡོད ཟེར ཨིནམ ད ད ལྟོ དུས བཟང དང དུས ཆེན ཚུ གི སྐབས ཁྲོས མ ཚོགས པ ཚུ གིས ཚོགས རེ ཕུལ ནི འདུག ཟེར ཨིན པསཁྲོས མ ཚོགས པའི འཐུས མི ཀུན བཟང རབ བརྟན གྱིས སླབ མིའི ནང ད ལྟོ ཚུན ཚོགས པའི ཁ ཐུག ལས ཡང ག ནི ཡང འབད མ ཚུགས ཟེར ཨིནམ ད ངང ལམ གྱི ཁྲོས མ ཚོགས ཆུང གིས མ ཎི དུང འཁོར དང ཚོགས ཁང ཚུ རྐྱབ ནིའི འཆར གཞི ཡོད རུང ནམ རྐྱབ ནི ཨིན ན ཏན ཏན མིན འདུག ཟེར ཨིན པའི གནས ཚུལ བཀྲིས གཡང རྩེ མེ ལོང མཁར སློབ གྲྭའི སློབ དཔོན ཚུ གིས སློབ སྟོན མཁོ ཆས ཚུ ལག ལེན འཐབ སྟེ དཔེ ཆ སྟོན ཐབས ལུ གནམ སྟོང ནང བཏང མི མེ ཤུགས འཕུར མདའ རོ ཀེཊ ཅིག བཟོ ཡོདཔ ཨིན པསདེ ཡང ནད ཡམས ལུ བརྟེན གནས སྐབས ཅིག སློབ གྲྭ སྒོ བསྡམས པའི ཤུལ ལས བཟོ ཡོདཔ ད ལོག སློབ གྲྭ སྒོ ཕྱེ བའི སྐབས མཐའ ཟུར གྱི སློབ ཕྲུག ཚུ ལུ སློབ སྟོན མཁོ ཆས སྦེ ལག ལེན འཐབ ནིའི དོན ལུ ཨིན པསརོ ཀེཊ དེ སྒྲིག གཡོག རྒྱུག མི སློབ གྲྭའི དབུ འཛིན ལས སྐྱིད རྒྱལ མཚན གྱིས འགོ ཁྲིད ཐོག ལས སློབ དཔོན ཚུ གིས བཟོ ཡོདཔ ད དེ ཡང ཤིང ཆས ཀྱིས བཟོ ཡོདཔ ཨིན པསརོ ཀེཊ དེ རིང ཚད སེན ཊི མི ཊར  དང སྐོར ཚད སེན ཊི མི ཊར  ཡོདཔ ད དེའི ཡན ལག འཕྲུལ འཁོརཡོདཔ མ ཚད འབྲུག པའི རྒྱལ དར ཡང གནམ ཁར ལྡིང བའི དཔེ ཚུ བཟོ སྟེ འདུགརོ ཀེཊ གི མིང ཡང མི དབང རྒྱལ སྲས འཇིགས མེད རྣམ རྒྱལ དབང ཕྱུག གི མཚན བཏགས ཡོདཔ ད དེ བཟུམ བཟོ དགོ མི དེ ཡང མི དབང མཆོག གིས ནད ཡམས བཀག ཐབས ལུ རྒྱལ ཁབ མཐའ དབུས མེད པར གཟིགས ཞིབ གནང པའི བཀའ དྲིན དགའ ཚོར གྱི དོན ལུ ཡང ཨིན ཟེར སྒྲིག གཡོག རྒྱུག མི སློབ དབུ འཛིན གྱིས བཤདཔ ཨིན པསཁོ གིས སླབ མིའི ནང སློབ སྟོན དཔེ གཟུགས བཟོ མི དེ ཡང མ འོངས པའི ནང སློབ ཕྲུག ཚུ ལུ ཚན རིག དང འཕྲུལ རིག བཟོ རིག དེ ལས ཨང རྩིས ཚུ ལུ སེམས ཤུགས བྱིན ཏེ འབྲུག རྒྱལ ཁབ ནང ལས ཡང ཚན རིག མཁས ཆོག བཏོན ཐབས ལུ དམིགས ཏེ ཨིན ཟེར ཨིན པསརོ ཀེཊ གུ དམིགས གཏད དེ མརསི ལུ ཨིན ཟེར བྲིས ཡོདཔ ད དེ ཡང འབྲུག མི ཚུ གིས ང བཅས རའི མཁའ འགྲུལ བཟོ སྟེ གནམ ཁར གཏང ནི དང ཟླཝ དང གནམ སྟོང ནང ཞིབ འཚོལ འབད ནི ལུ སེམས ཤུགས བྱིན ཐབས ལུ བཟོ ཡི ཟེར ལས སྐྱིད རྒྱལ འཛིན གྱིས བཤདཔ ཨིན པསདཔེ གཟུགས དེ སློབ སྟོན དང ལྷབ སྦྱང གི དོན ལུ བཟོ ཡི ཟེར སློབ དབུ འཛིན གྱིས བཤད པའི ཁར སློབ ཕྲུག ཚུ གིས དཔེ དེབ ནང རྐྱངམ གཅིག མ གཏོགས ག དེ སྦེ ཡོདཔ ཨིན ན མི ཤེས པས ཟེར ཨིནམ ད དཔེ གཟུགས དེ ལུ བརྟེན ངོ མ མེད རུང དེ བཟུམ ཅིག འོང ནི མས ཟེར ཤེས ཐབས དང དངོས སུ སྦེ ཚོར བ མྱོང བཅུག ཐབས ལུ ཨིན ཟེར ཨིན པསཁོ གིས སླབ དོ བཟུམ འབད བ ཅིན མེ ལོང མཁར སློབ གྲྭ དེ མཐའ ཟུར གྱི སློབ གྲྭ ཅིག འབདཝ ལས སློབ ཕྲུག ཚུ ཁྲོམ ཁའི སློབ ཕྲུག ཚུ བཟུམ སྦེ ཤེས ཡོན དང བལྟ རྒྱ མཐོང རྒྱ འཐོབ ནི ལུ ཁྱད པར འདུག ཟེར བཤདཔ ཨིན པསརོ ཀེཊ བཟོ ནིའི དོན ལུ ཟླཝདེ ཅིག འགོར ཡོདཔ ད མ འོངས པའི ནང མི དབང རྒྱལ སྲས མཆོག གསེར ཁྲི མངའ སྲོལ མཛད པའི འབྲུག རྒྱལ ཁབ ཀྱིས འབད རུང རོ ཀེཊ ཅིག གནམ ཁར གཏང ཐབས དང ན གཞོན ཚུ ལུ སེམས ཤུགས བྱིན ཐབས ལུ ཨིན ཟེར ལས སྐྱིད རྒྱལ མཚན གྱིས བཤདཔ ཨིན པསཁོ གིས སླབ དོ བཟུམ འབད བ ཅིན ཚན རིག གི ཆོས ཚན དེ རྒྱབ ཁར ལུས ཡོདཔ ལས ཡར དྲག གཏང ཐབས ལུ ཨིནམ ད ན གཞོན ཚུ གིས འབད རུང དཔེ གཟུགས མཐོངམ ཅིག སེམས ཤུགས ཐོབ ཐབས ལུ ཨིན ཟེར ཨིན པསསློབ སྟོན མཁོ ཆས གཞན ཤིང གི གནམ གྲུ ཅིག ཡང བཟོ ཡོདཔ ད དེ ལུ བརྟེན འབྲུག མཁའ འགྲུལ ལས འཛིན ལས སློབ ཕྲུག ཚུ གི ཤེས ཡོན ལུ རྒྱབ སྐྱོར ཡང ཐོབ ཡོདཔ ཨིན པསསློབ སྟོན གྱི དོན ལུ རྐྱངམ གཅིག མེན པ སློབ གྲྭའི མཐའ འཁོར དང ས ཁོངས ཚུ ལག ལེན འཐབ སྟེ འཇའ ཆི ཆི བཟོ ཐབས དང སློབ ཕྲུག ཚུ གིས འབད རུང སློབ གྲྭ ནང དཔེ ཆ ལྷབ དགོ མནོ སི སི ཅིག སྦེ བཟོ ཐབས ལུ ཨིནམ ད ཚན རིག དང འཕྲུལ རིག གི རིག རྩལ ལུ ཡང སྤྲོ བ བསྐྱེད བཅུག ཐབས ལུ དམིགས ཏེ བཟོ ཡོད པའི གནས ཚུལ སྐྱིད བདེ མཁར གཡུས ཚན ནང ཕམ སྤུན ཆ དང ཕ སྤད མ སྨད གཉེན ཉེཝ ཚུ གིས ལོ ངོཀྱི བར ན ཚར རེ ངོ ཚ ནི ཚུ སྤང ཐོག ལས ཉིན གྲངསཀྱི རིང ངོ ཚ བའི གཏམ མཇེ ལྡག སྟུ ལྡག ལ སོགས པ བཙོག གཏམ སླབ མ ཚད ཕོ མཚན དང མོ མཚན གྱི རྣམ པ མ འདྲཝ ཚུ ཡང གསལ སྟོན འབདཝ མསད རུང ཅོ ཀ ཤིང གི ཞལ ལག ཚུ གུ ཕོ མཚན བཟོ མི ཚུ ཕོ མོ གཉིས ཆ ར གིས འབག ཐོག ལས ཕོ སྐྱེས དང ཨམ སྲུའི ལྟག ལྐོག གུ བཀལ ཏེ ཝ ཡོ ཟེར སྐད རྐྱབ ཅིག ར བསྐོར ར རྐྱབ འགྱོཝ མ ཚད མགྱོནམ ཚུ ལུ ཆང དྲང པའི སྐབས ལུ ཡང ཤིང གི ཕོ མཚན རྣམ པ དེ ཨམ སྲུ ཚུ གི ཆང ཕོར གུ བཀལ ཐོག ལས ཝ ཡོ ཚརསླབ ནི ཡོདཔ ད གཡུས དེ གི ཁ སྐད ནང ཝ ཡོ ཟེར མི དེ ལུས འབྲེལ འབད གེ ཟེར བའི དོན ཨིན པསཕྱི མི ཚུ གིས ངོ ཚ དང བྲལ བའི བཙོག གཏམ དང ལུས འབྲེལ འབད བའི ཚུལ སྤྱོད ཚུ མཐོངམ ད དགོད བྲ སི སི དང རྒན གཞོན དང ཕམ སྤུན ཚུ ལུ གུས ཞབས མེདཔ དེ ལས རྩེདམོ རྩེ དོ བཟུམ སྦེ སྣང བ འབྱུང ནི ཨིན རུང མོང སྒར རྫོང ཁག སྐྱིད བདེ མཁར གྱི མི སྡེའི དོན ལུ འབྱུང བ བཞིའི རྐྱེན ངན ཚུ ལས བཟློག སྟེ རང སོའི བསམ དོན འགྲུབ ནི དང ཆར ཆུ དུས སུ འབབ ལོ ཕྱུགས རྟག ཏུ ལེགས ནི གི རིམ གྲོ གལ གནད ཅན ཅིག ཨིན པསདེ ཡང མི སྡེ གིས རང ཟླཔའི ཚེསལུ དུས ཟ ཟེར ལོཀྱི བར ན ཚར རེ ལྷ གསོལ བའི སྐབས ལུ མི ག ར གཟབ སྤྲོས རྡིག སྟེ གཡུས ཚན གྱི སྦུག ལུ ཡོད མི ལྷ འུང ངམ བར བཙོང ཟེར སར སྤུངས འཛོམས འབད ཐོག ལས བརྩི སྲུང འབདཝ མས དུས ཟ དེ རྩ བོགྱིས རང ཟླཔའི ཚེསལས ར འགོ བཙུགས ཏེ བདུན ཕྲག ཅིག གི རིང བརྩི སྲུང འབད དོ ཡོད མི དེ ཡང ཚེསལུ རྩ བགྱིས ལྷ འུང ལུ སོང ཞིནམ ལས བོན པོའི བླམ གདན འདྲེན ཞུ སྟེ བླ མའི ཁ ཐུག ལས ལྷ ཞུ སྟེ གསོལཝ བཏབ བཞིན དུ རྩ བགྱི ཕོ སྐྱེས ཚུ གིས ལྷའི སྲོག ཤིང ཟེར ཅོ ཀ ཤིང གི ཕོ མཚན དེ རྩ བོགྱི ཨམ སྲུ ཚུ གི ལྟག ལྐོག གུ བཀལ བའི ཤུལ ལུ ཕོ སྐྱེས དང ཨམ སྲུ གཉིས ཆ ར གིས ཝ ཡོ ཟེར ཚརསྐད ཤུགས སྦེ རྐྱབ ཨིན པསདེ ལས རྩ བོ ཚུ གིས གླུམ བསྣད དེ བཟོ བའི ཆང དེ བོན པོའི ཆོས ལུགས འཛིན མི བླ མའི ཁྱིམ ནང འབག བསྐྱལ ཏེ ཞགབཞག པའི ཤུལ ལུ རང ཟླཔའི ཚེསལུ ཆང ཁ ཕྱེ སྟེ ལྷ ལུ ཕུལཝ ཨིན པསདེ གི ནངས པར རྩ བོགྱིས སྦང ཆང འབག སྟེ བོན པོའི བླམ དང གཅིག ཁར ལྷ འུང ནང འགྱོ ཞིནམ ལས རྡོ བཙག པ ཟེར ལྷའི ཡབ བཞུགས ཁང དང བོན པོ ཟེར ལྷའི ཡུམ བཞུགས ནིའི དོན ལུ ཤིང བཙུགས ཏེ བཟོ མིནང སྡོདཔ ཨིན པསརྡོ བཙག པ གིས ཕྱིའི མགྱོནམ གཙོ ཅན ཚུ ལུ བསུ བ འབད བའི ཚུལ སྦེ ཁང མིག དེ ནང ཞུ ཞིནམ ལས སྦང ཆང དྲངམ མ ཚད ཡུམ གྱིས སྤྱིར བཏང གི མགྱོནམ ཚུ ལུ ཆང དྲང ནིའི དོན ལུ རྩ བལས ཨམ སྲུགྱིས ལྷའི སྲས མོའི ཚུལ སྦེ ཆང དྲངམ མསཕྱིའི མགྱོནམ འོང རེ འོང ཚད གཅིགཔོ ལུ སྦང ཆང དྲང པའི སྐབས ཨམ སྲུ ཚུ གིས ཝ ཡོ ཟེར ཚརསླབ ད ཕོ སྐྱེས ཚུ གིས ཤིང གི ཕོ མཚན ཚུ ཨམ སྲུ ཚུ གི ཨོལ ལྐོག གུ བཀལ ཏེ བཙོག གཏམ སླབ མ ཚད ལུས འབྲེལ འབད བའི ཚུལ སྟོན ནི འདུགད རུང བོན པོའི བཞུགས གནས བསྐོར ར རྐྱབ སྟེ ཕོ སྐྱེས ཚུ གིས ཨམ སྲུའི ལྟག ལྐོག གུ ཕོ མཚན བཀལ ཐོག ལས ད རིས འདོད སྤྱོད མ འབད བ ཅིན ནམ ར འབད ལོང མེད ཟེར ཝ ཡོ ཝ ཡོ སླབ ཅི ར བསྐོར ར རྐྱབ མ ཚད ཨམ སྲུ ཚུ གིས ཡང ཕོ སྐྱེས ཚུ གི ལྟག ལྐོག གུ ཤིང གི ཕོ མཚན བཀལ ཐོག ལས བསྐོར ར རྐྱབ མི ཚུ འདོད ཆགས ལོང བཅུག སྟེ ལུས འབྲེལ འབད བའི ཚུལ སྟོནམ ཨིན པསདེ བསྒང ཝ ཡོ ཟེར སླབ ད ཨ པ དང བུམོ ཨའི དང བུ ཨ ཞང དང ཚམོ ཨ ནེ དང ཚ བོ ཨ རྒས དང དི བུམོ ཨང རྒས དང དི བུ ག ར གིས ངོ མ ཚ བར ཝ ཡོ ཟེར གུས ཞབས དང དག སྣང གི སྒོ ལས ལན སླབ མ ཚད ལྟདམོ བལྟ བར འོང མི ཕོ མོ ཚུ ལུ ཡང ཕོ མཚན འབག མི རྩ བོ ཚུ གིས ཁོང གི སྐེ གུ བཀལ ཞིནམ ལས ཝ ཡོ ཟེར སླབ སྟེ བོན པོའི ཡུམ བཞུགས ཁང དེ བསྐོར ར རྐྱབ ཐོག ལས བྱིན རླབས ཞུཝ ཨིན པསདུས ཟ བརྩི སྲུང སྐབས བོན པོའི བླམ ལས འགོ བཙུགས རྩ བོགི ཕམ སྤུན ཆ དང སྤྱིར བཏང སྐྱིད བདེ མཁར ལས ཁྱིམ གུང པ  དང ཝེང མཁར ལས གུང པ  དེ ལས གཡག སྤུ གང ལས ཁྱིམ གུང པ  དེ ཅིག མི སེར ཚུ གིས འདོད སྤྱོད འབད ནི མེད རུང ཕམ སྤུན ཆ དང གཉེན ཉེཝ ཚུ གི བར ན ངོ ཚ ནི ཚུ སྤངམ ཨིན པསདེ མ ཚད བདུན ཕྲག ཅིག གི རིང གཡུས མི ཚུ གིས སོ ནམ དང བཟོ སྐྲུན གྱི ལཱ ག ཅི ར ཨིན རུང འབད ཆོགཔ མ ཚད ཞབས ཁྲ འཐེན ནི དང སྐད རྐྱབ ནི མདའ རྩེད འགྲན བསྡུར ཚུ ཡང འབད ཆོགཔ ཨིན པསད རུང ཚེསལུ རྩ བོགྱིས ལྟདམོ ལྟ བར འོང མི ཡོངས ལུ ཆང དྲང དགོ པའི ཁར ཨམ ཟེར ཕྱེ གིས བཟོ བའི མོ མཚན ཚུ ལྷ གི བྱིན རླབས ཨིན པའི ཚུལ སྦེ ཨ ལོ ལས འགོ བཟུང མི ག ར ལུ བྱིནམ མ ཚད དཔྱལཝ གུ མར དབུར ནི དང གབ པུ ཟེར སྲནམ གི རིགས ཅིག རང སོའི དགའ མཐུན གྱི གདོང གུ དབུར བྱིན མི དེ ཡང ལུས འབྲེལ འབད ཚར བའི ཤུལ ལུ ལམ འགྲོ ལེགས ཤོམ འབྱུང ནི དང མནོ དོན འགྲུབ ཐབས ལུ ཨིན པསལྷ གསོལ ལས རིམ དེ ཡང རང ཟླཔའི ཚེསལུ བོན པོའི བླམ གིས ལྷ ཞུ མི དེ ཚེསགི ཕྱི རུ ཆུ ཚོདགི བར ན བོན པོའི བླམ གིས ལྷ དེ ལོག སྟེ ར ལྷ ཡུལ ལུ གཏངམ ད མི ཚུ གིས བསངས བཏང ཕྱག འཚལཝ ཨིན པསདེ གི ཤུལ ལས བཙོག གཏམ དང ངོ ཚ བའི ལོ རྒྱུས སླབ ནི མེད པའི ཁར མི ཚུ ཡང རྩ བོ ཚུ གི ཁྱིམ ནང སོང སྟེ ལེགས སོའི གསོལ རས ཏི རུ ཚུ བཞག སྲོལ འདུག དུས ཟ ཟེར སླབ དགོ མི དེ ཡང བོན པའི བླམ སྦེ ལོ ངོ  འབད མི ཚེ རིང རྡོ རྗེ གིས སླབ མིའི ནང སྐྱིད བདེ མཁར ལུ གཞིས གཞི ཆགས པའི སྐབས མི ལེ ཤ ཡོད རུང འགྲོས ཀྱིས སྦེ མི རབས ཆད དེ ཨ རྒས དང ཨང རྒསརྐྱངམ གཅིག ལུ ཐུག པའི སྐབས མོ བཏབ རྩིས བཏབ འབདཝ ད ལྷ ཞུ སྟེ ལྷ བསྟེན དགོཔ སྦེ ཐོན ནུག ཟེར ཨིན པསརྒན རྒསཀྱིས ལྷའི ཞིང ཁམས ལས འཇིག རྟེན མི ཡུལ ལུ སྤྱན དྲངས ཏེ ལྷའི སྲོག ཟེར ལྷའི ཕོ མཚན ལུ བརྟེན ཏེ འདོད སྤྱོད འབད ཞིནམ ལས ཚུར གཡུས ཚན དེ ནང མི རབས ཆད ནི ལས བཀག ཚུགས ནུག ཟེར སྐྱེས ལོ  ལང མི བོན པོའི བླམ ཚེ རིང རྡོ རྗེ གིས སླབ ཨིན པསརྩ བོགྱི མི བརྒྱུད ཅིག ཨིན མི ཝེང མཁར ལས སྐྱེས ལོ  ལང མི སེངྒེ རྡོ རྗེ གིས སླབ མིའི ནང གཡུས དེ ནང ལས སེམས ཅན ལུ སྤྲུལ ཚུགས མི སྒོམ ཆེན ཅིག གིས བྱ ཕོཝ མ སྐྱེས ལུ སྤྲུལ ཏེ ལྷ ཡུལ ལུ ལྷོད པའི སྐབས ལྷའི སྲསམོའབད མི ཡབ དང ཡུམ བཞུགས སར ལྷོད ནུག ཟེར ཨིན པསཕོཝ མ སྐྱེས ཀྱིས ལྷའི གཟིམ ཅུང ནང གོ ལ འཐག ནིའི དོན ལུ སྐུདཔ བཙུགས བཞག མི ཅ ཆས ནང འཛུལ སྡོདཔ ད ལྷའི སྲསམོ སྦོམ ཆུང ག ར གིས ཡབ དང ཡུམ ལུ སྐོར རྒྱབ ཐོག ཆང དྲང པར འགྱོ སར མཐོང ནུག ཟེར ཨིན པསདེ བསྒང ལྷའི ཡབ ཡམ ལུ ཆང དྲང པར ལྷའི སྲསམོ འོང ཚད གཅིགཔོ ལུ སྒོམ ཆེན ཕོཝ མ སྐྱེས ཀྱིས ཁོ གི གནསམོ སྦེ གནང ཟེར ཡབ ཡུམ ལུ ཞུ བའི སྐབས མི ཅིག གི སྐད གོཝ ལས ག ཨིན ན འཚོལ བར བཏངམ ད སྲསམོ སྦོམ ཤོསལས ག གིས ཡང འཚོལ མ ཐོབ པས ཟེར ཨིན པསཨིན རུང སྲསམོ ཆུང ཤོས ཀྱིས ཆང དྲངམ ད ཡབ ཡུམ གྱི བཀའ དང འཁྲིལ འཚོལ བའི སྐབས སྐད རྐྱབ མི དེ སྒོམ ཆེན ཕ ཝང ཨིན པས ཟེར ཞུ བའི ཤུལ ལུ ཕ ཝང དེ ཡང གཟིམ ཅུང ནང ཞུ ཡོདཔ ད ཕོཝ མ སྐྱེས ཀྱིས འཇིག རྟེན མི ཡུལ ལུ མི རབས ཆད ནི གུ ལྷོད དེ ཡོདཔ ལས ལྷ ཅིག བསྟེན དགོཔ སྦེ མོ བཏབ རྩིས བཏབ ནང ཐོན ཡོད མི ལུ བརྟེན གསོལཝ བཏབ པར ལྷ ཡུལ ལུ ཁོ བཏང ཡི ཟེར ཞུཝ བཞིན དུ ལྷའི སྲསམོ ཆུང ཤོས དེ འཇིག རྟེན མི ཡུལ ལུ བཏང པའི ཤུལ ལས མི རློབས དར ནུག ཟེར ཨིན པསདེ འབདཝ ལས ལྷ ལུ བཀྲིན དགའ ཚོར ཞུ ནིའི དོན ལུ བོན པོའི བླམ དང རྒན རྒསཀྱི བུ གཞི ཚུ གིས བརྩི སྲུང ཞུ བའི ཤུལ ལས གཡུལ ལྷ གསོལ ནིའི སྲོལ དར ཁྱབ སོང ནུགབོན པོའི བླམ དེ སྒོམ ཆེན ཕོཝ མ སྐྱེས དང ཨ རྒས དང ཨང རྒས དེ ལྷའི ཡབ དང ཡུམ དེ ལས རྩ བོཔོ དེ ལྷའི ཡབ དང ཡུམ གྱི སྲསམོཨིནམ སྦེ ཆ བཞགཔ ཨིནམ ད རྩ བོདེ རྒན རྒསཀྱི བུ གཞི ཚུ ཨིན པས རྩ བོགྱི གྲས ལས ངག དབང སྒྲོལ མ གིས སླབ མིའི ནང གཡུས ལྷ གསོལ བའི སྐབས ལྷ འུང ལུ བླམ ཆོསཔ ཚུ འོང མ ཆོག པའི ཁར མགུ ཏོ གུ ཞྭམོ བཙུགས ནི དང སྐད རྐྱབ ནི ཁ འཐབ ཚིག འཐབ འབད ནི དེ ལས རྩ བོགྱི ཕམ སྤུན ཆ ཚུ བདུན ཕྲག ཅིག གི རིང ཤ རིག བཟའ སྤྱོད འབད ནི དང མི ཤི ས དང ན མིའི ཁྱིམ ནང འགྱོ ནི དེ ལས སྨན ཁང ནང འགྱོ ནི ཚུ རྩ ལས མི བཏུབ ཟེར ཨིན པསགལ སྲིད རྩ བོ ཚུ གིས དུས ཚོད དེ གི ནང ཤ རིགས ཟ ཡོདཔ ཡང ཅིན ཤི སྒྲིབ སྐྱེས སྒྲིབ གཉེན སྒྲིབ ལ སོགས པ ཕོག ཡོད པ ཅིན དེ འཕྲོ ལས མིག ཏོ ན ནི དང རྐང ལག ལུ ཐོ ཕོག སྟེ ཞརཝ ཐལ ནི དང ལྷ གསོལ དེ ལོནང ཚར རེ འབད མ ཚུགས པ ཅིན གཡུས ཁ ལུ ནད ཡམས མུ གེ འཐོན ནི དང ནང འཁྲུགས ལང ནི དེ ལས འབྱུང བ བཞིའི རྐྱེན ངན ཚུ ཐོན ཏེ ལོ ཐོག ཡང ལེགས ཤོམ མི འོང ཟེར ངག དབང སྒྲོལ མ གིས སླབ ཨིན པསད རུང སྐྱེས ལོ  ལང མི རྩ བོ པ སངས རྡོ རྗེ གིས སླབ མིའི ནང ཧེ མ འབད བ ཅིན ཝ ཡོ ཟེར སླབ སྟེ ཕྱིའི མགྱོནམ འོང མི ཆ མཉམ ལུ ཕོ མཚན དེ ལྟག ལྐོག གུ བཀལཝ ད གུས ཞབས དང བཅས ངོས ལེན འབད ནི ཡོད རུང ད རེས ནངས པར ངོས ལེན འབད ནི ཕར བཞག ཁ ཉེས བཀལ ནི འདུག ཟེར ཨིན པསདེ འབདཝ ད འགོ འདྲེན པལུ གདོང ལེན སྦོམ ཤོས ར དུས ཟ ཚར རེ བརྩི སྲུང འབདཝ ད དངུལ ཀྲམ སྟོང ཕྲག  ལྷགཔ རེ ཟད འགྲོ བཏང དགོཔ དང བཟའ འཐུང གི རིགས ཡང ཕག ཤ དང ནོར ཤ ཚུ གྲ སྒྲིག འབད དགོ པའི ཁར ཕོ མཚན དང མོ མཚན བཟོ ནིའི དོན ལུ ལས མི འཚོལ དགོཔ ལས ཞག མ ཉལ བར ལཱ ལེ ཤ འབད དགོ མི དེ ཨིན པསགཡག སྤུ སྒང ལས སྐྱེས ལོ  ལང མི གྲོང ཆོསཔ པ སངས ཀྱིས སླབ མིའི ནང ལྷ དེ ཞུ བའི ཤུལ ལུ མོང སྒར དང སྔ ཚང ཐེམ ནང སྦིས གཡུས ཚནགྱིས ལྷའི སྐུ དེ བརྟེན ཡོདཔ ལས མྱོང ཟ ཟེར ལོ  ལངམ ད བརྩི སྲུང འབད སྲོལ ཡོད ཟེར ཨིན པསདེ བཟུམ སྦེ སྐྱིད བདེ མཁར དང གཡག སྤུ གང དེ ལས ཝེང མཁར སྤྱི འོགགྱི མི སེར ཚུ གིས ལྷའི སྲོག ལུ བརྟེན ཡོདཔ ད ས གླིང རྒེད འོག གི མི སེར ཚུ གིས ལྷ ལས ཉལ ནི གི བྱིན བརླབས ཞུ ཡོདཔ ལས མི སེར ཚུ ཉལ ཐོག ལས བརྩི སྲུང ཞུ སྲོལ ཡོད ཟེར སླབ ཨིན པསདེ འབདཝ ད རྒྱལ ཁབ གོང འཕེལ འགྱོཝ དང འབྲེལ འབྲི ལྷག གི ཤེས ཡོན ཡོད མི ན གཞོན ཚུ གྲོང གཡུས ལས ཁྲོམ སྡེ ལུ གནས སྤོ འགྱོ བའི དཀའ ངལ ལུ བརྟེན གཡུས ལྷ གསོལ ནིའི ལམ སྲོལ དེ ཉམས འགྱོ དོ ཡོད པའི མངོན གསལ བྱུངམ ཨིན པསསྐྱིད བདེ མཁར ལས སྐྱེས ལོ  ལང མི ཚེ རིང བཟང མོ གིས སླབ མིའི ནང ས གནས ཀྱི མི སྡེ གིས རྩ བོལུ རྒྱབ སྐྱོར མ འབད བ ཅིན ལམ ལུགས དེ ཡལ ཉམས ཐལ ནི གི ཉེན ཁ འདུག ཟེར ཨིན པསསྐྱིད བདེ མཁར སྤྱི འོག གི ཚོགས པ ཚེ རིང རྡོ རྗེ གིས སླབ མིའི ནང གཡུལ ལྷ གསོལ བའི བདུན ཕྲག སྐབས གཡུས མི ཚུ གིས སོ ནམ གྱི ལཱ འབད མ བཏུབ པའི ཁར ཞབས ཁྲ འཐེན ནི དང སྐད རྐྱབ ནི དེ ལས མདའ རྩེད ནི ཚུ འབད མ ཆོགཔ སྦེ ཡོད རུང གཡུས ཚན ལ ལོ ཅིག ནང མདའ རྩེད འགྲན འབད མི ཡང ཡོདཔ ལས ལམ སྲོལ ལུ གུས ཞབས མེད པའི བརྡ མཚོན སྟོནམ མས ཟེར ཨིན པསགནད དོན དེ གི སྐོར ལས རྫོང ཁག དང རྒེད འོག བདག སྐྱོང ལུ སྙན ཞུ འབད ཡོད རུང .ངོས ལེན འབད མ བཏུབ ལས .སེམས ཕམ བྱུང ཡི ཟེར ཚོགས པ གིས བཤདཔ ཨིན པསམོང སྒར གྱི རྒཔོ བསྟན འཛིན དབང ཕྱུག གིས སླབ མིའི ནང གཡུས ལྷ སྲོལ ནི དེ གཞན དང མ འདྲཝ ཅིག སྦེ ཡོདཔ ལས མི ཉམས གོང འཕེལ གཏང ཐབས ལུ རྒེད འོག ལས མ དངུལ གྱི རྒྱབ སྐྱོར དང རྫོང ཁག སྲོལ འཛིན དང འབྲེལ འཐབ ཞིནམ ལས ལམ སྲོལ གྱི གྲངས སུ བཙུགས དགོ པའི སྐོར རྒེད འོག ཚོགས སྡེ ནང གྲོས བསྡུར འབད འོང ཟེར ཨིན པའི གནས ཚུལ ཧཱ རྫོང ཁག གི ས ཆ མཐོ ཚད མི ཊར  དེ ཅིག ནང ཆགས ཡོད མི གཏེར སྲུང གཏེར སྒོ ལ དེ དུས རབསཔའི ནང ཨྱོན གུ རུ རིན པོ ཆེ གིས སྦས བཞག མི གཏེར ཚུ གི སྒོ བཟུམ ཅིག སྦེ ཆ བཞགཔ ཨིན པསདེ ཡང གུ རུ རིན པོ ཆེ གིས མ འོངས སེམས ཅན ཚུ གི དོན ལུ མཚོ དང བྲག རི ཚུ ནང གཏེར བརྒྱ དང བརྒྱད དང གཏེར མཚོ བརྒྱ དང བརྒྱད སྦས གནང ཞིནམ ལས བྱིན གྱིས བརླབས གནང པའི དགའ སྐྱིད གླིང དང གསང སྦས ཁ རྒེད འོགཔོ དེ གཏེར སྒོ ལའི རྒྱབ ཁར ཆགས ཏེ འདུགགཏེར སྲུང གཏེར སྒོ ལའི ལྟག ལུ ཇོ མོ ཚེ རིང མའི གངས རྫོང ཕོ བྲང དང བཅས ཇོ མོ གངས རྫོང སྒྲུབ པའི རྒྱལ མོ ཟེར མཚན བཏགས ཏེ ཡུལ ལྷ གཞི བདག ཚུ ག ར བཀའ སྲུང སྦེ དམ ལུ བཅོལ གནང ཡོདཔ བཞིན དུ ཇོ མོ ཚེ རིང མའི ཕོ བྲང ཨིནམ ལས ད རེས ནངས པ ཡང མི ཚུ གིས གཏེར སྒོ ལ ལུ བསངས མཆོད ལ སོགས པ ཚུ ཕུལ དོ ཡོདཔ ཨིན པསགཏེར སྟོན ཤེས རབ མེ འབར གྱི རྣམ ཐར ནང ཡང གཏེར སྟོན གྱིས ནུབ མཚོ སྣ པ ཏྲ དང སྦས མཚོའི ནང ལས རིན ཐང ཆེ བའི གཏེར མང རབས ཅིག བཞེས ཡོདཔ བཞིན དུ གཏེར སྒོ ལའི འགོ དང ན ཐུ ལའི མཇུག ལུ འབྲུག དང རྒྱ གར དེ ལས རྒྱ ནག རྒྱལ ཁབགྱི ས མཚམས ཡོད མི ལམ གསུམ གྲམ ལུ ཨྱོན གུ རུ རིན པོ ཆེ གིས གཏེར བརྒྱ དང བརྒྱད དང གཏེར མཚོ བརྒྱ དང བརྒྱད གཏེར སྦས བཞག མི བྲག རི དེ བཀྲིས སྒོ མང ཨིནམ སྦེ ཡིད མོས བསྐྱེད དོ ཡོད མི ལུ བརྟེན གསང སྦས ཁ ན ཁ ལུ ཡོད མི བཀྲིས སྒང གཡུས ཚན གྱི མིང ཡང དེ ལུ བརྟེན ཐོབ ཡོདཔ སྦེ སླབ སྲོལ འདུགལྟོ འགོ གནས དང ཨ ན དགོན པ ཤེལ ཆུ གནས ཆོས རྒྱལ ཐང ཡོ ཁ གནས ནུབ རི བ ལམ དང ཆུ འཛོམས ས ཚུ ཡང ཨྱོན གུ རུ གིས ཞབས ཀྱིས བཅགས གནང སྟེ བྱིན གྱིས བརླབས གནང བའི སྦས ཡུལ ཁྱད པར ཅན ཨིནམ ད མ གཞི དུས རབས དང ཚེས གྲངས ཚུ གཏན འཁེལ མེད རུང མི ཚུ གིས འབད བ ཅིན གླང པ ནོར བུ སྒང ལྷ ཁང དང རྡོ རི ཁ ལྷ ཁང རྡོ རི མཐའ ས ལྷ ཁང དེ ལས ཨ ན དགོན པ དང ནབ སྦྱིས དགོན པདེ གུ རུའི སྦས གནས ཁྱད པར ཅན ཚུ མི ཉམས གཏན ཀྱང བཞུགས ནིའི བརྡ མཚོན ཨིན ཟེར ཨིན པསལྷ ཁངདེ ཡང ཤུལ ལས ཞབས དྲུང འཇིགས མེད རྡོ རྗེ དང ཆོས ལེགས ཡེ ཤེས དངོས གྲུབཀྱིས ཉམས གསོ ཞུ ཞིནམ ལས བཀྲིས རབ གནས གནང ཡོདཔ ད རྡོ རི མཐའ སའི ལྷ ཁང གི རབ གནས དེ རྟ ལོག ལས གནང ཡོདཔ བཞིན དུ ནང རྟེན གཙོ བོ ཨྱོན གུ རུའི སྐུ འདྲ དེ ཡང རྟ ལོག ལུ བཞེངས ཡོདཔ སྦེ བཤད ནི འདུགགཏེར སྒོ ལ དེ གཏེར སྟོན ཤེས རབ མེ འབར དང འབྲེལ བ ཡོད མི དེ ཡང ཧཱ རྡོ རི ཁ ལས སྐྱེས ལོ  ལང མི ཡེ ཤེས རྡོ རྗེ གིས སླབ མིའི ནང གཏེར སྟོན གྱིས སྤ རོ ལུ རྫོང གཅིག བཞེངས ནིའི དོན ལུ གསེར གྱི ཀ ཆེནསྦས མཚོའི ནང སྦས བཞག ཡོད པའི ཉམས སྣང ནང གཟིགས མི ལུ བརྟེན གསེར གྱི ཀ ཆེནདང ལྡན པའི རྫོང བཞེངས ཞིནམ ལས ཤུལ བཞག ཐབས ལུ དམིགས ཏེ ཕྱག ཞུ མི ཚུ འཁྱིད ཞིནམ ལས གཏེར བཞེས པར བྱོན གནང ནུག ཟེར ཨིན པསཁོ གིས སླབ མིའི ནང སྦས མཚོ དེ ཁར ཕེབས ཞིནམ ལས གཏེར སྟོན གྱིས ང གིས སྦལཔ སྦོམ ཅིག ལུ སྤྲུལ ཞིནམ ལས མཚོའི ཆུ ག ར འཐུང སྡོད པའི སྐབས ཁྱེད ཆ ཁྱབ ཀྱིས གསེར དུམ བཏོག ཞིནམ ལས ཀཝ བཞོག སྟེ སྟ ཁམ དང ཞོགས ཀོ ཚུ ཁྱེད ར འབག སོང ཟེར ཞལ བཀོད གནང པའི ཤུལ ལས གཏེར སྟོན གྱིས སྦལཔ གངས རི བཟུམ ཅིག ལུ སྤྲུལ ཏེ མཚོའི ཆུ ག ར བཞེས གནང ནུག ཟེར ཨིན པསདེ ལས ཕྱག ཞུ མི ཚུ གིས གསེར དུམ བཏོགས པའི སྐབས སྟ ཁམ སྦོམ སུ སྦོམ སུ ཅིག སྦེ བཏོགས མི ལུ བརྟེན ཀཝ ཐུང ནི མས ཟེར གཏེར སྟོན ཐུགས ཚ གྱང བཞེས ཏེ ཕྱག ཞུ མི ཚུ ལུ སྟ ཁམ སྦོམ སྦེ མ སྤོག ཟེར ཞལ ཤོར པའི སྐབས ཆུ ཐིག པ ཅིག ལྷ པའི ནང ལས འཛགས མི ལུ བརྟེན མཚོ འཁྱིལ མི དེ གིས ཕྱག ཞུ མི དང གསེར ག ར ཐིམ སོཔ ཨིན མས ཟེར ཡེ ཤེས རྡོ རྗེ གིས བཤདཔ ཨིན པསཡེ ཤེས རྡོ རྗེ གིས སླབ མིའི ནང དེ ཁའི མཚོ སྨནམོ གིས གཏེར སྟོན བདའ འོངམ ད གཏེར སྟོན གྱིས བྱི ཅུང ལུ སྤྲུལ ཏེ འབྱོག འགྱོ བའི སྐབས མཚོ སྨནམོ གིས ཡང བྱ ཁྲི ཧོར པ ལུ སྤྲུལ ཞིནམ ལས བདའ འོང སྟེ གཏེར སྒོ ལུ ལྷོདཔ ད གཏེར སྒོ ལའི བཙན གྱིས ཁོངཀྱི བར ན དཔང པོ འབད དེ མཚོ སྨནམོ གིས གཏེར སྒོ ལ བརྒལ ཏེ འགྱོ ནི མེདཔ དང གཏེར སྟོན དང སྤ རོ སྤང སྦས ས ལུ ཡོད མི ཁོ རའི མི བརྒྱུད ཚུ གིས ཡང གཏེར སྒོ ལ བརྒལ ཏེ མར འོང ནི མེདཔ སྦེ བར ན འཆམ ཁ འགྲིགས ནུག ཟེར ཨིན པསདེ འབདཝ ལས ད ལྟོའི བར ན ཡང གཏེར སྟོན གྱི མི བརྒྱུད ཚུ གིས གཏེར སྒོ ལ བརྒལ འོང པ ཅིན གསང སྦས ཁ ལུ གནམ གཤིས ལེགས ཤོམ ག དེམ ཅིག ཡོད རུང ཆརཔ རྐྱབ སྟེ ས སྨུག གསྤུབས ནི ཡོད ཟེར ཡེ ཤེས རྡོ རྗེ གིས བཤདཔ ཨིན པསགཏེར སྟོན ཤེས རབ མེ འབར གྱིས སྲེག ཏེག ནང ལས ཡང གསེར གཞོངམ ཅིག གཏེར བཞེས ཡོདཔ ད མ གཞི གསེར དེ ནང ཟེར ཨིན རུང ད རེས ནངས པར བརྗོད སྒྲ ཉམས ཏེ སྲེག ཏེག ནང ཟེར སླབ སྲོལ ཡོདཔ བཞིན དུ གཏེར སྟོན གྱིས གཏེར ཚུ སྒོ ནོར ཐོན སྐྱེད མར དང དར ཚིལ ལུ བསྒྱུར ཞིནམ ལས སྲེག ཏེག ནང ལུ སྦས གནང མི ལུ བརྟེན མི ཚུ གིས འབད བ ཅིན ད རེས ནངས པར གཡུས ཚན དེ ནང སྒོ ནོར ཐོན སྐྱེད ལེགས ཤོམ འོང མི དེ དེ ལུ བརྟེན ཨིནམ སྦེ བཤད སྲོལ འདུགརྒྱན ཀ ནང ལས དུས ཡུན ཚོདལྷགཔ ཅིག གི རིང སྣུམ འཁོར ནང འགྲོ འགྲུལ འབད བའི སྐབས གཏོར སྒོ ལ ལུ ལྷོད ཚུགས པས ཟེར ཞུ ནི ཨིན བཀྲིས གཡང རྩེ སྟོང ཞང རྒེད འོག སྒོམ ཕུག སྐོར རའི གནས ཆེན གྱི ལྟག ལུ ཡོད མི ཀ པཱ ལི བྲག ཕུག དེ ཨྱོན གུ རུ རིན པོ ཆེ དང འབྲེལ གནད ཡོད པའི གནས བྱིན རླབས ཅན ཅིག ཨིན པསདེ ཡང དུས རབསཔའི ནང གུ རུ རིན པོ ཆེ མཆོག བདུད གཏེར བདག དགེ བསྙེན ཆོས འཕེལ བཏུལ ནིའི དོན ལུ བྱོན པའི སྐབས བྲག ཕུག དེ ནང སྒྲུབ པ གནང བཞུགས ཡོདཔ ཨིན པསཀ པཱ ལི བྲག ཕུག གི དཀོན གཉེར སྐྱེས ལོ  ལང མི བྱང ཆུབ ཚེ རིང གིས སླབ མིའི ནང གཏེར བདག དགེ བསྙེན ཆོས འཕེལ གྱིས སྒོམ ཕུག སྐོར རའི ལྷ ཁང གི ཉེ འདབས ལུ ཡོད མི རྡོ ཕུག སྦོམ དེ ནང འཛུལ སྡོད པའི སྐབས ཨྱོན གུ རུ གིས གཏེར བདག དེ བཏུལ ཐབས ལུ བྲག ཕུག དེ ནང གསང བའི སྒྲུབ པ ཟླཝགནང བཞུགས ནུག ཟེར ཨིན པསཁོ གིས འབད བ ཅིན བྲག ཕུག དེ གི མཚན ཀ པཱ ལི ཟེར ཞུ དགོ མི དེ ཡང གུ རུ རིན པོ ཆེ གིས གསང བའི སྒྲུབ པ ཟླཝགྱི རིང ལེགས ཤོམ སྦེ གནང ཚར བའི ཤུལ ལས བྲག ཕུག དེ ནང གུ རུ ཁོ རའི དབུ ཐོད དམ ཀ པཱ ལི དེ གཏེར ལུ སྦས གནང མི ལུ བརྟེན ཨིན ཟེར ཨིན པསབྲག ཕུག དེ ནང འགྱོ བའི སྐབས གཡོན ཁ ཐུག ལུ ཨྱོན གུ རུ རིན པོ ཆེ གིས སྒྲུབ པ གནང མིའི སྐུ རྗེས དང མཁའ འགྲོ ཡེ ཤེས མཚོ རྒྱལ གྱིས གུ རུ ལུ གསོལཝ དྲང པའི སྐབས ཀྱི ཞབས རྗེས དེ ལས གཡས ཁ ཐུག ལུ དབུ ཐོད གཏེར ལུ སྦས མི དང གུ རུའི གསོལ ཐབ གུ རུའི གཅོད ཌམ མཁའ འགྲོ ཡེ ཤེས མཚོ རྒྱལ གྱི སྲུང གའུ དང གསང ཆབ གནང ས ཚུ ཡ མཚན ཆེ ཏོག ཏོ སྦེ མཇལ ནི འདུགབྱང ཆུབ ཚེ རིང གིས སླབ མིའི ནང གུ རུ གིས ཁོ རའི དབུ ཐོད གཏེར ལུ སྦས གནང སའི ནང གནམ བྱཱར དགུན མེད པར གྲུབ ཆུ འབབ ནི ཡོད ཟེར ཨིནམ ད མི ཚུ གིས འབད བ ཅིན གུ རའི སྐུ རྗེས ལ སོགས པ ཚུ ལས ཡང ཚེས བཟང དང དུས བཟང ཚུ གི སྐབས གྲུབ ཆུ འབབ ནི ཡོད ཟེར ཨིན པསཁོ གིས འབད བ ཅིན ཨྱོན གུ རུ རིན པོ ཆེ གིས བྲག ཕུག དེ ནང སྐུ རྗེས ལེ ཤ བཞག གནངམ ད མཁའ འགྲོ ཡེ ཤེས མཚོ རྒྱལ གྱིས ཡང འགྲོ བ སེམས ཅན ཚུ གི དོན ལུ མོ གིས ཡང ཤུལ བཞག ཅིག བཞག དགོ པས ཟེར ཐུགས བཞེད གནང སྟེ མཁའ འགྲོ མོ རའི སྲུང གའུ དེ གཏེར ལུ སྦས གནང ནུག ཟེར ཨིན པས བྲག ཕུག དེ མཇལ བར འོང མི དད ཅན གནས སྐོརཔ ཚུ གིས སྲུང གའུ དེ ལས ཕྲེང བ ཟེར ཕྱེངམ གི བྱིན རླབས ཞུ བའི སྐབས ཕྱེངམ དེ གའུ དེ ཁར བཞགཔ ད སྒྲིབ ཞུགས ཡོད པ ཅིན ཆགས མི བཏུབ དོ ཡོདཔ ད སྒྲིབ ག ནི ཡང མེད པ ཅིན མི གིས བཟུང བཞག བཞགཔ བཟུམ སྦེ གའུ དེ ནང ཡ མཚན ཆེ ཏོག ཏོ སྦེ ཆགས ནི ཡོད ཟེར དཀོན གཉེར གྱིས བཤདཔ ཨིན པསབྲག ཕུག གི ཉེ འདབས ལུ རྡོ སྦོམ ཅིག མཇལ ནི ཡོད མི དེ མཁའ འགྲོ ཚུ གིས གུ རུ རིན པོ ཆེ ལུ གླུའི མཆོད པ ཕུལ ས ཨིནམ ད ཧེ མ འབད བ ཅིན རྡོ དེ ཁར མཁའ འགྲོའི ཞབས རྗེས ཚུ མཇལ ནི ཡོད རུང ད རེས ནངས པར མཇལ མི ཚུགས དོ ཡོདཔ ཨིན པསགནས སྐོརཔ ཚུ གིས རྡོ དེ གི སྐོར ལས དྲི བའི སྐབས རྡོ དེ ཁར ཞབས ཁྲ ཚུ འཐེན པ ཅིན ཕན ཡོན ཡོད པའི སྐོར སླབ བྱིནམ ད ལ ལོ ཅིག གིས དད པའི ཐོག ལས ཞབས ཁྲ ཚུ འཐེན ནི འདུག ཟེར དཀོན གཉེར གྱིས བཤདཔ ཨིན པསདེ ལས རྡོ དེ གི རྩ བར གྲུབ ཆུ ཅིག ཡོད མི དེ ཡང གུ རུ རིན པོ ཆེ གིས བཏོན གནང ཡོདཔ སྦེ བཤད ནི ཡོདཔ ད གྲུབ ཆུ དེ གནམ བྱཱར དགུན ལུ སྦོམ ཆུང ལུ འགྱུར བ ག ནི ཡང མེད པར གནསཔ ཨིན པསབྱང ཆུབ ཚེ རིང གིས སླབ མིའི ནང བྲག ཕུག དེ གི དཀོན གཉེར མ འབད བའི ཧེ མར སྒོམ ཕུག སྐོར ར དགེ འདུན སློབ གྲྭའི སློབ དཔོན སྦེ ཕྱག ཞུ བའི སྐབས ཀ པཱ ལི བྲག ཕུག དེ སྒེར སྡེ གིས བདག འཛིན འབད སྡོད ཡོད རུང ཤུལ ལས བཀྲིས སྒང རབ སྡེ ལུ རྩིས ཕུལ ཞིནམ ལས དཀོན གཉེར སྦེ ཕྱག ཞུ ཡི ཟེར ཨིན པསཁོ གིས སླབ མིའི ནང དཀོན གཉེར སྦེ འགོ དང པ འགྱོ བའི སྐབས བྲག ཕུག དེ ཁར བྲག ཕུག དེ རྐྱངམ གཅིག མ གཏོགས ཕྱི ཁ ལས ལྷ ཁང དང དཀོན གཉེར གྱི སྡོད ཁྱིམ དེ ལས མཆོདཔ ཕུལ ས ཟེར ག ནི ཡང མེདཔ ལས སེམས ཕམ བྱུང ཡོད རུང སྤྱི ལོ  དེ ཅིག ཁར བཀྲིས གཡང རྩེ རྫོང ཁག བདག སྐྱོང གིས མ དངུལ རྒྱབ སྐྱོར ཐོག ལས ཕྱི ཁ ལས ལྷ ཁང ཅིག བཞེངས ཅི ཟེར ཨིན པསཁོ གིས འབད བ ཅིན ད རེས བྲག ཕུག དེ ཁར གདོང ལེན ཟེར རུང སྒོམ ཕུག སྐོར རའི ལྟག ལས གནས སྐོརཔ ཚུ འོང སའི ལམ ལེགས ཤོམ མེད པའི ཁར བྲག ཕུག དེ ནང ཆོས ཕྱོགས ཀྱི ལས རིམ རེ འགོ འདྲེན འཐབ དགོཔ འཐོན པའི སྐབས མཆོད ཆས ཀྱི རིགས ཚུ མེདཔ ལས སྒོམ ཕུག སྐོར ར རྩིས གཞུང སློབ གྲྭ ལས བརྙ དགོ པས ཟེར ཨིན པས བྲག ཕུག དེ མཇལ བར འགྱོཝ ད སྒོམ ཕུག སྐོར ར ལས དུས ཡུན སྐར མ  དེ ཅིག གྱེན འཛེགས ཏེ འགྱོ དགོ པས ཟེར ཞུ ནི ཨིན དགེ ལེགས ཕུག ལས གཞལམ སྒང ལུ འགྱོ སའི གཞུང ལམ ཀི ལོ མི ཊར  དེ ཅིག ལུ ལྷོདཔ ད ཤིང སྣ མེ ཏོག དང ཤིང འབྲས སྣ ཚོགས ཀྱིས མཐའ བསྐོར ཏེ ཡོད པའི སྒང ཏོག ཅིག གུ གཟི བརྗིད དང ལྡན པའི བྱིན བརླབས ཅན གྱི གསེར གཞོང དགོན པའི ལྷ ཁང དེ ག ནི བ མཛེས ཆ དང ལྡནམ སྦེ མཇལ ཚུགསཔ ཨིན པསདེ ཡང གསེར གཞོང མདོ སྔགས ཀུན བཟང ཆོས གླིང དགོན པ དེ སྤྱི ལོ  ལུ སྤོ ལོ མཁན རིན པོ ཆེ མཆོག དད ཅན སྦྱིན བདག ཚུ གིས དགེ ལེགས ཕུག ལུ གདན འདྲེན ཞུ བའི སྐབས རིན པོ ཆེ གིས སྒང ཏོག དེ ཁར ལྷ ཁང ཅིག བཞེངས ཚུགས པ ཅིན རྒྱལ ཁབ ཀྱི མཐའ དོན ལུ ལེགས ཤོམ འོང ནི མས ཟེར བའི ལུང བསྟན གནངམ དང འབྲེལ ས ཆ དེ ཡང བྱིན གྱིས བརླབས གནང ནུག ཟེར གྲྭ ཚང གི དབུ འཛིན མཁན པོ ཀུན ལེགས དབང འདུས ཀྱིས བཤདཔ ཨིན པསདེ གི ཤུལ ལས སྤྱི ལོ  ལུ མི དབང འབྲུག རྒྱལཔ དཔལ འཇིགས མེད སེངྒེ དབང ཕྱུག མཆོག གིས ཀྲོང གསར དང གཞལམ སྒང རྫོང ཁག གི མི སེར ཚུ ལུ འགོ དང པ གསར སྤང ལས སའི སྐྱིད སྡུག གནང པའི སྐབས མི དབང མཆོག གི སྐུ ཚབ སྦེ བྱོན མི ཚེ འདས དྲགོས རིན པོ ཆེ ལུ གཞིས གསར ནང སྡོད མི ཚུ གིས གསོན གཤིན གྱི དགེ རྩ བསྒྲུབ ནི དང སྐྱབས འཚོལ སའི རྟེན བཟུམ ཅིག སྦེ དམངས ཀྱི ལྷ ཁང ཅིག བཞེངས ནིའི དོན ལུ སའི སྐྱིད སྡུག ཞུ མི དང བསྟུན མི དབང མཆོག ལུ སྙན འབུལ ཞུ བའི ཤུལ ལས སྐྱིད སྡུག ཐོབ ནུགདེ ལས དྲགོས རིན པོ ཆེ གིས ལྷ ཁང གསར བཞེངས ཀྱི མ དངུལ བཟོ ནིའི དོན ལུ རྒྱན ཤོག ལོ ཊི རི བཙོང ཐོག ལས དངུལ ཀྲམ  ཐོབ མིའི གུ བསམ རྩེ ཆང བཟོ འཕྲུལ ཁང གི སྦྱིན བདག འཇིགས མེད ཀྱིས དངུལ ཀྲམ  དང དད ཅན གཞན ཚུ ལས མང མང ཉུང ཉུང རེ བསྡུ ཡོད རུང ཞལ འདེབས མང ཤོས ཅིག སྦྱིན བདག རྒྱལ མཚན གྱིས ཕུལ ཐོག ལས ཡོངས བསྡོམས མ དངུལ དངུལ ཀྲམ  ཐོབ མི དང བསྟུན ལྷ ཁང གསར བཞེངས ཀྱི ལཱ འགོ བཙུགས ནུགདེ བསྒང དགོན པ ཚུན འཁོར ལམ བཏོན ནིའི དོན ལུ སོ ནམ ལས ཁུངས ཀྱི ཁ ཐུག ལས འཕྲུལ ཆས ཀྱི རྒྱབ སྐྱོར འབད ཡོདཔ མ ཚད གཞི གསར ནང སྡོད མི ཁྱིམ གུང  དེ ཅིག གིས ཟླཝརེ སྦུངས བསྒུལ གྱི ཞབས ཏོག ཞུ ནུག གསེར གཞོང དགོན པ ལུ གྲྭ ཚང འགོ དང པ སྤྱི ལོ  ལུ ཁེངས རྟ ལི དགོན པའི ཞིང གཤེགས བླམ ཐེར ཅུང གིས དགེ སློང ཞལ གྲངས  བཙུགས ཐོག ལས གཞི བཙུགས གནང ཡོདཔ བཞིན དུ ལོདེ ཅིག གི རིང དགོན པ དེ གྲྭ ཚང གི དོན ལུ གནམ དགུན གྱི བཞུགས གནས སྦེ ལག ལེན འཐབ ཡོདཔ ཨིན པསབར སྐབས ཅིག ལས བླམ ཐེར ཅུང གཤགས པའི ཤུལ ལུ དགོན པ དེ ཧ ལམ ཉམས ཆག ཤོར ནིའི དུས ཚོད དང བསྟུན སྤྱི ལོ  ལུ སྐྱབས རྗེ རྗེ མཁན རིན པོ ཆེ མཆོག དགེ ལེགས ཕུག ལུ ཆིབས སྐྱོད གནང པའི སྐབས སྐྱབས རྗེ མཆོག གིས དགོན པ ཉམས གསོ ཞུ ནིའི དོན ལུ དངུལ ཀྲམ  ཞལ འདེབས གནང མིའི གུ དད ཅན སྦྱིན བདག ཚུ གིས རྒྱུ སྦུང གཉིས ཀྱི ཐོག ལས ཞབས ཏོག ཞུ སྟེ ཉམས གསོ ཞུ ཡོདཔ ཨིན པསསྐྱབས རྗེ མཆོག གིས བཀའ གནང མི དང བསྟུན གཡུས མི ཚུ གིས གསེར གཞོང དགོན པ ལུ དགེ འདུན གྱི སྡེ ཅིག གཞི བཙུགས ཐོག ལས བདག འཛིན འཐབ མི བླམ དང སྤྲུལ སྐུ ཅིག ངེས པར དུ དགོ པའི གྲོས བསྟུན འབད ཡོདཔ ཨིན པསདེ བཞིན དུ སྦྱིན བདག རྒྱལ མཚན དང གསེར གཞོང སློབ བསོད ནམས དབང འདུས ཚོགས པ དེ ལས གཡུས མི དམངས ཀྱིས དགེ བཤེས རིགས བཟང གི ཡང སྲིད མཁན སྤྲུལ ཐོགས མེད རིན པོ ཆེ ལུ གསེར གཞོང དགོན པ དེ འཛིན སྐྱོང མཛད གནང དགོ པའི ཞུ བ ཕུལཝ བཞིན དུ རིན པོ ཆེ གིས ཞལ བཞེས གནང ཡོདཔ ཨིན པསདེ ལས ཚུར སྤྱི ལོ  ལུ རྒྱ གར མེེ སཱོར སྔ འགྱུར མཐོ སློབ མདོ སྔགས རིག པའི འབྱུང གནས ལས ནང པའི རིག གཞུང གི སྐུ ཡོན ཡོངས རྫོགས བཞེས ཚར མི མཁན སྤྲུལ ཐོགས མེད རིན པོ ཆེ གིས སངས རྒྱས བསྟན པའི གཞི མ དགེ འདུན འདུས པའི སྡེ ཨིནམ ལས ཡར རྒྱས གཏང ཐབས ལུ ལྷ ཁང དང གྲྭ ཤག ཚུ སྔར ཡོད ཉམས གསོ དང གསར བཞེངས ཀྱི ལཱ ཚུ རིན པོ ཆེ ཁོ ར དང སྦྱིན བདག རྒྱལ མཚན གྱིས མཉམ འབྲེལ ཐོག སྤྱི ལོ  ལས འགོ བཙུགས ནུགཨིན རུང མ དངུལ ལང མ ཚུགས པའི དཀའ ངལ བྱུང མི ལུ བརྟེན རིན པོ ཆེ གིས སིངྒ པུར དང ཏའེ ཝཱན ལུ བྱོན ཏེ ནང པའི ཆོས ལུགས འཛིན མི དད ཅན སྐྱ སེར ཚུ ལུ ཆོས བཤད ལས རིམ ཚུ འགོ འདྲེན འཐབ ཞིནམ ལས ཏི རུ དུམ གྲ རེ ཐོབ མི དེ གིས ཉམས གསོ དང གསར བཞེངས ཀྱི ལཱ ཚུ ནང ལྷན ཐབས འབད ཡོདཔ ཨིན པསད ལྟོ བཟུམ ཅིག འབད བ ཅིན མཁན སྤྲུལ ཐོགས མེད རིན པོ ཆེ གིས ཁོ རའི སྐུ སྒེར ཐོག ལས གྲྭ ཚང གི མཁན སློབ དང དགེ འདུནམ ཡོངས ལུ ཉེ བར མཁོ བའི མཐུན རྐྱེན ཚུ དང ལྟོ གོས ཆོས གསུམ གནང དང གནང བཞིན དུ འདུགདེ མ ཚད ཨ ནེམོ  དེ ཅིག ཡོད མི བཀྲིས ཕུག ཨ ནེམོ གྲྭ ཚང དེ ཡང འཚོ བའི མཐུན རྐྱེན གྱི དཀའ ངལ བྱུང མི ལུ བརྟེན སྤྱི ལོ  ལུ དགོན པའི སྦྱིན བདག གུ རུ ཚེ དབང དང བཀྲིས ཕུག གི གཡུས མི ཚུ གིས རིན པོ ཆེ ལུ ཕུལ ཡོདཔ བཞིན དུ ད རེས འཛིན སྐྱོང འཐབ ནི ལས འགོ བཟུང སྟེ ལྟོ གོས ཆོས གསུམ ཆ མཉམ ར རིན པོ ཆེ གིས གནང ཡོདཔ ཨིན པསདེ བཟུམ སྦེ གསེར གཞོང གྲྭ ཚང གི འོག ལུ འཕགས པའི དགེ འདུན ལས སྐྱབས ཞུ བར འོང མི རྒན རྒས ཉམ ཆུང ལྟ མི ག ཡང མེད པའི ཕོ མོ  དེ ཅིག ལུ ཡང སྡོད གནས དང ཟླ རིམ གྱི ལྟོ རྒྱགས དང བཀབ གོ ལ ཚུ རིན པོ ཆེ གིས གནང བཞིན དུ འདུགམཁན སྤྲུལ ཐོགས མེད རིན པོ ཆེ གིས གཙོས པའི གསེར གཞོང གྲྭ ཚང གི བླ སློབ དང དགེ འདུནམ ཚུ རང ཟླཔའི ཚེསལུ གནམ བྱཱར གྱི བཞུགས གནས སྤ རོ ལམ གོང རྒེད འོག སྔོ པ ལུ གསོལ ཐབ བྱིན ཞིནམ ལས ལོག རང ཟླཔའི ཚེས  ལུ དགུན གྱི བཞུགས གནས དགེ ལེགས ལུ གསོལ ཐབ བྱོན དོ ཡོདཔ ད གསོལ ཐབ བྱོན ནིའི ལམ སྲོལ དེ ཡང སྤྱི ལོ  ལས འགོ བཙུགས ནུགགསེར གཞོང གྲྭ ཚང གིས རང ཟླཔའི ཚེས  ལུ རྒྱལ བ ལྷ ལས བབས པའི དུས ཆེན དང འབྲེལ ལོ བསྟར ཚེས བཅུ འགོ འདྲེན འཐབ དོ ཡོདཔ ད དེ བསྒང ཉེ འདབས ཀྱི གཡུས ཚན ཚུ ནང ལས མི སེར སྟོང ཕྲག ལས བཅད དེ ཚེས བཅུ མཇལ བར འོང མི ཚུ ལུ སྐུ འཆམ གྱི རིགས དང གུ རུའི མཐོང གྲོལ དེ ལས ནང རྟེན བྱིན ཅན ཚུ གི མཇལ ཁ གནངམ ཨིན ཟེར གྲྭ ཚང གི དབུ འཛིན མཁན པོ ཀུན ལེགས དབང འདུས ཀྱིས བཤདཔ ཨིན པའི གནས ཚུལ མོང སྒར ལྕགས སི མཁར རྒེད འོག གི མི དམངས ལྷ ཁང ལུ ལྟཝ ད སེམས འཁྲུལ སི སི སྦེ མཐོང གསལ བྱུང བའི ཁར ལྷ ཁང དེ རྩ བ ལས ར ཉམས གསོ ཞུ མི དེ ད ལྟོའི བར ན ཡང མཇུག བསྡུ མ ཚུགས པར འདུགདེ ཡང ད ལྟོ ཡོད པའི ལྷ ཁང གི མཐའ འཁོར ལུ ཐོག ཚདའབད མི གཟིགས རས དང ཐོག ཚདའབད མི འཆམ ཁང ཐོག གཅིགམ འབད མི ཐབ ཚང དེ ལས དང ཕུ བཞེངས ཡོད པའི ཨྱོན ནོར ལྷའི ལྷ ཁང ཚུ བརྡལ བཏང མི དེ ལོག གསར བཞེངས དང ཉམས གསོ ཞུ མ ཚུགས པར ལུས མི ལུ བརྟེན མི སེར ཚུ སེམས ཕམ སྟེ འདུགཡེ སྟོང སྤྱི འོག གི ཚོགས པ བསོད ནམས རིན འཛིན གྱིས སླབ མིའི ནང ས གནས གཞུང ཐེངསཔའི རྒེད འོག ཁྲི འཛིན གྱིས གཙོས པའི འགོ ཁྲིདཔ ཚུ གིས མི སེར དང གཅིག ཁར གྲོས བསྟུན ག ནི ཡང མ འབད བར གཟིགས རས དང ལྷ ཁང རྙིངམ   འཆམ ཁང དེ ལས ཐབ ཚང ཚུ ས བཅད འཕྲུལ ཆས ཀྱིས ཉིནམ གཅིག ནང ར བརྡལ བཤིག བཏང ནུག ཟེར ཨིན པསགཟིགས རས དང ལྷ ཁང འཆམ ཁང དེ ལས ཐབ ཚང བརྡལ བཏང མིའི ཤིང ཆས ཚུ རུལ སོ ནི དེ གིས ལག ལེན འཐབ མི བཏུབ པས ཟེར བསོད ནམས རིག འཛིན གྱིས སླབ ཨིན པསདགོན པ སྤྱི འོག ལས ཚོགས པ བཅོ ལྔ ཕུན ཚོགས ཀྱིས སླབ དོ བཟུམ འབད བ ཅིན ལོ བསྟར བཞིན དུ རང ཟླཔའི སྤྲེལ ཟླ ཚེས བཅུ ཉིནམདང རང ཟླ  པའི ཚེས  ཚུན བདུན ཕྲགགི རིང ཚེས བཅུའི གར འཆམ དང ཟླ རིམ གྱི ཚེས བཅུ ཚུ འགོ འདྲེན འཐབ པའི སྐབས འཆམ དང ཞབས ཁྲ རྐྱབ མི ཚུ སྡོད ས མེད པའི དཀའ ངལ བྱུང སྟེ ཡོད ཟེར ཨིན པསལྷག པར དུ གསུང ཆོག གནང མི བླམ ཆོསཔ ཚུ ཡང བཞུགས ས མེད པའི ཁར ཐབ ཚང དང གཟིགས རས ཀྱི མཐུན རྐྱེན ཚུ མེད པའི དཀའ ངལ ལུ བརྟེན ལོ བསྟར བཞིན དུ འགོ འདྲེན འཐབ ནིའི དོན ལུ མི སེར ཚུ བདུན ཕྲག ལྷགཔ ཅིག གི རིང འུར ལཱ རྒྱུག དགོཔ ཐོན ཏེ ཡོད ཟེར སླབ ཨིན པསཡེ སྟོང ཚོགས པ བསོད ནམས རིན འཛིན གྱིས སླབ མིའི ནང ས གནས གཞུང ཐེངསཔའི འགོ ཁྲིདཔ ཚུ གིས བརྡལ བཤིག བཏང མི གཟིགས རས དང འཆམ ཁང དེ ལས ཐབ ཚང གི མཐུན རྐྱེན ཚུ རྒེད འོག གི མི སེར གུང པ  ལྷགཔ ཅིག ཡོད མི ལས གུང པ རེ ལས དངུལ ཀྲམ  རེ བསྡུ ཞིནམ ལས སྤྱི ལོ  དེ ཅིག ལུ གསར བཞེངས འབད ནུག ཟེར ཨིན པསཧེ མ ལྷ ཁང རྙིངམ ནང ཡོད མི མ ནི དུང འཁོར སྦོམདེ ཅིག དང མ ནི ལག འཁོར བརྒྱ ལྷགཔ ཅིག ཡོད མི ཚུ ཡང བཞག སའི ས གོ མེདཔ ལས ལྷ ཁང གི ཟུར ཁར བཞག ཡོད པའི མཐོང གསལ བྱུངམ ཨིན པསཟད འགྲོ བསྡོམས དངུལ ཀྲམ ས ཡལྷགཔ ཅིག གནས པའི ལྷ ཁང དེ ལོདེ ཅིག ལང རུང ད ལྟོའི བར ན ཡང བསྒྲུབ མ ཚུགས པའི ཁར ལྷ ཁང ནང གི སྐུ གསུང ཐུགས རྟེན ཚུ ཡང མཁོ སྒྲུབ འབད མ ཚུགས པར ཡོདཔ ཨིན པསམི སེར ཚུ གིས ལོ རྒྱུས བཤད མིའི ནང གཡག འདུས དགོན པའི ལྷ ཁང དེ དང ཕུ བོད ལས མི སེར ཚུ ས གནས དེ ཁར ལྷོད དེ གཞི བཅགས པའི ཤུལ ལས བཞེངས གནངམ མ ཚད མི རྒྱུད ཚུ གིས ལྷ ཁང དེ མི སེར དམངས ལུ རྩིས སྤྲོད འབད ནུག ཟེར ཨིན པསམི སེར ཚུ གིས རྩིས ལེན པའི ཤུལ ལུ དམངས ཀྱི ལྷ ཁང སྦེ ཁྲམ ཡང བཀོད ཡོདཔ ཨིན པསམི སེར ཚུ གིས སྤྱི ལོ  ལུ རྫོང ཁག བདག སྐྱོང ལུ ཉོགས བཤད བཀོད རུང ངོས ལེན ག ནི ཡང མེདཔ ལས ངན ལྷད བཀག སྡོམ ལྷན ཚོགས ལུ ཞིབ དཔྱད འབད ནིའི དོན ལུ ཉོགས བཤད བཀོད ཡོདཔ མ ཚད རྫོང ཁག ཁྲིམས འདུན ལུ ཡང ཞིབ དཔྱད གནང དགོཔ སྦེ ཡི གུ བཙུགས ཡོདཔ ཨིན པསསྤྱི འོགཀྱི ཚོགས པཀྱིས སླབ མི དང འཁྲིལཝ ད མི སེར ཚུ གི ཚ གྱང སེལ ཐབས ལུ ད རུང རྒེད འོག བདག སྐྱོང གིས ལོག ཞིབ དཔྱད འབད དེ ཉོགས བཤད བཀག ཐབས ཀྱི དོན ལུ ཞུ ཡིག ཕུལ ནི ཨིན པསརྒེད འོག གི རྒཔོ པདྨ རྡོ རྗེ གིས མི སེར ཚུ གིས ལོ རྒྱུས སྦེ ཉོགས བཤད བཀོད རུང ཡིག ཐོག ལུ མ ལྷོད ཟེར ཨིནམ ད གལ སྲིད ཡིག ཐོག ལུ ལྷོད པ ཅིན རྒྱབ སྣོན ཡི གུ ཚུ རྒེད འོག བདག སྐྱོང གིས ཞབས ཏོག ཕུལ ནི སྦེ སླབ མས ཟེར ཞུ ནི ཨིན སྤྱི ཟླཔའི ཚེསགི དྲོ པར འབྲུག མི ཚུ ལོངམ ཅིག རྒྱལ ཁབ ནང ནད ཡམས ཀོ རོ ན བའེ རཱསི ཐོབ མི དང པ ངོས འཛིན བྱུང པའི གནས ཚུལ ནུགཀུན གསལ ནང འབད བ ཅིན དེ ཚེ ནུབ མོར རྫོང ཁག དང ཨིང ལིཤ གསར ཤོག གཉིས ཆ ར པར སྐྲུན འབད ཚར ཏེ ལས བྱེདཔ ཚུ རང སོའི ཁྱིམ ནང ཞག ཉལ ཡོད རུང  ནད འབུབ ཀྱི སྐོརལས ག ནི བ གལ ཆེ བའི རྒྱལ ཡོངས ཀྱི གསལ བསྒྲགས ཅིག གསར ཤོག ནང བཙུགས ནིའི དོན ལུ ང བཅས ཡིག ཚང ནང དྲོ པ ར ཆུ ཚོདལུ ལོག འོང དགོཔ བྱུང ཡིདེ བསྒང སྤྱིར བཏང གི སྣང བ ལུ ཉིནམ དེ གི ཧེ མར ཟུར བཞག ནད བརྟག ཐོག ལུ བཞག མི ཇར མཱན གྱི བཟའ གྲོགས ལུ ནད འབུབ ཐོབ ཡོད པའི ངོས བཟུང འབད ཡོདཔ འོང ནི མས ཟེར མནོ སྡོད པའི བར ན ཁྱབ བསྒྲགས འབདཝ ད ནད ཐོབ མི དེ སྐྱེས ལོ  ལང མི ཨེ མི རི ཀའི ལྟ བཤལཔ ཨིནམ བཞིན དུ ནད འབུབ ཀོ བིཌ  དེ ག གིས འབག འོང ཡོད རུང འབྲུག ལུ ནད འབུབ ཐོབ མི དང པ ཐོན ཡོདཔ ཨིནད རེས འཛམ གླིང ནང འཁོད ཀྱི རྒྱལ ཁབ  དེ ཅིག གིས ནད ཡམས ཁྱབ སྤེལ བཀག ཐབས ལུ གདོང ལེན འབད བའི བསྒང ཡོདཔ ད ནད འབུབ དེ དང པ ར རྒྱ ནག ལུ ཐོན ཡོད པའི གཞུང འབྲེལ དུ གསལ བསྒྲགས འབད བའི ཤུལ ལས འབྲུག པའི ས ཁོངས ནང ནད འབུབ ལྷོད ནི ལུ ཟླཝདེ ཅིག འགོར ནུགའབྲུག ལུ ཚ གྱང སྦོམ ཤོས ར ས མཚམས སྒོ ཡངས དྲགས ཡོད མི རྒྱ གར གྱི ཁྱིམ མཚེས མངའ སྡེ ཚུ ནང ནད གཞི འཐོན ནི གི ཉེན ཁ ཡོད མི དེ ཨིན ཨིན རུང ད ཚུན གྱི བར ན ཨ སམ དང ནུབ བེང གཱལ དེ ལས ཨ རུ ན ཅཱལ པར དེཤ མངའ སྡེ ཚུ ནང ནད འབུབ ཐོབ ཡོད པའི སྙན ཞུ མེད ནི དེ གིས དྲགཔ མསད རེས བཟུམ མའི གནས སྟངས ནང འབྲུག མི ཚུ གི ནང ལས ཡང དམིགས བསལ དུ ཕུན ཚོགས གླིང བརྒྱུད དེ འོང མི ཚུ ཟུར བཞག ནད བརྟག ཁང ནང བཞག ནི དེ དཀའ ངལ ཅན ཅིག འོང ནི བཟུམ མཐོངམ མས ག འཆར ཟེར བ ཅིན ས མཚམས ཁྲོམ སྡེ གིས ཇའི སྒང ལུ སྡོད མི འབྲུག མི  ལྷགཔ ཅིག དང ཕྱི ཁ ལུ ཤེས ཡོན ལྷབ མི སློབ ཕྲུག དང དགེ སློང དེ ལས ལཱ འབད མི མང ཧད རྫོགསཔ ཅིག ཡོད མི ཚུ ལུ ལྷན ཐབས འབད དགོཔ ད གདོང ལེན ཅན འོང ནི མསད རུང ནད འབུབ ཐོབ མི དང པ བདའ མ ཟུན པའི ཧེ མ ལས ལྟ བཤལཔ ཚུ རྒྱལ ཁབ ནང འོང ནི ལས བཀག དམ འབད དགོཔ སྦེ ཞུ བསྐུལ འབད མི ཐོན ཡོད རུང གཞུང གིས ཞབས སྡེ ཚན ནང ལས ལྷག པར དུ ལྟ བཤལ སྡེ ཚན ལུ འཚོ བ བརྟེན སྡོད མི འབྲུག མི  ལྷགཔ ཅིག གི མཐའ དོན ལུ གཟིགས ཏེ ལྟ བཤལ བཀག འཛིན མ གནང མི དེ འོས འབད དང ལྡན པའི གྲོས ཆོད ཅིག ཨིན མསད རེས འབྲུག གི རང དབང རང བཙན དང ཉེན སྲུང སྒྲིང སྒྲི སྦེ ཡོད མི དེ སྐུ འོ བརྒྱལ བ དང ཐུགས འཚེར བ མ གཟིགས པར ཕྱག ལཱ མཛད གནང མི འབྲུག མངའ བདག རྒྱལཔོ རིམ བྱོན ཚུ གི དབུ ཁྲིད དང ལམ སྟོན བཟང པོ གནང མི དང འབྲུག མི ཚུ གིས ཅི ལྕོགས གང ལྕོགས ཐོག ལས ཕྱག ཞུ སྟེ མི དབང རྒྱལཔོ ཚུ གི ཐུགས དགོངས གྲུབ མི ལུ བརྟེན ཨིནད ཚུན གྱི བར ན མཐར འཁྱོལ བྱུང མི ཚུ གཙོ བོ ར འབྲུག མངའ བདག རྒྱལ པོ དང མི སེར གྱི བར ན བློ གཏད ཡིད ཆེས ཡོད ནི དེ ཨིནམ ད ང བཅས རའི རྒྱལཔོ ཚུ གིས འབྲུག རྒྱལ ཁབ ལུ གདོང ལེན ཚུ བྱུང པའི ནམ དུས ལུ འགྲན ཟླ དང བྲལ བའི ཁྱད འཕགས ཅན གྱི དབུ ཁྲིད གསལ སྟོན ཐོག བསལ གནང ཡོདད རེས འབད རུང ང བཅས རའི སྤྱི ནོར དམ པ མི དབང མངའ བདག རིན པོ ཆེ དཔལ འཇིགས མེད གེ སར རྣམ རྒྱལ དབང ཕྱུག མཆོག གིས ནད ཡམས ཀོ བིཌ ལུ གདོང ལེན འབད དེ རྒྱལ ཁབ ཉེན སྲུང དང ལྡནམ སྦེ བཞག ཐབས ལུ སྐུ སྲོག ལུ གནོད ཉེན ཡོད རུང གདོང མཛངས ཏེ རྒྱལ ཁབ སྣ ཁྲིད མཛད བཞིན དུ ཡོད མི དེ ཡང མི དབང མངའ ཞབས མཆོག གིས རྒྱལ ཁབ དང མི སེར གྱི མཐའ དོན ལུ བློས བཏང ཐོག ལས ཞག ལེ ཤ ཅིག གི རིང མནལ གཟིམ མེད པར རྒྱལ ཁབ ནང ཆིབས སྐྱོད གནང སྟེ འཛུལ སྒོ གཙོ ཅན ཚུ ནང ནད ཡབས ཀྱི གདོང ལེན ལུ གྲ སྒྲིག འབད མི ཚུ གཟིགས ཞིབ གནངམ མ ཚད ནད འབུབ ཁྱབ སྤེལ བཀག ཐབས ལུ ཐབས ལམ ཚུ ལག ལེན འཐབ མི གཞུང དང ས གནས གཞུང ལུ ལམ སྟོན གནང སར མཇལཝ མསནད འབུབ ཐོབ མི དང པ མངོན གསལ བྱུང པའི གནས ཚུལ གོཝ ད མི སེར ཚུ ལུ འདྲོག བྱེལ འཐབ དགོཔ བྱུང ཡོད རུང མི དབང མངའ ཞབས མཆོག གི ལམ སྟོན ཐོག ལུ བློན ཆེན དང གཞུང གིས ཐུགས རིག རྣམ པར བཀྲ བའི སྒོ ལས གནས སྟངས ལག ལེན འཐབ མི ལུ ང བཅས ཀྱིས ཧིང དྭངས མའི དཀྱིལ ལས ར བཀྲིན དགའ ཚོར ཕུལ དགོཔ བཞིན དུ ནདཔ དེ དད དམ ལྷད མེད ཀྱི སྒོ ལས ཞབས ཏོག ཞུ མི གསོ བའི ལས བྱེདཔ  གིས ལེགས ཤོམ སྦེ གཅེས སྐྱོང དང བདག འཛིན འཐབ ཡོདཔ མ ཚད དམིགས བསལ དུ མི དབང མཆོག ལས ཐུགས ཀྱི བརྩེ བ སྦོམ སྦེ གཟིགས གནང མི དེ འབྲུག མི ཡོངས ལུ དཔའ ཉམས བསྐྱེད དགོ པའི གཞི གནད ཅིག ལུ གྱུར ཡོདཁོང རའི ཚེ སྲོག ལུ ཉེན ཁ ཡོད རུང ནདཔ དང གཅིག ཁར ཐད ཀར དུ འབྲེལ བ འཐབ སྟེ གནས སྟངས ལཱ ཁག ནང ལཱ འབད མི ང བཅས རའི དྲུང འཚོ དང སྨན གཡོགམོ གསོ བའི སྨན པ ཚུ ལུ རྗེས སུ ཡིད རངས བསྐྱེད དེ ནམ ཡང བརྗེད ནི མི འོང ད ལྟོ རྒྱལ ཁབ འདི ཉེན ཁ ཆེ བའི དུས ཚོད ནང ཡོདཔ ད འབྲུག མི ག ར གིས རྩ ཁྲིམས ཆེན མོའི དགོངས དོན དང འཁྲིལ གཞི རྟེན འགན ཁུར འབག དགོཔ དེ ག ནི བ གལ ཆེ རྩ ཁྲིམས ཆེན མོའི ནང འབྲུག པའི མི སེར ཅིག གིས འབྲུག གི རང བཙན དང ས ཁྱོན གཅིག སྒྲིལ བདེ སྲུང གཅིག མཐུན འདི གཉེར སྲུང དང ཉེན སྐྱོབ སྲུང སྐྱོབ འབད དགོ པའི ཁར སྤྱི ཚོགས ཀྱིས གསལ བརྡ གནངམ ད རྒྱལ ཡོངས ཞབས ཏོག ཞུ དགོཔ སྦེ འཁོད དེ ཡོདཔ ཨིནང བཅས ཀྱིས གཞི རྟེན འགན ཁུར འབག ནིའི དོན ལུ སྤྱི ཚོགས ཀྱི གཞུང འབྲེལ བཀའ རྒྱ ལུ བསྒུག ཐབས མེདཔ ལས ད ལྟོ ཞབས ཏོག ཞུ དགོཔ བཞིན དུ ད རེས ཀྱི ཐད ལུ ང བཅས རེ རེ བཞིན དུ གིས སྤྱི ལོ  པའི ཚེས  ལུ འབྲུག མངའ བདག རྒྱལ པོ མཆོག གིས རྒྱལ ཡོངས ལུ གསུང བཤད གནང མི ལས དྲན ཤེས བསྐྱེད དགོམི དབང མཆོག གིས ང བཅས རའི རྒྱལ ཁབ འདི རྒྱལ ཡོངས དགའ སྐྱིད དཔལ འཛོམས ཀྱི རྒྱལ ཁབ སྦེ སླབ དགོ མི དེ ཡང དགའ སྐྱིད ཀྱི ངང ལུ སྡོདཔ ད ང བཅས ག ར འཛོམས ཏེ སྤྲོ བ སྟོན པའི ཁར མྱ ངན དང སྡུག བསྔལ སྦོམ ཕོགཔ ད ང བཅས ག ར བཟའ ཚང གཅིག གི འཐུས མི བཟུམ སྦེ མྱ ངན འབདཝ ཨིན ཟེར གསུངས ཡི གལ སྲིད ལཱ འབད དགོཔ ཡོད པ ཅིན ང བཅས ཀྱིས འགན ཁུར འདྲ མཉམ བགོ སྟེ ལཱ འབདཝ མ ཚད ང བཅས ལུ དཀའ ངལ ཅིག བྱུང པ ཅིག གཅིག ཁར སྦེ སེལ ཐབས འབད མི དེ ཡང འཕྲལ ཁམས ཅིག ཁར རང བཞིན གྱི རྐྱེན ངན བྱུང མི ལུ དཔེ བཞག པ ཅིན རྐྱེན ངན ཚུ གིས མི ཆ མཉམ ལུ གནོད སྐྱོན བྱུང ཡོདཔ བཟུམ སྦེ ག ར གཅིག ཁར ཐོན ཏེ དཀའ སྡུག སེལ ཡོདཔ བཞིན དུ འདི ལུ ང གིས ཡིད ཆེས རུང བའི མིག དཔེ ཨིན སྦེ སླབ ནི དང ང བཅས ཀྱིས དགའ སྣང བསྐྱེད དགོཔ ཨིན ཟེར གསུངས ཡོདད རེས མི ཚུ གིས ནད ཡམས བཀག ཐབས ལུ རྒྱལ ཡོངས ཀྱི བརྩོན ཤུགས ཚུ ལུ རྒྱབ སྐྱོར འབད བར འོང བཞིན དུ ཡོདཔ ད འབྲུག གི ཆ རོགས བཅར ཤོས རྒྱ གར གཞུང གིས ང བཅས ལུ འཕྲོ མཐུད དེ ར རྒྱབ སྐྱོར བྱིན ནི སྦེ ཁས ལེན འབད དེ ཡོདའཛམ གླིང གི གནས སྟངསའཛམ གླིང གསོ བའི ལས ཚོགས ཀྱིས སྤྱི ཟླཔའི ཚེས  ལུ དེ འཛམ གླིང ལུ ཁྱབ པའི རིམས ནད སྦེ གསལ བསྒྲགས འབད ཡོདཔ ད ནད འབུབ དེ རྒྱ ནག རྒྱལ ཁབ ཀྱི ཕྱི ཁར དར ཁྱབ སོང ཞིནམ ལས ཚུར འཛམ གླིང ནང འཁོད ཀྱི རྒྱལ ཁབ ཚུ གིས རིམས ནད ཁྱབ སྤེལ འགྱོ ནི ལས བཀག ཐབས ལུ ཐབས ལམ འདྲ མིན སྣ ཚོགས ལག ལེན འཐབ པའི ཡོདཔ ད ད རེས ཚུན ཚོད ཀྱི བར ན ནད ཡམས ཀྱིས ཐོ སྦོམ སྦེ ཕོག མི རྒྱལ བཁ ཚུ གི གྲས ལས རྒྱ ནད མ བརྩིས བར ཨི ཊ ལི དང ཨི རཱན ཨིསི པེན ཕ རཱནསི ཇར མ ནི རྒྱལ ཁབ ཚུ ཨིན པསཨི ཊ ལི རྒྱལ ཁབ ནང མི ཚུ ཕྱི ཁར འཐོན ནི དང ཁྲོམ སྡེ ལ སོགས པ ཚུ ནང འགྱོ ནིའི རྒྱུན འགྲུལ བཀག དམ འབད དེ ཡོད པའི ཁར མི ལེ ཤ ཅིག ལུ ཤི རྐྱེན བྱུང ཡོདཔ ད ཨི རཱན ལུ ཆེ མཐོའི འགོ དཔོན དཔེར ན གཙོ འཛིན འོག མ དང གསོ བའི བློན པོ འོགམ དེ ལས སྤྱི ཚོགས ཀྱི འཐུས མི  ལུ ནད འབུབ ཐོབ ནུགཁ ཙ འཛམ གླིང གསོ བའི ལས ཚོགས ཀྱི གནས སྡུད དང ཀོ བིཌ  དང འབྲེལ བའི གནས ཚུལ ཚུ དང འཁྲིལཝ ད འཛམ གླིང ནང ནད འབུབ ཐོབ མི  ཡོད མི ལས  ལྷགཔ ཅིག དྲག ཡོདཔ མ ཚད  ལུ ཤི རྐྱེན བྱུང ཡོདཔ ད ཉེན ཁ ཆེ ཤོས ཡོད མི རྒྱལ ཁབ ཚུ ཡང ཁ ཙ ཕྱི རུ ཚུན ཚོད རྒྱ ནག ལུ ནད འབུབ ཐོབ མི  དང ཨི ཊ ལི ལུ  ཨི རཱན ལུ  ལྷོ ཀོ རི ཡ ལུ  ཨིསི པེན ལུ  ཕ རཱནསི ལུ  ཇར མ ནི ལུ  ཡུ ཨེསི ཨེ ལུ  སུ ཡིད ཛར ལེནཌ ལུ གནས སྡུད ཚུ ལུ བལྟ བ ཅིན ནད འབུབ དེ རྣམ རྟོག ལང སི སི སྦེ ཁྱབ སྤེལ འགྱོཝ མ ཚད དེ གིས རྒྱལ ཁབ ཕྱུགཔོ དང སྟོབས ཤུགས ཅན དེ ལས གོང འཕེལ ཐལ མི རྒྱལ ཁབ ཚུ ནང དར ཁྱབ འགྱོ དོ ཡོདཔ ལས གནས སྟངས སྐྱོ དྲགས ཅིག ལུ འགྱུར ནི བཟུམ མཐོངམ མསའབྲུག ལུ འབད བ ཅིན སྤྱི ཟླཔའི ཚེས  ཚུན ཚོད དོགས པ ཅན  ཀྱི དཔེ ཚད ཚུ ལུ བརྟག དཔྱད འབད ཡོད རུང ཨེ མི རི ཀའི ལྟ བཤལཔ མ གཏོགས དཔེ ཚད གཞན ཆ མཉམ ར ནད འབུབ མེད པའི གྲུབ འབྲས ཐོན ནུགདོགས པ ཅན  ས གོ སོ སོའི ཟུར བཞག ནད བརྟག ལྟེ བ ཚུ ནང བཞག སྟེ ཡོད པའི ཁར མི  རང སོའི ཁྱིམ ནང ཟུར ཏེ སྡོད ཡོདཔ ད ནད ཡམས ལུ བརྟེན མི ཚེའི གནས སྟངས དང ཚོང འབྲེལ ལུ བར ཆད བྱུང ཡོད རུང ད ལྟོ གནས སྟངས དེ དམ འཛིན ཐོག ལུ ཡོདཔ བཟུམ སྦེ མཐོང སྣང བྱུངམ མས འབྲུག འདི ཆོས ལྡན གྱི རྒྱལ ཁབ ཅིག འབདཝ ལས ནད ཡམས ལས བཟློག ཐབས ལུ རྒྱལ ཁབ ནང འཁོད ཀྱི གྲྭ ཚང དང བཤད གྲྭ ལྷ ཁང དགོན སྡེ ཚུ ནང སྐུ རིམ ཚུ གནང པའི བསྒང འདུགཤེས མྱོང ཀོ རོ ན བའེ རཱསི གི འཇིགསསྣང ལུ བརྟེན ང བཅས ལུ ཤེས མྱོང དག པ ཅིག ཐོབ ཡོདཔ ད དེ ཡང ནད འབུབ ཀྱི གདོང ལེན དང ཉེན སྲུང གི ཐབས ལམ དང པ ར ལྟ རྟོག འབད ནི དང འབྲུག མི ཚུ གིས གནད དོན ག ཅི ར ཨིན རུང གསང མ བཞག པར ཕྲང སྟེ སླབ ནི དང དྲང སྤྱོད སྟོན དགོཔ དེ གལ གནད ཅན ཅིག ཨིན པའི ཤེས རྟོགས བྱུང ཡི འབྲུག ལུ འོང མི ཚུ གི འགྲུལ ཡིག སྐོར གསལ སྟོན འབད བ ཅིན མི སེར གཞན ལུ ནད འབུབ སྤེལ ནི ལས ཉེན སྲུང འབད ཚུགསཔ ཨིནད རུང མ བདེན པའི རྫུན གཏམ ཚུ ཡང ཁྱབ སྤེལ འབད མི དེ གིས མི མང ལུ ལྷན ཐབས མེན པར ཧེང སྐལ ར འདྲོག བྱེལ དང སྤྱགས སྡུག འཐབ བཅུག དོ ཡོདཔ ལས གནས ཚུལ རྫུས མ དང བརྡ དོན ཕྱི འགྱུར སྤེལ མི ཚུ ལུ ང བཅས ཀྱིས གདོང ལེན འབད དེ བཀག ཆ འབད དགོ ད རེས ཀྱི དུས ཚོད དེ འདྲོག བྱེལ འཐབ བཅུག ནི མེན པར རྒྱལ ཡོངས ཀྱི ཚ གྱང དེ མཉམ འབྲེལ ཐོག ལས སེལ ཐབས འབད ནི གི དུས ཚོད ཅིག ཨིནདེ གིས མ དོ བར ད ལྟོ གདོང ལེན བྱུང སྟེ ཡོད མི ཚུ སེལ ཐབས ལུ གཙོ རིམ བཟུང མི དང འཁྲིལ དགོས མཁོ བྱུང པ ཅིན ང བཅས རའི གོང འཕེལ འཆར གཞིའི ལས སྣ ཚུ ཡང ལོག གཙོ རིམ སྒྲིག ནི གི ཐུགས བཞེད ཡང གནང དགོཔ འདུག ཟེར ཞུ ནི ཨིན བྱིན རླབས ཅན གྱི ཡ ལྡི གསང སྔགས ཆོས གླིང ལྷ ཁང དེ རྙིངམ ཐལ སོ ནི དེ གིས ཉེན ཁ ཅན གྱི གནས སྟངས ཐོག ལུ ལྷོད དེ འདུགས གནས ཀྱི མི སེར ཚུ གིས རྒེད འོག ལྟེ བ ལུ ལྷ ཁང ཉམས ཆག ཤོར ཡོད པའི སྙན ཞུ འབད བའི ཤུལ ལུ དུས ཅི ལས ཉམས གསོ ཞུ ནིའི དོན ལུ རྒེད འོག གིས མ དངུལ གྱི རྒྱབ སྐྱོར བྱིན ནུགདུས ཅི དཀོན གཉེར གསར བསྐོ འབད མི ཡེ ཤེས དངོས གྲུབ ཀྱིས སླབ མིའི ནང བྱིན ཅན གྱི ལྷ ཁང ནང ཉིན ནུབ མེད པར བདག འཛིན འཐབ ནི དེ གདོང ལེན ཅན ཅིག འདུག ཟེར ཨིནམ ད དེ ཡང ཨར རྐུན འབད ནི ལས བསྲུང ནི དང རྐྱེན ངན གཞན ཚུ གི གདོང ལེན བྱུངམ མས ཟེར ཨིན པསཡེ ཤེས དངོས གྲུབ ཀྱིས འབད བ ཅིན གདོང ལེན ཚུ གི གྲས ལས ལྷ ཁང ནང ནུབ མོ ཞག ཉལ ནི དེ ཨིན ཟེར ཨིནམ ད དེ ཡང ལྷ ཁང དེ རྙིངམ ཐལ མི ལུ བརྟེན ཨིན པསདཔལ བཤུབ སྤྱི འོག གི ཚོགས པ བསོད ནམས ཀྱིས སླབ མིའི ནང གལ སྲིད གཡུས ཚན ནང ལྷ ཁང མེད པ ཅིན ཕྱག འཚལ སའི རྟེན དང གཡུས མི ཚུ གི དོན ལུ ལྷ ཁང ཅིག ཡང མེདཔ སྦེ སྡོད དགོཔ འབྱུང ནི ཨིན པའི ཁར གསོན གཤིན གྱི དོན ལུ ཆོསཔ མེད པའི གདོང ལེན ཚུ འབྱུང ཡོདཔ འོང ཟེར ཨིན པསསྔ ཚང རྒེད འོག གི རྒཔོ རྡོ རྗེ ལས སྐྱིད ཀྱིས སླབ མི དང འཁྲིལ བ ཅིན གསང སྔགས ཆོས གླིང ལྷ ཁང གི སྐོར ལས ཤེས མི ག ཡང མེད རུང ཧེ མའི ངག རྒྱུན དང འཁྲིལ མི སེར ཚུ གིས རྩ ཅན ཨིནམ ཧ གོ ཚུགས པས ཟེར ཨིན པསདེ འབད ནི འདི གིས ལྷ ཁང ཉམས གསོ ཞུ ནིའི དོན ལུ སྤྱི ལོ  ཀྱི ལོ བསྟར འཆར དངུལ དང རྒེད འོག གནང བྱིན ལས མ དངུལ དུམ གྲ རེ གནང ཡོདཔ ཨིན པསལྷ ཁང དེ ཡུན བརྟན གནས ཐབས ལུ གཡུས ཚན གྱི ཕ ཇོ རིམ བྱོན ཚུ གིས དཀོན གཉེར སྦེ བདག འཛིན འཐབ དོ ཡོདཔ བཞིན དུ འགོ ཐོག ར ཕ ཇོ ཀོང ཏ རེ དང དེའི བུ ཀུན བཟང དེ ལས ཁོ གི ཨའི གཅིག པའི སྤུན ཆ སངས རྒྱས ཀྱིས བདག འཛིན འཐབ ནུགདེ བསྒང ཡ ལྡི དགོན པ ལུ ཚོགས སློབ ཟེརཝ མེདཔ ལས ཡ ལྡི གཡུས སྟོད བྱ རྒོད དགོན པ ལུ གཞོང སྒརཔ ཀུན བཟང དབང འདུས ཀྱིས ལྕགས སི མཁར སྒོམ ཁང ལས ཨིན མི སློབ དཔོན དགའ རྒྱལ དེ གཙོ འཛིན སྦེ བསྐོ བཞག གནང སྟེ གཤིན གསོན གྱི འགྲོ དོན ཚུ མཛད དེ བཞུགས ནུགསྤྱི ལོ  ཚུན ལོ ངོ  གི རིང སློབ དཔོན ཚུལ ཁྲིམས ཀྱིས གཙོ འཛིན གྱི ཕྱག འགན འབག སྟེ གནས ཡུན རིངམོ སྦེ ཕྱག ཞུ ཡོདཔ ཨིན པས ཨིན རུང ལྷ ཁང དེ ཆུང ཀུ ཅིག ལས མེདཔ ལས སྤྱི ལོ  ལུ གཙོ འཛིན གྱིས འགོ འདྲེན ཐོག ཡ ལྡི དཔལ ཤུབ ཕུག ལས བཟོ བོ སྐལ བཟང དང ཕ ཇོ ཀུན བཟང གཉིས ཀྱིས རྒྱ སྐྱེད འབད ཡོདཔ ཨིན པསདེ བཟུམ སྦེ ལྷ ཁང གི ལྡེབས རིས ཚུ ཕ ཇོ ཀོང ཏ རེ གི བུ སངས རྒྱས ཀྱིས བཞེངས ཡོདཔ སྦེ ཨིན པསསྤྱི ལོ  ལུ གཙོ འཛིན བླམ ཚུལ ཁྲིམས ཀྱིས ཁོ རའི སློབ ཕྲུག ནོར བུ དེ དགྲ མེད རྩེ དགོན པ ལུ འཆམ དཔོན སྤྲུལ སྐུ ལས སྐུ འཆམ རྣམ པ སྣ ཚོགས ཚུ ལྷབ སྦྱང འབད བར བཏང ནུགདེ བསྒང དགྲ མེད རྩེ ལུ འཆམ དཔོན གསང སྔགས རྡོ རྗེ ལས སྐུ འཆམ ཡོངས རྫོགསཔ སྦེ ལྷབ ཞིནམ ལས ལོག དགོན པ ལུ ལྷོད པའི ཤུལ ལུ པད གླིང གཏེར འཆམ ཚུ གཞི བཙུགས འབད ནིའི དོན ལུ ཞལ འབགཔ དང འཆམ ཆས ཚུ བླམ གིས རྒྱབ སྐྱོར འབད ཡོད པའི ཁར དེ གི ལྷན ཐབས སྦེ དྲང དཔོན བགྲེསཔ ཚེ དབང རྡོ རྗེ གིས མ དངུལ གྱི རྒྱབ སྐྱོར གནང སྟེ མཁོ སྒྲུབ འབད མི ཚུ ལོ བསྟར ཚེས བཅུའི སྐབས མཇལ ཚུགསཔ ཨིན པསབླམ ཚུལ ཁྲིམས ཀྱིས ལོ ངོ མང རབས ཅིག ལྷ ཁང ནང ཕྱག ཞུ བའི ཤུལ ལས སྤྱི ལོ  ལུ གཤགས ཡོདཔ ད དེ ལས བླམ གི སློབ ཕྲུག ནོར བུ དེ བསྐོ བཞག འབད དེ ལོ  གི ཤུལ ལས སྤྱི ལོ  ལུ དགོངས ཞུ འབད ནུགགསང སྔགས ཆོས གླིང དགོན པ དེ གནས ཆེན ཨ བརྒྱ ལུང དང ཤེལ རི ཆུ ཤེལ མུ ཧཱུཾ གསེར གཞོང དེ ལས དགྲ མེད རྩེ གཡུས ཚན ཚུ གི གདོང ཕྱོགས ལུ སའི དབྱིབས བྱ རྒོད ས ཁར ཆགས ཆགསཔ དང འདྲ བའི གུ ཡ ལྡི གཡུས ཚན ཟིལ གྱིས གནོན པའི ཚུལ དུ ཆགས ཏེ འདུགད རེས ནངས པར ལྷ ཁང དེ ནང ནང རྟེན འགངས ཅན ལྷ ཁང ཆགས དུས ལས ཡོད པའི ཡོངས གྲགས ལུ མེ མེ བླ མ ཟེར ཞུ མི སྟོན པ རྡོར གདན མའི སྐུ འདྲ དང ཕྱག སྟོང སྤྱན སྟོང གི སྐུ འདྲ དེ ལས གུ རུ དང ཞབས དྲུང རིན པོ ཆེའི སྐུ འདྲ ཚུ མཇལ ཚུགསཔ ཨིན པསདགོན པ དེ གི མཐའ བསྐོར ཏེ ཡ མཚན ཅན གྱི གནས རྩ ཅན མང ཤོས ཅིག མཇལ ནི ཡོད མི ཚུའི གྲས ལས དགོན པ དེ ཁ ལས ཡར བྱ རྒོད དགོན པ འགྱོ བའི ལམ ཁར མཁའ འགྲོ མའི ཞབས རྗེས དང མཁའ འགྲོ མའི རིགས ལྔ མཁའ འགྲོའི གསང བའི བྷ ག སྒྲུབ ཕྲུག དེ ལས ཡོངས གྲགས ལུ ཟོར ག ཕའི ཟེར སླབ སར རྡོ གུ ལུ ཡི གུ ཉ རང བྱོན དང ནོར གཡང སྟེར བའི བ མེན གླངམོ ཆེ འབྲུག ཁ ལྟབ ཚུ མཇལ ཚུགས པསལོ བསྟར བཞིན དུ རང ཟླཔའི ཚེས  ལས འགོ བཙུགས ཉིན གྲངསགྱི རིང གུ རུ རིན པོ ཆེའི འཁྲུངས སྐར དུས ཆེན དང འབྲེལ པད གླིང གིང གསུམ གྱི སྐུ འཆམ དང ཕོ མོ ཞྭ ནག ཚོགས གླིང དགྲ མེད རྩེ རྔ འཆམ དེ ལས གུ རུ མཚན བརྒྱད དང མཐོང གྲོལ ཚུ མཇལ ཁ གནང ནི ཡོདཔ ཨིན པསལྷག པར དུ རང ཟླ  པའི ནང ལོ བསྟར གྱི ཚེས བཅུ ཉིན གྲངསའགོ འདྲེན འཐབ ཡོད པའི ཁར ཟླ རིམ བཞིན དུ ཡར ངོ དང མར ངོ གིས ཚེས བཅུ ཚུ མི སེར ཚུ གིས འགོ འདྲེན འཐབ དོ ཡོདཔ ཨིན པའི གནས ཚུལ མོང སྒར རྒྱལ པོའི ཞིང དགའ ལྡན ཆོས དབྱིངས ཕོ བྲང ལྷ ཁང ནང སྦེ ཉིན གྲངསགྱི རིང གནང མི ཚེས བཅུ དེ སྤྱི ཟླཔའི ཚེསལུ མི མང ལུ གུ རུ མཚན བརྒྱད ཀྱི སྐུ འཆམ དང གུ རུ མཚན བརྒྱད ཀྱི མཐོང གྲོལ མཇལ ཁ གནང ཐོག ལས གྲོལ ཡིགྲྭ ཚང གི བླམ ཨོ རྒྱན དབང ཕྱུག གིས སླབ མིའི ནང རང སོའི གཡུས སྒོ དང རྫོང གཞིས ཁག ཚུ ནང ཚེས བཅུ འགོ འདྲེན འཐབ སྲོལ ཡོད དོ བཟུམ སྦེ ཚེས བཅུ མཇལ མི ཚུ ལུ སྐུ འཆམ དང ཐུགས སྤྲོའི གླུ གཞས ཚུ སྤྱན འབུལ ཕུལ ཡི ཟེར ཨིན པསབླམ གིས འབད བ ཅིན རྫོང གཞིས དང གཡུས སྒོ ཚུ ནང སྐུ འཆམ ཚུ ཁོང རའི མི སེར ཚུ གིས རྐྱབ དོ ཡོད རུང རྒྱལ པོའི ཞིང གྲྭ ཚང བཟུམ ཅིག ནང འབད བ ཅིན དུས ཅི སྔ ཚང རྒེད འོག གི འཆམ རྐྱབ མི ཚུ གིས རྐྱབ དགོ མི དེ ཡང ཚེས བཅུ གཞི བཙུགས འབད དེ ལོལས བརྒལ མ ལང ནི དེ གིས ཨིན ཟེར སླབ ཨིན པསདེ བཟུམ མའི ཚེས བཅུ འགོ འདྲེན འཐབ མི དེ ཡང སངས རྒྱས བསྟན པ དར ཞིང རྒྱས ཐབས ལུ དང ཆོས དང ལམ སྲོལ མི ཉམས གོང འཕེལ གཏང ནི དེ ལས འབྲུག པའི མི སེར ཚུ གིས མ ཚད པར ཕྱིའི ལྟ བཤལཔ ཚུ གིས འབད རུང ཚེས བཅུའི ཁུངས དང དགོས པ ཚུ སྤེལ ཐབས ལུ ཨིན ཟེར འགོ འདྲེན འཐབ མི ཚུ གིས བཤདཔ ཨིན པསའི ཧེ མར ཀུར རི ཆུ གློག མེ ལས འཛིན གྱི ལས བྱེདཔ ཚུ གིས ཚེས བཅུ འགོ འདྲེན འཐབ པའི ཤུལ ལས ན ཧིང དགའ ལྡན ཆོས དབྱིངས ཕོ བྲང གསརཔ བཞེངས ཡོདཔ བཞིན དུ ལྷ ཁང དེ ཡང གྲྭ ཚང ལུ རྩིས སྤྲོད འབད ཡོདཔ ད ད རེས གྲྭ ཚང དེ ནང བླམ གིས གཙོས པའི དགེ སློང ཞལ གྲངས  དེ ཅིག ཡོདཔ ཨིན པསབླམ ཨྱོན དབང ཕྱུག གིས སླབ མིའི ནང ལོ བསྟར གྱི ཚེས བཅུ དེ ཀུར རི ཆུ གློག མེ ལས འཛིན གྱི ལས བྱེདཔ ཡོངས དང རྒྱལ པོའི ཞིང ཁྲོམ སྡེའི ཚོང པའི འཐུས མི དེ ལས སྨན ཁང དང ཁྲིམས སྲུང འགག པ ནགས ཚལ སྡེ ཚན སློབ གྲྭའི ལས བྱེདཔ ཚུ གིས མཉམ རུབ ཐོག ལས འགོ འདྲེན འཐབ ཨིན ཟེར ཨིན པསསྤྱི ལོ པའི ཚེསལུ མི དབང རྒྱལ སྲས མཆོག སྐུ འཁྲུངས ཏེ དགུང ལོབཞེས པའི རྟེན འབྲེལ ལུ དམིགས ཏེ ཚེས བཅུ ཉིནམའགོ འདྲེན འཐབ ཡོདཔ ལས དུས ཅི ཡང ཚེས གྲངས དེ དང བསྟུན འགོ འདྲེན འཐབ ཡོདཔ སྦེ སླབ ཨིན པསཚེས བཅུ མཇལ བར འོང མི དད ཅན ཚུ གིས འབད བ ཅིན གནམ ལོ གསརཔ འགོ བཙུགསཔ དང འབྲེལ ཚེས བཅུ འགོ འདྲེན འཐབ མི དེ སྤྱིར བཏང མི སེར དང ལྷག པར དུ རྒྱལ པོའི ཞིང ཁྲོམ སྡེའི དོན ལུ ཕྱག འཚལ སྨོན ལམ བཏབ ནིའི དུས ཚོད ཁྱད དུ འཕགས པ ཅིག ཨིན མས ཟེར བཤདཔ ཨིན པའི གནས ཚུལ སྤྱི ཟླ  པའི ཚེས  ལུ ཉིན བསྟར རྒྱལ ཡོངས གསར ཤོག ཀུན གསལ གྱི རྩོམ སྒྲིག པའི སྣང འཆར ནང མིང གནས དང ཡིག སྡེབ བསྒྱུར བཅོས འབད མི གིས མི མང ལུ ཕན ཁྱད ལས ལྷག པའི མགུ རྙོགས ཅན བཟོ བའི སྐོར བཀོད མི དེ ལུ ངེ གི ཁ ཐུག ལས ལྷན ཐབས ཀྱི བསམ འཆར ཅིག ཞུ ནིམ གཞི མིང གནས ཚུ རྫོང ཁ གོང འཕེལ ལྷན ཚོགས ཀྱིས བདེན ཁུངས བཟང དོ བཟུམ རྒྱབ ཁུངས དང དགོས པ རྒྱུ མཚན ཚུ ལུ གཞི བཞག སྟེ མིང བཏགས ཡོདཔ མ ཚད ཡིག སྡེབ ཚུ ཡང དོན དག དང མཐུནམ སྦེ བཟོ དགོཔ ཨིན རུང ཀུན གསལ གྱི རྩོམ སྒྲིག པའི སྣང འཆར ནང བཀོད མི ལུ བལྟ བ ཅིན རྒེད འོག དང གཡུས སྒོ ཚུ གི མིང གནས བསྒྱུར བཅོས དང ཡིག སྡེབ མ འདྲཝ བྲིས ཡོད མི དེ གིས མི མང ལུ ཕན ཁྱད མེན པར ཧེང སྐལ ར མགུ འཐོམ སི སི བཟོ ཡོད པའི གསལ སྟོན འབདཝ མས ཟེར ཞུ ནིང གིས ཧ གོ དོ བཟུམ འབད བ ཅིན རྫོང ཁ གོང འཕེལ ལྷན ཚོགས ཀྱི འགན ཁུར ངོ མ ར རྒྱལ ཡོངས སྐད ཡིག མི ཉམས གོང འཕེལ དང དར ཁྱབ གཏང ནིའི དོན ལུ གནད དོན ག ཅི ར ཨིན རུང གོ བ འཇམ ཏོང ཏོ དང དུས མཐུན བཟོ ནི དེ ལས སྔར མེད པའི མིང ཚིག གསརཔ བཟོ ནི ཚུ ཨིན མས ཟེར ཞུ ནིཨིན རུང ང བཅས ཀྱིས ལོ དང པ ཅིག གི ཧེ མར ཐོན མི རྫོང ཁའི ཚིག མཛོད དང ཨིང ལིཤ རྫོང ཁ ཤན སྦྱར ཚིག མཛོད ཚུ ལུ འབྲེལ གཏུགས འབད དེ བལྟཝ ད ཚིག མཛོད རེ རེའི ནང ཡིག སྡེབ མ འདྲཝ རེ བཀོད དེ ཡོད མི ཚུ གིས ལག ལེན འཐབ ཚུ ལུ མགུ འཐོམ བཅུགཔ མ ཚད ད རེས རྫོང ཁ གོང འཕེལ ལྷན ཚོགས ཀྱི འགོ འདྲེན ཐོག ལུ མིང གནས གསལ བའི འོད ཟེར གྱི ཀི དེབ ཅིག པར སྐྲུན འབད མི དེ ནང ཡོངས གྲགས ཡོད མི རྒེད འོག དང གཡུས ཚན གྱི མིང ལེ ཤ ཅིག བསྒྱུར བཅོས འབད ནུག ཟེར ཀུན གསལ ནང བཀོད ཡོདཔ ལས ཚ གྱང ལང དགོཔ བྱུང ཡི ཟེར ཞུ ནིདེ ཡང སྤྱི ལོ  ལུ འབྲུག རྒྱལ ཁབ ནང དམངས གཙོའི རིང ལུགས འགོ བཙུགས པའི སྐབས བཙག འཐུ ལྷན ཚོགས ཀྱིས རྫོང ཁག  གི སྤྱི འོག དང གཡུས ཚན ཚུ གི མིང གནས ཚུ ལུ ཡིག སྡེབ མ འདྲཝ བྲིས མི དེ གིས མི མང ལུ མགུ འཐོམ སི སི བཟོ ཡོདཔ མ ཚད ད རེས རྫོང ཁ གོང འཕེལ ལྷན ཚོགས ཀྱིས ཡང ཡིག སྡེབ མ འདྲཝ བྲིས ཏེ ཡོད པ ཅིན ག ལུ ཆ བཞག ནི ཨིན ན མ ཤེསཔ ཡར སོ ཡི ཟེར ཞུ ནིམ གཞི ལྷན ཚོགས ཀྱིས མིང གནས དང ཡིག སྡེབ ཚུ བསྒྱུར བཅོས འབད མི དེ ཞིབ འཚོལ དང འཁྲིལ འོང སྲིད ནི ཨིན རུང དར ཁྱབ དང ལག ལེན ཁྱབ ཆེ དྲགས ཡོད མི མིང གནས དང ཡིག སྡེབ ཚུ བསྒྱུར བཅོས འབད དགོ པའི འོས ཁུངས ཅིག མི མཐོངམ མས ཟེར ཞུ ནིད ཚུན གྱི བར ན འབྲུག མི ཚུ གིས རྫོང ཁ འབྲི ལྷག ལུ སྤྲོ བ མ བསྐྱེད མི དེ དཔེ དེབ དང ཚིག མཛོད གསརཔ རེ ཐོནམ ད བརྡ སྦྱོར དང ཡིག སྡེབ མ འདྲཝ བྲིས ཡོད མི ལུ བརྟེན ཨིན ཟེར ཞུ ནིའཛམ གླིང རྒྱལ ཁབ ཚུ ནང ཚིག མཛོད ཚུ དུས མཐུན བཟོཝ ད ཧེ མའི མིང ཚིག དང ཡིག སྡེབ ཚུ རང འཇགས བཞག ཐོག ལས དེང སང གི འགྱུར བ དང འཕྲུལ རིག གི སོར བསྒྱུར ལུ བརྟེན མིང ཚིག གསརཔ ཐོན མི ཚུ ལུ ཞིབ འཚོལ འབད དེ གསལ བཀོད འབདཝ ཨིན ཟེར ཞུ ནིའདི འབདཝ ལས རྫོང ཁ གོང འཕེལ ལྷན ཚོགས ཀྱིས འགན འཁྲི ངོ མ འགྲུབ ཐབས ལུ ཡིག སྡེབ ཚུ སོར ནི མེན པར རྒྱལ ཡོངས སྐད ཡིག དེ ག དེ སྦེ གོང འཕེལ དང དར ཁྱབ གཏང ནི ཨིན ནའི ཐབས ལམ ཚུ བཏོན དགོཔ འདུག ཟེར ཞུ ནི ཨིན རྒྱལ ཁབ ཀྱི ས གནས ཁག ཚུ ནང ལོ བསྟར ཚེས བཅུའི སྐབས བར དོའི སྐུ འཆམ ཟེར རཀྴ དམངས འཆམ ཚུ ཧ ལམ ཆ འདྲ སུ སྦེ ཡོད རུང བསམ གྲུབ ལྗོངས མཁར གསེར ཐིག རྒེད འོག དར རྒྱས འུང གི བར དོའི རཀྴ དམངས འཆམ དེ གཞན དང མ འདྲཝ སྦེ རྐྱབ སྲོལ འདུགདེ ཡང ཧེ མར གླང གདོང ཕོ མོཐོན ཏེ འཆམ གྱི ལེའུ ཅིག རྐྱབ ཚར ཞིནམ ལས གཤིན རྗེ ཆོས ཀྱི རྒྱལ པོའི སྦོ ལོགས ཁར བཞུགས དོ ཡོདཔ ད དེ གི ཤུལ ལས ཁྱུང གདོང ཕོ མོ ལ སོགས པའི འཆམ རེ རེ བཞིན དུ ཐོན ཏེ ཁོང རའི ལེའུ ཚར ཞིནམ ལས ཆོས རྒྱལ གྱི སྦོ ལོགས ཁར བཞུགསཔ ཨིན མསའཕགས མཆོག དགོན པ བཤད གྲྭའི མཁན པོ ཚེ དབང འགྱུར མེད ཀྱིས བཤད དོ བཟུམ འབད བ ཅིན བར དོའི འཆམ དེ འགོ དང པ དུས རབས  པའི ནང བྱུང ཡོདཔ བཞིན དུ གསེར ཐིག རྒེད འོག འཕགས མཆོག དགོན པ ལུ འགོ དང པ དུས རབས  པའི ནང འཕགས མཆོག དགོན པའི བླམ གིས གཞི བཙུགས མཛད གནང ནུག ཟེར ཨིན པསམཁན པོ གིས བཤད མིའི ནང བར དོའི འཆམ གཞན བཟུམ སྦེ མེན པར རེ རེ སྦེ ཐོན མི དེ གཤིན རྗེ ཆོས ཀྱི རྒྱལཔོ གིས མི ཡུལ ལས མི ཅིག ཤི སྟེ ལྷོད ཡོདཔ ལས ཁྱོད ཆ ཁྱབ འཛོམས དགོ པས ཟེར བཀའ གནང ནི ཡོད མི ལུ བརྟེན ཨིན ཟེར ཨིན པསརྒྱལ ཁབ ཀྱི ས གནས གཞན ཁར འབད བ ཅིན ཚེས བཅུའི སྐབས བར དོའི རཀྴ དམངས འཆམ དེ འཆམ པ  དེ ཅིག ཐོན སྲོལ ཡོདཔ ཨིན རུང དར རྒྱས འུང ལུ རྐྱབ མི བར དོའི རཀྴ དམངས འཆམ སྐབས གླང གདོང ཕོ མོ དང ཁྱུང གདོང ཕོ མོ ཕག གདོང ཕོ མོ དོམ གདོང ཕོ མོ སེང གདོང སྤྲེལ གདོང དེ ལས སྦྲུལ གདོང དང སྟག གདོང བཅས  ལས བརྒལ ཐོན ནི མེདཔ ཨིན པསམཁན པོ གིས བཤད མིའི ནང བར དོའི འཆམ ཟེར ཉིན གྲངསཀྱི རིང མཇལ ཁ གནང མི དེ མི ག ར འབད རུང ཤི ཚར བའི ཤུལ ལུ བར དོ ལུ ལྷོད ཞིནམ ལས ལས དགེ སྡིག གི དབྱེ དཔྱད འབད ནི ཡོད མི ལུ བརྟེན དགེ སྒྲུབ སྡིག སྤོང གི བྱ བ ལུ བརྩོན ཐབས ལུ ཨིན ཟེར ཨིན པསཁོ གིས བཤད མིའི ནང སྐུ འཆམ དེ བྱིན རླབས ཅན ཅིག ཨིན མི དེ ཡང ཨྱོན གུ རུ རིན པོ ཆེ གིས གསུངས ཡོད མི སྲིད པའི བར དོ དེ གཏེར སྟོན ཀརྨ གླིང པ གིས གཏེར བཞེས པའི ཤུལ ལས གཏེར སྟོན པདྨ གླིང པའི སྐུ ཚ བོའི གདུང བརྒྱུད ལས བརྒྱུད བརྒྱུདཔ འབད ནི དེ གིས ཨིན ཟེར ཨིན པསཁོ གིས འབད བ ཅིན ཤིང མཁར ལའུ རི ལུ རྐྱབ མི བར དོའི འཆམ དེ རཏྣ གླིང པའི གདུང བརྒྱུད བཀྲིས སྒང ཡོན ཕུག ཆོས རྗེ དང པད གླིང གདུང བརྒྱུདལས བརྒྱུད མི དེ ཨིནམ ལས ད རེས ལའུ རི རྒེད འོག མོམ རིང དང གསེར ཐིག རྒེད འོག དར རྒྱས འུང འཕགས མཆོག དགོན པ གསེར ཐིག དང མོན ཏ ཝང ཀ ལ ཐང ལ སོགས པ ཚུ ནང རྐྱབ ནི ཡོད ཟེར ཨིན པསདེ བཟུམ སྦེ བཀྲིས སྒང ཡོན ཕུ ལའི ཡོངས གྲགས ལུ ཁོ ལོང ཚེས བཅུ ཟེར མི དེ ཁྲིམས ཤིང རྐང པ ར ཚུ ནང རྐྱབ ནི ཡོད ཟེར ཨིནམ ད སྐུ འཆམ དེ བྱིན རླབས ཅན ཅིག ཨིན རུང དར ཁྱབ རྒྱ ཆེཝ སྦེ འགྱོ མ ཚུགསཔ ལས མ འོངས པར ཉམས ནིའི ཉེན ཁ ཡོད མི ལུ བརྟེན སེམས ཕམ བྱུངམ མས ཟེར ཨིན པསམཁན པོ གིས བཤད མིའི ནང བར དོའི འཆམ ཉིནམཀྱི རིང མཇལ ཁ གནང མི ལས ཉིནམ དང པའི སྐབས བར དོའི འཆམ ག ར ཐོན ཚར ཞིནམ ལས ཆོས རྒྱལ གྱི བཀའ དང འཁྲིལ དམངས འཆམ རྐྱབ པའི ཤུལ ལུ སྡིག ཅན དམྱལ བུམ འཚོལ ཏེ ཆོས རྒྱལ གྱི སྐུ མདུན ལུ བསྐྱལ ཞིནམ ལས ལྷ དཀར པོ གིས དམྱལ བའི ནང མི གཏང ནིའི དོན ལུ ག དེམ ཅིག ཐབས ལམ བཏོན རུང འདྲེ གནག ཅུང རྒྱལ མི ལུ བརྟེན དམྱལ བའི ནང ཁྱིད འབགཔ ཨིན པསསྡིག ཅན དམྱལ བུམ དམྱལ བའི ནང ཁྱིད བདའ བའི སྐབས ལམ ནག པོའི ཚུལ ལུ ཁ ཤ གནགཔོ ཅིག འཐིང ཞིནམ ལས འབག དོ ཡོདཔ ད དེའི སྐབས དམྱལ བའི ནང སྐྱེས མི ལས ཅན ཚུ དམྱལ བ ལས མགྱོགས པར ཐར ཏེ སངས རྒྱས ཀྱི གོ འཕང འཐོབ པར ཤོག ཅི ཟེར སྨོན ལམ བཏབ པའི ཚུལ ལུ སྲོག ལེན ཟེར འབད དོ ཡོད མི དེ བར དོའི འཆམ གཞན ཚུ ནང མེད པའི ཁྱད ཆོས ཅིག ཨིན པསདེ ལས བར དོའི འཆམ ཉིནམཔའི ནང འཆམ རེ རེ བཞིན དུ ཐོན ཚར བའི ཤུལ ལུ ཆོས རྒྱལ གྱི བཀའ དང འཁྲིལ དམངས འཆམ རྐྱབ ཐོག ལས ཁྱིམ བདག དཔལ སྐྱིད ཁྱིད དེ ཆོས རྒྱལ གྱི སྐུ མདུན ལུ ལྷོདཔ ད ཁྱིམ བདག དཔལ སྐྱིད ཁོ ར མི ཡུལ ལུ སྡོད པའི སྐབས གླང ཅིག བསད ཡོདཔ ལས འདྲེ གནག ཅུང གིས དམྱལ བའི ནང འཁྱིད ནིའི དོན ལས ཆོས ཀྱི རྒྱལཔོ ལུ གླང བསད པའི སྐོར ལས ཞུ བ འབདཝ ཨིན པསཨིན རུང ལྷ དཀར པོ གིས ཁྱིམ བདག དཔལ སྐྱིད ཀྱིས གླང ཅིག བསད ཡོད རུང དེ གི དོན ལུ དགེ བ ཚད མེདཔ ཅིག སྒྲུབ ཡོད པའི སྐོར ལས ཞུ མི ལུ བརྟེན དམྱལ བའི ནང མེན པར ལམ དཀར པོའི ཚུལ ལུ ཁ ཤ དཀརཔོ ཅིག འཐིང སྟེ སངས རྒྱས ཀྱི གོ འཕང ལུ ཁྱིད འགྱོ བའི སྐབས དམྱལ ཁམས ནང འཁྱམས མི སེམས ཅན ཚུ ཁོ གིས སངས རྒྱས ཀྱི གོ འཕང ཐོབ ཡོདཔ བཟུམ སྦེ ཁོང གིས ཡང འཐོབ བཅུག ཅི ཟེར སྨོན ལམ བཏབ ནིའི དོན ལས ད རུང སྲོག ལེན འབད ནི འདུགམཁན པོ ཚེ དབང འགྱུར མེད ཀྱིས སྲོག ལེན འབད མི དེ གིས དམྱལ བའི ནང སྐྱེས མི སེམས ཅན ཚུ དམྱལ བ ལས ཐར ཏེ སངས རྒྱས ཀྱི གོ འཕང འཐོབ ནི དང གསོན པོ ཚུ ལུ ད ལྟོ བར ཆད སེལ བའི རིམ གྲོ དང ཕྱི མར དམྱལ བའི ནང མི ལྷུང ནིའི ཕན ཡོན ཡོད རུང རྒྱལ ཁབ ཀྱི ས གནས ཁག ཚུ ནང ཚེས བཅུའི བར དོ སྐབས སྲོག ལེན འབད སར མ མཇལཝ སྦེ བཤདཔ མས ཟེར ཞུ ནི ཨིན འབྲུག འདི ནང པའི ཆོས དང ལམ སྲོལ གྱིས ཕྱུག པའི རྒྱལ ཁབ ཅིག ཨིན མི དེ ཡང སྔོན བྱོན རྒྱལ བ གོངམ ཚུ གི མཛད ཤུལ དང ལྷ ཁང དང དགོན སྡེ དེ ལས གནས རྩ ཅན ཚུ ལུ བརྟེན ཤེས ཚུགསཔ ད དེ ཚུ རྒྱལ ཁབ ཀྱི ས གནས མང ཤོས ཅིག ནང ཡོད རུང ལ ལོ ཅིག གིས ཤེས རྟོགས མེད པར འདུགཧཱ རྫོང ཁག གསང སྦས རྒེད འོག ནང ལོ ངོ  དེ ཅིག ལང མི གཙུག ལག ཁང རྩ ཆེ ཤོས ཅིག ཡོད རུང མཐའ ཟུར ནང འབདཝ ལས དེའི སྐོར ལས ཤེས མི མངམ མེདཔ མ ཚད ལྷ ཁང མཇལ མི ཡང གངམ མི ཐོན དོ ཡོདཔ ཨིན པསརྒེད འོག གི གསང སྦས ཨ མ གཡུས ཚན གྱི ལྟག ལུ སྒང ཏོ ཅིག གུ ཆགས མི གཏེར སྦས དགོན པ དེ ཕྱི ཁར ལས མཇལཝ ཅིག ར སེམས བག ཕེབས ཏོག ཏོ སྦེ འོང དོ ཡོདཔ མ ཚད ནང ན ལྷོདཔ ད སྐུ འདྲ ཚུ གསུང བྱོན ནི བཟུམ སྦེ མཇལཝ ཨིན པསགཙུག ལག ཁང དེ ལུ གཏེར སྦས དགོན པ ཟེར ཞུ དགོ མི དེ ཡང ཧེ མ གཙུག ལག ཁང བཞེངས ནིའི དོན ལུ ས བཅད པའི སྐབས ལཱ འབད མི ཚུ གིས ཤེལ དམ ཆ གཅིག ཐོབ པའི ཤུལ ལས གཏེར སྦས དགོན པ ཟེར ཞུ ཡོད པའི ལོ རྒྱུས ཡོདཔ ད ལྷ ཁང གི སློབ དཔོན ཚེ རིང དབང དྲག གིས བཤད མིའི ནང ཤེལ དམ དེ གཡུས མི ཚུ གིས སྤ རོ དཔོན སློབ ཚེ རིང དཔལ འབྱོར ལུ ཕུལ བའི སྐབས དེའི དགའ ཚོར ལུ སྦེ དཔོན སློབ ཀྱིས བརྒྱད སྟོང པ གསེར བྲིསམ ཅིག གནང མི དེ ད རེས ལྷ ཁང གི ནང རྟེན སྦེ མཇལ ཚུགས དོ ཡོདཔ ཨིན པསསྤ རོ དཔོན སློབ ཚེ རིང དཔལ འབྱོར དེ དཔོན སློབ  པ ཨིནམ ད ཁོ ར དཔོན སློབ ཚུ གི གྲས ལས བསྟན པ དང སེམས ཅན གྱི དོན ལུ ཞབས ཏོག ཞུ མི ཅིག ཨིན པའི ལོ རྒྱུས ཡོདཔ ད ཁོ གི སྐབས ལུ སྤ རོ རིན ཆེན སྤུངས པའི རྫོང ཡང ཉམས གསོ ཞུ ཡོདཔ མ ཚད མཁས གྲུབ གཉིས ལྡན གྱི བླམ མང ཤོས ཅིག གི སྦྱིན བདག ཡང མཛད ནུགདེ བསྒང ཧཱ གི ས གནས མང ཤོས ཅིག སྤ རོ རྫོང གི མངའ འོག ལུ འབདཝ ལས གཏེར སྦེ ཐོབ མི ཤེལ དམ ཆ གཅིགཔོ དེ དཔོན སློབ ལུ སྙན ཞུ ཕུལ བར འབག བསྐྱལ མི དང འབྲེལ ཕུལ ཡོདཔ ད ད རེས གཏེར དེ སྤ རོ རིན ཆེན སྤུངས པའི རྫོང ནང ཡོད པའི ལོ རྒྱུས ཡོདཔ ད གཙུག ལག ཁང དེ གཏེར བཞེས སའི ལྟག ལུ བཞེངས ཏེ འདུགལྷ ཁང གི ནང རྟེན གཞན རྒྱུ སྨན འདམ ལས བཞེངས མི སངས རྒྱས གཉིས པ ཨྱོན གུ རུ རིན པོ ཆེའི སྐུ འདྲ དང མགོན པོ ཚེ དཔག མེད དེ ལས ལྷ ཚོགས གཞན གྱི སྐུ འདྲ ཚུ ཡོདཔ མ ཚད གསུང རྟེན གྱི རིགས ཚུ ཡང མཇལ ནི འདུགདེའི ནང དོན ཉིད ལས ནང རྟེན གཙོ ཅན དེ ར རིང ཚད ཕིཊའབད མི མཐུ ཆེན ཆོས ཀྱི རྒྱལ པོ ཞབས དྲུང ངག དབང རྣམ རྒྱལ གྱི སྐུ འདྲ ཡོདཔ ད སློབ དཔོན ཚེ རིང དབང དྲག གིས བཤད མིའི ནང སྐུ འདྲ དེ ཞབས དྲུང འཇིགས མེད ནོར བུ གིས ཁོ རའི ཕྱག སྒརཔ ཨཔ སྟོབས ཆེན ཟེར མི ལུ གསོལ རས སྦེ གནང མི དེ ཨིན ཟེར ཨིན པསདེ བསྒང ཞབས དྲུང འཇིགས མེད ནོར བུ མཆོག སྤུ ན ཁ རྟ ལོག ལུ བཞུགས ཡོདཔ ད ཨཔ སྟོབས ཆེན དེ ལོ རྒས ནི དེ གིས དགོངས ཞུ འབད དེ ལོག ཁོ རའི གཡུས ཧཱ གསང སྦས ཨ མ ལུ འོང པའི སྐབས ཞབས དྲུང རིན པོ ཆེ མཆོག གིས ཁོ རའི སྐུ འདྲ དེ བཀྲིན དགའ ཚོར གྱི གསོལ རས སྦེ གནང མི དེ ཨཔ སྟོབས ཆེན གྱིས ད རེས ཡོད པའི གཙུག ལག ཁང གི ནང རྟེན སྦེ ཕུལ ནུག ཟེར ཨིན པསསྐུ འདྲ དེ ནང རྟེན སྦེ བཞུགས སུ གསོལ ཏེ བདུན ཕྲགགི ཤུལ ལས ས གནས ཀྱི མི ག ར ཁ སླབ མ ཚུགསཔ ཐལ བའི སྐབས དེ བཟུམ གྱི རྟགས མཚན ངན པ དེ སྐུ འདྲ ཞུ བའི ཤུལ ལས བྱུང ཡོད པའི དོགས པ ཆགས ཏེ ཨཔ སྟོབས ཆེན གྱིས སྐུ འདྲ དེ ལོག རྟ ལོག དགོན པ ལུ ཕུལ ཡོད པའི ལོ རྒྱུས འདུགདེ བསྒང ཞབས དྲུང རིན པོ ཆེ གིས སྐུ འདྲ དེ གནད དོན ག ཅི ལུ བརྟེན ལོག འབག འོང ཡི ཟེར གསུངས པའི ལན ལུ ཨཔ སྟོབས ཆེན གྱིས སྐུ འདྲ ཞུ བའི ཤུལ ལས གཡུས མི ག ར ལྐུགས པ ལུ གྱུར སོ ཡི ཟེར ཞུ བའི སྐབས ཞབས དྲུང རིན པོ ཆེ གིས སྐུ འདྲ བསྲུང མི མེད མི ལུ བརྟེན ཨིན མས ཟེར གསུངས ཏེ སྐུ འདྲ སྲུང མི སྦེ རྟ ལོག རྒྱལཔོ གི སྐུ འདྲ ཅིག གནང ཡོད པའི ལོ རྒྱུས འདུགདེ ལས ཨཔ སྟོབས ཆེན གྱིས ཞབས དྲུང གི སྐུ འདྲ དང བཀའ སྲུང རྟ ལོག རྒྱལཔོ གི བཀའ ཁྲབ དང བཅསཔ སྦེ སྐུ འདྲལོག གཏེར སྦས དགོན པ ལུ གདན འདྲེན ཞུཝ ཅིག ས གནས ཀྱི མི ཚུ གིས ཨ རྟག ག ཨིནམ སྦེ བློ སླབ ཚུགས ཡོདཔ མ ཚད ལུང ཕྱོགས དེ ནང ནད ཡམས མུ གེ ལ སོགས པ ཚུ ག ར ཞི སྟེ ཆར ཆུ དུས སུ བབས ལོ ཕྱུགས རྟག ཏུ ལེགས ནུག ཟེར སློབ དཔོན ཚེ རིང དབང དྲག གིས བཤད ཅིཞབས དྲུང གི སྐུ འདྲ དང ཅོག འཐདཔ སྦེ རྟ ལོག རྒྱལཔོ གི བཀའ ཁྲབ ལུ བརྩི འཇོག ཡོད མི དེ ཡང བཀའ སྲུང གི སྐུ འདྲ དེ ཡང ཞབས དྲུང རིན པོ ཆེ གིས གནང ནི དེ གིས ཨིནམ མ ཚད རྟ ལོག གི རྒྱལཔོ དེ ལུང བསྟན དང འཁྲིལ དགོན པ དེ ནང གདན འདྲེན ཞུ ཡོདཔ ཨིན ཟེར བའི ལོ རྒྱུས ཡོདཔ ད ད རེས སྐུ འདྲ ལས ཐུགས རྟགས དང རྒྱབ སྐྱོར ཞུ མི ཡང ཐོན དོ ཡོདཔ ཨིན པསཞབས དྲུང གི སྐུ འདྲ དེ རྙིང ཤོས ཅིག སྦེ མཇལ ཚུགས དོ ཡོདཔ ད དེའི འོག ལུ ཡོད མི བཀའ ཁྲབ དེ མི མང ལུ མཇལ ཁ མེདཔ ད ཐོག གཅིག འབད མི གཙུག ལག ཁང གི ལྡེབས རིས ཚུ ཡང གཟི བརྗིད ཆེ ཏོག ཏོ སྦེ མཇལཝ ཨིན མསལྡེབས རིས ཚུ ཡང གཡས ལུ ཕུར པའི ལྷ ཚོགས དང གུ རུ མཚན བརྒྱད དགོངས འདུས ཀྱི ལྷ ཚོགས ཚུ ཡོདཔ ད གུ རུ མཚན བརྒྱད ཀྱི ཞལ དེ གཏེར སྟོན འབྲུག སྒྲ རྡོ རྗེའི ཡང སྲིད ཀྱི ཕྱག བྲིས ཨིནམ མ ཚད ཡང སྲིད ཀྱི ཕྱག རྟགས ཡང མཇལ ཚུགས དོ ཡོདཔ ད གཏེར སྦས དགོན པ དེ ནང ཤུལ ལས དགེ འདུན སློབ གྲྭ གཞི བཙུགས འབད དེ ད རེས དགེ སློང  དེ ཅིག འདུག ཟེར ཞུ ནི ཨིན པདྨ དགའ ཚལ གྲྭ ཚང གི དྲུང ཆེན པདྨ རྒྱལ པོ གིས བཤད མིའི ནང མི ཚུ གིས ཤ ལི མཁར རྫོང གི གྱང ཁོག ཡོད ས ལས ལམ འགྱོ བའི སྐབས འདྲོག བྱེལ འཐབ པ ཅིན བློ སླབ རུང བརྗོད སྒྲ མ དགཔ སྦེ འགྱོ ནི ཡོད མི དེ ཡང རྫོང དཔོན ཀོ ལོག པོ ཁོ ར ཡང བརྗོད སྒྲ མ དག པའི ཁར དེ ཁའི གནས བདག སྦེ སྐྱེས ཡོད མི ལུ བརྟེན བར ཆད མི འབྱུང ནིའི དོན ལུ གསེར སྐྱེམས རེ གཏང དགོ ཟེར ཨིན པསཁོ གིས བཤད མིའི ནང སྤྱི ལོ  ལུ མོ རོང རིན པོ ཆེ གིས གནས བདག དེ དམ བཏགས ཅི ཟེར ཨིནམ ད དེ ཡང གནས བདག གིས པདྨ དགའ ཚལ སྨན ཁང ནང བསྐྱལ མི ཨ ལོ སྐྱེ ནི ཡོད མི ཨམ སྲུ ཅིག གི སྲོག དང གཅིག ཁར ཕོ སྐྱེས གཞོནམ ཅིག ལུ སྤྲུལ ཏེ ཁོ གི རྟིང བདའ སྟེ ཤོག ཟེར སླབ སར རིན པོ ཆེ གིས གཉིད ལམ ནང གཟིགསཔ ལས གནས བདག གིས དེ སྦེ སླབ མི དེ ག ཅི ལུ བརྟེན ཨིན ན མཁྱེན མི ལུ བརྟེན རྟིང བདའ བྱོན ཏེ ཤ ལི མཁར རྫོང གི གྱང ཁོག ནང ལྷོདཔ ད དམ བཏགས གནང ནུག ཟེར ཨིན པསཁོ གིས འབད བ ཅིན དེ གི ཤུལ ལས ཨ ལོ སྐྱེ ནི ཡོད མི ཨམ སྲུ དེ ཡང སྲོག སྐྱབས འབད ཡོདཔ མ ཚད དེ ལས ཚུར མི ག ལུ ཡང གནོད སྐྱོན མ འབྱུང ཟེར ཨིནམ ད རྫོང དཔོན གྱི ཕག རྫིཔ གིས ཡང རྫོང དཔོན བཟུམ སྦེ ར བློ སླབ པའི སྐབས བརྗོད སྒྲ མ དགཔ སྦེ སླབ དོ ཡོདཔ སྦེ བཤད སྲོལ འདུགལོ རྒྱུས ཚུ དང འཁྲིལཝ ད ཤ ལི མཁར རྫོང གི གྱང ཁོག དེ ལེགས ཤོམ སྦེ མཐོང ནི ཡོད རུང ཤུ མར རྫོང དཔོན དེ ཡང ཤ ལི མཁར རྫོང དཔོན གྱི འོག ལུ འབདཝ ལས ཤ ལི མཁར རྫོང གི ཟུར རྡོ ཚུ ཤུ མར རྫོང བཞེངས ནིའི དོན ལུ འབག ཡོདཔ མ ཚད ཤིང ཆས ཚུ ཡང པདྨ དགའ ཚལ གྱི རྫོང བདག དང པའི ཡིག ཚང རྐྱབ ནིའི དོན ལུ འབག ཡོདཔ ལས རྫོང གི གྱང ཁོག དེ ཡང མཐོང སྲོང མེདཔ གྱུར ཡོདཔ ཨིན པསཤ ལི མཁར རྫོང དེ གིས རྒྱལ ཁབ ནང ཤར ཕྱོགས ཁ ཐུག གི ཕྱིའི ཧམ འཛུལ འབད མི ཚུ ལྟ ལྟོག འབད ནིའི དོན ལུ དགྲ རྫོང ངོ མ ཅིག སྦེ གནས ཡོད པའི ཁར བདེ བ ཐང དང གཞོང སྒར གྱི ལམ མཇུག ཡང ཨིནམ ད གདུང བསམ ལུ གདུང མཁར ཆོས རྗེ ཆུང མཁར ཆོས རྗེ བང མཚོ ཆོས རྗེ དང ཤ ལི མཁར ཆོས རྗེ ཟེར ཆོས རྗེཡོད མི ལས ཤ ལི མཁར ཆོས རྗེ དེ ཤ ལི མཁར རྫོང ལས བྱུང ཡོདཔ ཨིན པསཆུང མཁར དང བང མཚོ དེ ལས ཤ ལི མཁར ཆོས རྗེ ཚུ ལྷ སྲས གཙང མའི གདུང བརྒྱུད ཚུ ཨིནམ ད གདུང མཁར ཆོས རྗེ དེ ཞབས དྲུང ངག དབང རྣམ རྒྱལ གྱི ཡབ བསྟན པའི ཉི མའི གདུང བརྒྱུད གདུང དང དགའ ཡ གདུང བརྒྱུད ལས བརྒྱུད པའི ཆོས རྗེ ཨིནམ ལས ཆོས རྗེ དེ གདུང བསམ ལུ དར ཁྱབ སོང ཡོད མི ལུ བརྟེན ད རེས ཁོང ལུ མཁོ ཆེ ཟེར སླབ ཨིན པསཔདྨ དགའ ཚལ ལུ ཤ ལི མཁར ཆོས རྗེའི བརྒྱུད པ ཨིན ཟེར སླབ མི ག ཡང མེདཔ ད མི རྒན ཤོས ལ ལོ ཅིག གིས འབད བ ཅིན ཆོས རྗེ དེ གི བརྒྱུད པ ལ ལོ ཅིག ཤ ལི མཁར རྫོང ཉམས པའི ཤུལ ལས རྒྱ གར གྱི མངའ སྡེ མོན ཏ ཝང ལུ སོང ཞིནམ ལས གཞིས ཆགས ཡོད པའི ལོ རྒྱུས ཚུ འདུག ཟེར ཨིན པསཔདྨ དགའ ཚལ གྲྭ ཚང གི དྲུང ཆེན པདྨ རྒྱལ པོ གིས སླབ དོ བཟུམ འབད བ ཅིན ཤ ལི མཁར རྫོང དེ ནང གནས བདག དྲག པོ ཡོད མི ལུ བརྟེན དེ ཁར ལས ཅ ཆས ཀྱི རིགས ཚུ ག ནི ཡང འབག མི ཚུགས ཟེར ཨིནམ ད ག དེམ ཅིག སྦེ འབག འགྱོ བ ཅིན གནོད ནི ཡོདཔ ལས ཅ ཆས དེ ཚུ ལོག སྟེ ར དེ ནང བསྐྱལ དགོ ཟེར ཨིན པསདཔུང རྡོ བཀོག མི མ གསང གི ལོ རྒྱུསམང ཤོས ཅིག གིས ཤ ལི མཁར རྫོང གཏོར བཤིག འབད ནིའི དཔའ བཅམ ཡོད རུང འབད མ ཚུགས པའི ཁར མ གསང གིས དཔུང རྡོ བཀོག སྟེ གཏོར བཤིག གཏང ནིའི དཔའ བཅམ མི དེ ཡང ཧེ མར འཕྲིན ལས བཟང པོ དང ནོར བུ བཟང པོ ཟེར ཁོང ཕོ སྤུནཡོད མི ལས འཕྲིན ལས བཟང པོ དེ སྤང མཁར དང གཞན མི གིས དགུ ཡུམ དང མནྜི གི བྱག ཅིག ནང སྡོད ཡོདཔ ཨིན པསལོ རྒྱུས ཚུ དང འཁྲིལཝ ད ཁོང སྤུན ཆཀྱི བར ན རྒྱང རིང ཀི ལོ མི ཊརདེ ཅིག གི རྩིས སྡོདཔ ལས ཤ ལི མཁར རྫོང མ བཞེངས ཚུན ཚོད ཁོངཨ རྟག ར འབྲེལ བ འཐབ སྡོད ཡོད རུང རྫོང བཞེངས ཞིནམ ལས ཚུར ཁོངའབྲེལ བ འཐབ མ ཚུགསཔ ལས ཙིགཔ ཟ མི ལུ བརྟེན རྫོང གཏོར བཤིག གཏང ནིའི དོན ལུ ནོར བུ བཟང པོ གིས གཞོང སྒར ལྕགས སི མཁར ལས མ གསང གི རྒྱབ སྐྱོར ལེན ཡོདཔ ཨིན པསམ གསང གིས ཡང རྒྱབ སྐྱོར འབད ནིའི ཁ བཟེད ཡོདཔ བཞིན དུ ནོར བུ བཟང པོ ལུ ཆུམ ཀེ ཇི  གི ལྟོ དང ཕགཔ ཧྲིལ བུམ ཅིག བཙོ བཞག དགོཔ སྦེ སླབ ཡོདཔ ལས གཡུ རུང ལས ཨམ སྲུ ཅིག འབོ ཞིནམ ལས བཞེས སྒོ འབད བཅུག ཡོད རུང ཨམ སྲུ དེ གིས མ གསང གིས དེ ཅིག ཟ མི ཚརཝ འོང མནོ སྟེ མོ རའི དོན ལུ ཆུམ བྲེ གང འབད མིའི ལྟོ དང ཕགཔ ཤ བརླད དོ ཅིག སྦ བཞག ཡོདཔ ཨིན པསདེ ལས མ གསང འོང ཞིནམ ལས ལྟོ དེ ཚུ ག ར ཟ ཚར བའི ཤུལ ལུ རྫོང གཏོར བཤིག འབད ནིའི དོན ལུ རྡོ སྦོམ ཅིག འཐུ ཞིནམ ལས དཔུང རྡོ བཀོག ཡོད རུང རྫོང དེ གཏོར བཤིག འབད མ ཚུགས པར རྫོང གི རྩ བར ཆགས ཡོདཔ ད དེ ཡང ཨམ སྲུ དེ གིས ལྟོ དང ཕགཔ ཤ སྦ བཞག ནི དེ གིས ཨིནམ སྦེ སླབ དོ ཡོདཔ བཞིན དུ དེ མེན རྫོང གཏོར བཤིག འབད ཚུགས ཡོདཔ འོང ནི ཨིན པསལོ རྒྱུས གཞན མི ཅིག དང འཁྲིལཝ ད ཤ ལི མཁར རྫོང དཔོན གྱིས ཁོ གི མངའ འོག ལུ འབད མི མི ཚུ ལས ཁྲལ ལེ ཤ བསྡུ དོ ཡོདཔ ལས མཁང མ དང གཡུ རུང ལ སོགས པའི གཡུས ཚན ཚུ གི མི ཚུ གིས འབག སྟེ ཁྲལ དེ ཚུ གཞུང ལུ ཕུལ དགོ མི ལུ བརྟེན རྫོང དཔོན དེ དེ ཁར ལས བཏོན བཏང ནིའི མནོ བསམ བཏང ཡོད རུང རྫོང དཔོན དེ དབང ཚད ཅན འབདཝ ལས དམག རྐྱབ མ ཚུགས ནི དེ གིས ལཱ ཁག བཏང ཡོདཔ ཨིན པསདེ ལས མི ལ ལོ ཅིག གིས གཞོང སྒར ལྕགས སི མཁར ལུ ཡོངས གྲགས ཡོད མི མ གསང གི སྐོར ལས ལོ རྒྱུས ཚུ སླབ ཡོདཔ ལས ག ར གིས ཁ འཆམ སྟེ མ གསང དེ འབོ ཡོདཔ ད མ གསང གིས མཁང མ ལས རྫོང གི ཁ ཐུག ལུ དཔུང རྡོ བཀོག ཡོད རུང རྫོང དེ གཏོར བཤིག འབད མ ཚུགས པས ཟེར ཞུ ནི ཨིན ལོ བསྟར བཞིན དུ འབྲུག མི ཚུ གིས རང ཟླ  པའི ཚེསལུ ངན པ དགུ འཛོམས ཟེར ལཱ ལེགས ཤོམ འབད མ བཏུབ པའི ཉིནམ ཅིག སྦེ བརྩིསཝ མ ཚད ལ ལོ ཅིག གིས བཟའ ཚང ཚུ དང གཅིག ཁར མཛར ཅུམ ལ སོགས པ ཟ སྟེ སྤྲོ བ སྟོནམ ཨིནཐིམ ཕུག སྤང རི ཟམ པ དགེ འདུན རྩིས གཞུང མཐོ རིམ སློབ གྲྭའི རྩིས སློབ བསོད ནམས རིན ཆེན གྱིས བཤད དོ བཟུམ འབད བ ཅིན དུས ཅི གི ངན པ དགུ འཛོམས དེ རང ཟླ  པའི ཚེསགི ཉིན མའི ཆུ ཚོདདང སྐར མ  ལས ཚེསགྱི ཕྱི རུའི ཆུ ཚོདགི བར ནའམ སྤྱི ཟླ  པའི ཚེས  གི ཉིན མའི ཆུ ཚོདདང སྐར མ  ལས སྤྱི ཚེས  གི ཕྱི རུའི ཆུ ཚོདགི བར ན ཕོགཔ མས ཟེར ཨིན པསངན པ དགུ འཛོམས དེ ངན པ དགུ འཛོམས ལུ བརྩི སྲོལ མ འདྲཝཡོད མི ལས དང པ ཕུག ལུགས ཀྱི རྩིས ལས འབད བ ཅིན མ གཞི ཟླ ངོ རེ ལུ ཨ རྟག ར ཉིན ནག རེ ཕོག དོ ཡོད རུང རང ཟླ  པའི ཉིན ནག དེ ལོ འགོ བཙུགས མིའི ཉིན ནག འབད ནི དེ གིས ངན པ དགུ འཛོམས ཟེར ཉིན ནག སྐྱོ ཤོས ཅིག སྦེ བརྩིསཝ ཨིན པསརྩིས སློབ བསོད ནམས རིན ཆེན གྱིས བཤད མིའི ནང ཉི མ ནག ཆེན ཞེས གྲགས པཡ བདུད རྡོ རྗེ གློག ཕྲེང དངས སྲིན འབར མ བྱ བ ལབུ ནི རཱ ཧུ ལ ཞེས དངབུ མོ འབྲོག སྲིང ཆུ སྲིན གདོངདེ འོག སྟག སྲིང ཟོར གདོང དངདེ འོག ཀོང སྲིང བ གླང གདོངཆུང བ བམ སྲིང འདྲེ གདོང བཞིཟེར ནག རྩིས ལས འབད བ ཅིན ཧེ མར འཇིག རྟེན གྱི ཁམས འདི གི སྣོད བཅུད རིམ པར ཆགསཔ ད ཕ རྡོ རྗེ གློག ཕྲེང དང མ ས སྲིན འབར མལུ བུ བུ རཱ ཧུ ལའམ ཉི མ ནག ཆེན དང བུམོ འབྲོག སྲིང ཆུ སྲིན གདོང ཅན སྟག སྲིང ཟོར བའི གདོང ཅན ཀོང སྲིང བ གླང གདོང ཅན བམ སྲིང འདྲེའི གདོང ཅན ཟེར ཨ ལོསྐྱེས ནུག ཟེར ཨིན པསཁོ གིས སླབ མིའི ནང ཕོ རྒནམ ནག ཆེན གྱིས རི རབ གཡས བསྐོར དང བུམོ ཆུང ཤོས བམ སྲིང འདྲེའི གདོང ཅན གྱིས གཡོན བསྐོར རྐྱབ སྟེ འགྱོཝ ད ལོ ལེ ཤ འགོརཝ ལས རང ཟླ  པའི ཚེསལུ ཕྱད པའི སྐབས ཁོང སྤུན ཆགཅིག གིས གཅིག ལུ ངོ མ ཤེས པར གཅིག གིས གཅིག ལུ མཐོངམ ཅིག སེམས ཆགས ཡོདཔ ལས ལུས འབྲེལ འབད ནུག ཟེར ཨིན པསཁོ གིས འབད བ ཅིན ཁོང སྤུན ཆལུས འབྲེལ འབད མི ལུ བརྟེན མ རུང བའི རྐྱེན གྱིས འབྲས བུ ངན དགུ ཟེར སྟེང གི རླུང འོག ལུ འགྱོ འོག གི རླུང སྟེང ལུ འགྱོ བར རླུང ཕར ཚུར འཁྱུག ས ཆུ མེ རླུང ནམ མཁའ བཅས འབྱུང བཡང འཁྲུགས མི ག ར ལུ གནོད པའི བཙན དུག བཟུམ གྱི ཉིམ ཤར བའི དུས ཤརཝ ལས དུས ཚོད ངན པསྟབས གཅིག ཁར འཛོམས ཡོདཔ ལས ངན པ དགུ འཛོམས ཟེར སླབ ཨིན ཟེར ཨིན པསགཉིས པ ངན པ དགུའི གྱངས ཁ ངེས པ མེདཔ སྦེ རྩིས མིའི ལུགས ལས འབད བ ཅིན ཕ རྡོ རྗེ གློག ཕྲེང དང མ ས སྲིན འབར མཀྱི བུ ཉི མ ནག ཆེན དང བུམོགིས ཟླཝ རེའི ནང མ རུང བའི ལཱ རེ འབད མི ལུ བརྟེན ཟླཝ  ལུ ཉིན ནག ཟེར ངན པ  བྱུང ཡོདཔ སྦེ རྩིས སྲོལ ཡོདཔ ཨིན པསདེ ཡང རང ཟླ  པའི ཚེསལུ སྲིངམོ འབྲིག སྲིང ཆུ སྲིན གདོང ཅན དང ལུས འབྲེལ འབད བའི ཚེས དང ཟླཝ  པའི ཚེས  ལུ འབྲོག སྲིང ལས དུག གི གྲོད པ ཟེར དུག གི ཨ ལོ ཅིག སྐྱེ བའི ཚེས དེ ལས ཟླཝཔའི ཚེས  ལུ འབྲོག སྲིང གི དུག གི གྲོད པ ཁ རྡོལ བ ཟེར དུག གི ཨ ལོ ཁ གས པའི ཚེས དང ཟླཝཔའི ཚེསལུ སྟག སྲིང ཟོར བའི གདོང ཅན དང ལུས འབྲེལ འབད བའི ཚེས དང ཟླཝཔའི ཚེས  ལུ སྟག སྲིང ལས དུག གི ཨ ལོ ཅིག སྐྱེས བའི ཚེས དེ ལས ཟླཝཔའི ཚེས  ལུ སྟག སྲིང གི དུག གི ཨ ལོ ཁ གས པའི ཚེས ཨིན པསདེ བཟུམ སྦེ ཟླཝཔའི ཚེསལུ ཀོང སྲིང བ གླང གདོང ཅན དང ལུས འབྲེལ འབད བའི ཚེས དང ཟླཝཔའི ཚེས  ལུ ཀོང སྲིང ལས དུག གི ཨ ལོ ཅིག སྐྱེ བའི ཚེས དེ ལས ཟླཝཔའི ཚེས  ལུ ཀོང སྲིང གི དུག གི ཨ ལོ ཁ གས པའི ཚེས དང ཟླཝཔའི ཚེས  ལུ བམ སྲིང དྲེད གི གདོང ཅན དང ལུས འབྲེལ འབད བའི ཚེས དང ཟླཝཔའི ཚེས  ལུ བམ སྲིང ལས དུག གི ཨ ལོ ཅིག སྐྱེ བའི ཚེས དེ ལས ཟླཝ  པའི ཚེས  ལུ བམ སྲིང གི དུག གི ཨ ལོ ཁ གས པའི ཚེས བརྩིས ཏེ ངན པ  ཨིན པསདེའི སྐབས འཇིག རྟེན གྱི ཁམས ནང བཀྲ མ ཤིས པའི དུས ཚོད ངན པ འབད ནི དེ གིས དུས ཚོད ངན པ  ཐོན ཡོདཔ མ ཚད འགོ དང པ རང ཟླ  པའི ཚེསལས འགོ བཙུགས མི ལུ བརྟེན དེའི ཉིན མར ངན པ དགུ འཛོམས ཟེར ངན པ ཚུ གི གྲས ལས སྐྱོ ཤོས ཅིག སྦེ རྩིས སྲོལ ཡོདཔ ཨིན པསགསུམ པ གཟའ རྒོད ཀྱི ཉི མ ཁྲོས པའི གསང རྒྱུད ལས འབད བ ཅིན ཡབ གཤིན རྗེ འདོད པའི རྒྱལ པོ དང ཡུམ སྲིན མོ གློག འབར མལུས འབྲེལ འབདཝ ལས བུ གཟའ རྒོད ཉི མ ཟེར མི དེ སྐྱེས ཏེ རི བོ གཉའ ཤིང འཛིན ལུ སྡོད ཡོདཔ ད ཉི མ དང དབུས ཕྱོགས རིའི རྒྱལ པོ རི རབ ཀྱི བྱང ཤར མཚམས ལུ འདོད ཁམས ཀྱི དབང ཕྱུག མ དཔལ ལྡན ལྷ མོ རེ མ ཏཱི བཞུགས མིགཅིག གིས གཅིག ལུ སེམས ཆགས ཏེ རིའི རྒྱལ པོ རི རབ ཀྱི བྱང ཁ ཐུག ལུ འཛོམས ནིའི ཁ ཚིག བཟོ ཡོདཔ ཨིན པསཨིན རུང ལྷ མོ རེ མ ཏཱི གིས མགུ སྐོར རྐྱབ སྟེ དུས ཚོད དེ ཁར མོ ར མ བྱོན པར གཟའི བུམོ གནོད སྦྱིན མོ ཕག སྣ གདོང ལུ མོ རའི རྒྱན ཆས ཚུ བཏགས ཏེ བཟོ བཟོ ཞིནམ ལས བཏང ཡོདཔ ད རི རབ ཀྱི བྱང ཁ ཐུག ལུ ཉི མ དང གནོད སྦྱིན མོཕྱད དེ ནུབམོལུས འབྲེལ འབད བའི ནངས པར སོ སོར ཁ བྱེལ འགྱོ བའི སྐབས གནོད སྦྱིན མོ གིས མོ རའི གཟུགས དངོས སུ བཏོན བྱིན ཡོདཔ ཨིན པསདེ ལས གནོད སྦྱིན མའོ གཟུགས ཁམས ལོག སི སི སྦེ མཐོང ནི དེ གིས ཉི མ གནམ མེད ས མེད ཙིགཔ ཟ སྟེ ལྷ སྲིད སྡེ བརྒྱད ག ར གིས རེ མ ཏཱི ལུ ཆདཔ བཀལཝ ཅི རེ མ ཏཱི གིས ང ལུ མགུ སྐོར རྐྱབ ཅིག མ མོའི གནོད པ རང གཤེད རང ལུ འབབ བཅུག ཅི ཟེར དམོད འདོར རྐྱབ མི ལུ བརྟེན སྲིདག ར འཁྲུགས པའི དུས ཚོད དེ རང ཟླ  པའི ཚེསལུ འབད ནི དེ གིས ངན པ དགུ འཛོམས ཟེར རྩིས སྲོལ བྱུང ཡོདཔ ཨིན པསངན པ དགུ འཛོམས ཀྱི ཉིནམ གི སྐབས གཞུང འབྲེལ ངལ གསོ བཞག མི དེ བཟང པོའི ལཱ ག ནི ཡང འབད མ བཏུབ མ ཚད སླབ ཁ ཟེར ཁ ལུ བརྟེན པའི བཞེས སྒོ ཟ མ བཏུབ པའི ཁར དགེ བའི ལཱ དང བཀྲིས པའི ལཱ ཚུ ག ནི ཡང འབད མ བཏུབ མི ལུ བརྟེན རྩིས ལུགས ཀྱི སྤང བླང འབད དགོ པའི གནད དོན དང འཁྲིལ ཨིན རུང ད རེས ནངས པར གཞུང འབྲེལ ངལ གསོ བཞག ནི མེདཔ ཨིན པསཨིན རུང ཤར ཕྱོགས ཁ ཐུག གི མི སེར ཚུ གིས ལོ གསར སྦེ བརྩི དོ ཡོདཔ བཞིན དུ བཟའ ཚང ཚུ གཅིག ཁར འཛོམས ཐོག ལས བཟའ འཐུང ལེགས ཤོམ སྦེ ཟ སྟེ རྩོདམོ རེ རྩེད སྡོད ནིའི ལམ ལུགས སྲོལ དེ ཧེ མ ལས ཡོད མི ལུ བརྟེན ད རེས ནངས པ ཡང ལག ལེན འཐབ སྲོལ འདུག ཟེར ཞུ ནི ཨིན འཇིགས མེད རྣམ རྒྱལ མཆོག དམག གི དབུ ཁྲིད མཛད དེ བྱོན པའི ལམ ཁར སྨོན ལམ བཏབ ནིའི དོན ལུ མཁས རི དགོན པ དང ཡོངས ལ དགོན པ ལུ བྱོན པའི སྐབས ལམ བྱང ཡོདཔ ལས དེ བསྒང བྱ དཀརཔོ ཅིག འོང སྟེ ལམ སྟོན ཕུལ ཡོདཔ ད ལམ ངོ མ ལུ ལྷོད པའི ཤུལ ལས ཡལ ཡར སོཔ ཨིན པསལོ རྒྱུས ཚུ དང འཁྲིལ བ ཅིན དམག རྐྱབ པའི སྐབས བི རི ཊིཤ གིས འབྲུག མི ཚུ འགྱོ སའི ལམ ཁར ཀྲོབ མདའ ཚུ གུ དུག བླུགས ཏེ ཡོངས ལ དགོན པའི ཁ ཐུག ལུ དཔག བཞག པའི ཤུལ ལུ ལག ལེན པ ཅིག ཡང བཞག ཡོད རུང ནུབ མོར མི གནགཔོ གཟུགས ཐུང ཀུ འབད མི ཅིག འོང སྟེ ཀྲོབ མདའི ཕྱོགས དེ སོར བཏང ཡོདཔ ཨིན པསདྲོ པར ཀྲོབ མདའ ལག ལེན པ དེ ཤི སར མཐོང པའི སྐབས དགྲ བྱང ཕྱད ཚུ རྣམ རྟོག ལང ཡོདཔ ད འཇིགས མེད རྣམ རྒྱལ གྱིས ཐག རིང རན ཏོག ཏོ ཅིག ལས ཁོང གི གུང བློན གྱི མགུ ཏོ གུ མདའ ཕོག པའི ཤུལ ལས རྒྱབ བཤུད རྐྱབ ནིའི ཐག བཅད ཡོདཔ ཨིན པསལོ རྒྱུས ཚུ ལས ཐོན དོ བཟུམ འབད བ ཅིན དགྲ བྱང ཕྱད ལ ལོ ཅིག རྫ རོང ནང མཆོངས ལ ལོ ཅིག བསད དེ ལས ལ ལོ ཅིག རྐངམ དང སྒལ ཏོ གུ མདའ ཕོག སྟེ དུས ཡུན ཆུ ཚོདདེ ཅིག རིང སྡོད ཚུགས ཡོདཔ ད ལ ལོ ཅིག གནོད སྐྱོན ག ནི ཡང མ འབྱུང པར བྱོག ཐལ ཡོདཔ ཨིན པསབི རི ཊིཤ གིས རྒྱབ བཤུད རྐྱབ མི ལུ བརྟེན འབྲུག པའི དམག དཔུང ཚུ དམག རྐྱབ པའི སྐབས འཕྲོག བཅོམ འབད མི སྟོབས ཚུ འབག སྟེ ལོག དབང འདུས ཆོས གླིང ལུ འོང ཡོདཔ ད ཤ ལི མཁར རྫོང བརྒལ ཏེ སྐྱེངས མཁར གྱི འོག ལུ བུ རམ ཤིང གི རྩ བར ངལ འཚོ ཞིནམ ལས འགྱོ བའི སྐབས སྟོབས ཚུ གནམ མེད ས མེད ལྗིད ཅན ལུ གྱུར ཏེ འབག མ ཚུགསཔ ཨིན པསལོ རྒྱུས ཚུ དང འཁྲིལཝ ད དགྲ བྱང ཕྱད ཚུ གིས འབྲུག པའི དམག དཔུང ཚུ གི རྟིང བདའ སོང ཡོདཔ ད ཁོང ཆ ཁྱབ ལུ ག ཅི འབད ཡོདཔ ཨིན ན ཤེས རྟོགས མེད རུང སྟོབས དེ ཚུ རྒྱ གར གྱི མིདེ ཅིག གིས འབག པའི སྐབས ཡང འཕྲོས འཕྲོས སྦེ འབག ཚུགས ཡོདཔ ཨིན པསརྒྱ གར གྱི མི ཚུ གིས སྟོབས ཚུ འབག སྟེ ཤ ལི མཁར བརྒལ ཞིནམ ལས སྤོ ཏོ ཅིག གུ ངལ འཚོ བའི སྐབས རྫོང དཔོན ཀོ ལོག པོ གིས སྟོབས དེ ཚུ འབྲུག མི ཚུ ལས ལོག འཕྱོག ཡོདཔ ཤེས ཏེ དེ འཕྲོ ལས ཁོ གིས བཞུགས ཁང ནང ལས མེ མདའ རྐྱབ ཡོད རུང ཕོག མ ཚུགས པར ཁོང གི འགོ དཔོན ཅིག ངལ འཚོ སྡོད སའི རྡོ གུ ཕོག ཡོདཔ ཨིན པསཔདྨ དགའ ཚལ རབ སྡེའི དྲུང ཆེན པདྨ རྒྱལ པོ གིས སླབ དོ བཟུམ འབད བ ཅིན རྡོ གུ ཕོག མི མེ མདའི རྨེན འབྲས དེ ད ལྟོ ཡང མཐོང གསལ ཡོད ཟེར ཨིནམ ད མེ མདའ རྐྱབ མི ལུ བརྟེན རྒྱ གར གྱི མི ཚུ ཙིགཔ ཟ སྟེ ཤ ལི མཁར རྫོང བསྐོར ར རྐྱབ ཞིནམ ལས རྫོང དཔོན གྱི དམག ཕམ བཏང ནི དེ གིས རྫོང གཏོར བཤིག འབད ཡོདཔ ཨིན པསབརྗོད སྒྲ ལེགས ཤོམ སྦེ སླབ མ ཤེས པའི ལོ རྒྱུསཤ ལི མཁར རྫོང དཔོན ཀོ ལོག པོ གིས བློའོ སླབ པའི སྐབས བརྗོད སྒྲ ལེགས ཤོམ མེད ནི དེ གིས སྒྲ ཏོག ཏོ སྦེ སླབ མི ཚུགས དོ ཡོདཔ ད ཁོ ར ཤ ལི མཁར རྫོང དཔོན མ འབད བའི ཧེ མར གཞོང སྒར རྫོང དཔོན སྦེ སྡོད པའི སྐབས ཕྱག ཞུ མི ཚུ ལུ བུམོ ཅིག འཚོལ འབག ཤོག ཟེར སླབ ཨིན པསལོ རྒྱུས ཚུ དང འཁྲིལཝ ད ཕྱག ཞུ མི ཚུ ཕྱི ཁར བུམོ འཚོལ བར སོང ཞིནམ ལས བུམོ འཇའ རིསམོ མེད མི ཅིག ཁྱིད འོང སྟེ བུམོ ཁྱིད འོང ཡི ཨིན རུང བུམོ འཇའ རིསམོ ཅིག མ ཐོབ ཟེར ཞུཝ ད འཇའ རིསམོ མེད པ ཅིན གོ ལ ཅིག གིས གདོང སྤུབས ཞིནམ ལས ནང ན འཁྱིད ཤོག ཟེར སླབ ཡོདཔ ཨིན པསདེ ལས རྫོང དཔོན ཀོ ལོག པོ གིས བུམོ དེ དང གཅིག ཁར ལུས འབྲེལ འབད བའི སྐབས ཕྱག ཞུ མི ཚུ ཡང བལྟ བཅུག ཡོད པའི ལོ རྒྱུས འདུགམཇུག ལུ རྫོང དཔོན གྱིས ཚངས ལའི སྐད ནང སྦེ ཐུབ ཐའི ཐུབ ཐའི ཟེར སླབ ཡོདཔ ད རྫོང ཁའི ནང འབད བ ཅིན བཀོག བཞག བཀོག ཟེར ཨིནམ ད མ གཞི ཁོ གིས ཐུབ ཐའི ཐུབ ཐའི ཟེར སླབ ནི ཨིན རུང བརྗོད སྒྲ མ དག མི ལུ བརྟེན ཤ ལི མཁར རྫོང དཔོན སྦེ སྡོད པའི སྐབས མི ཚུ གིས ཊཱལ ཊོ ལེ ཟེར བརྗོད སྒྲ མ དག པ ཟེར སླབ ཡོདཔ ཨིན པསསྤྱི ལོ  ལུ རིམ གྲོ ཅིག འབད བའི སྐབས ཤུ མར སྒོམ ཆུ ལས ཨིན མི དཔའ མོའི ནང ཀོ ལོག པོ གི རྣམ ཤེས འཛུལ ཏེ ཤ ལི མཁར རྫོང གི གྱང ཁོག ནང གནསཔ སྦེ སྐྱེས ཡོདཔ ད ཁོ གི གཟུགས དེ ག ནི བ སྦོམ པའི ཁར རིངམོ སྦེ ཡོདཔ ལས ལམ འགྱོ མ ཚུགས མི ལུ བརྟེན ཡུདཔ ཐེངས གཅིག གི དོན ལུ ཡང ཉིམ བསྲོ བར འཐོན མ ཚུགས པའི སྐོར ལས དྲུང ཆེན པདྨ རྒྱལ པོ གིས བཤདཔ མས ཟེར ཞུ ནི ཨིན པདྨ དགའ ཚལ ཤ ལི མཁར རྫོང དེ ག གིས བཞེངས ཡོདཔ ཨིན ན ཏན ཏན མེད རུང རྫོང བཞེངས པའི སྐབས མཁས རི དགོན པའི ཉེ འདབས ལུ ཡོད མི ཤུ མར ཐུང ལས ཨིན མི བཟོ བོ ངན བསྟན པ དེ རྡོ བཟོ བོ ངོ མ ཨིནམ ད བཟོ བོ དེ མགྱོགས དྲགས ཡོད པའི ཁར གཟུགས ཡང ཡང ཏོག ཏོ ཡོདཔ ལས ཁོ གི བཟོ བཀོད རིག པའི བརྡ མཚོན བཟུམ སྦེ གཞན དང མ འདྲ བའི མཆོད རྟེན ཅིག ཤུ མར ཐུང ལུ བཞེངས ཡོདཔ ཨིན པསདེ གིས ད ལྟོ ཡང བཟོ བོའི རིག རྩལ ཚུ སེམས ཁར དྲན དོ ཡོདཔ ད དེ བཟུམ སྦེ ཚེ གླིང སྒོར ཉེ འདབས ཀྱི ནགས ཚལ ཅིག ནང གདུག རྩུབ ཅན གྱི དུས ཚོད སྐབས རྒྱབ སྐྱོར འབད ནིའི དོན ལུ མཆོད རྟེན ཅིག བཞེངས ཡོད མི དེ ད ལྟོའི བར ན ཡང ཉམས སྐྱོན ག ནི ཡང མེད པར ཡོདཔ ཨིན པསལོ རྒྱུས ཚུ དང འཁྲིལ བ ཅིན ཤ ལི མཁར གྱི རྫོང དཔོན མཇུག ཀོ ལོག པོ གིས ཡང ཤ ལི མཁར གྱི རྫོང གི སྲུང སྐྱོབ འབད ཡོདཔ ཨིན ན ཟེར དྲི བ ཡོད མི དེ ཡང ཀོ ལོག པོ དེ གཞན དང མ འདྲ བའི རིག རྩལ མཁས པ ཅིག ཨིན རུང ཤུལ ལས རྫོང དེ མི དང རང བཞིནཆ ར གིས ཧམ འཛུལ འབད དེ བརླག གཏོར འབད ཡོདཔ ཨིན པསཤ ལི མཁར རྫོང གཏོར བཤིག འབད བའི ལོ རྒྱུས འདུགདཔལ མཐོང ལེགས ཀྱིས ཁོ རའི ཁྱིམ ཤ ལི ལུ སྤོ བཤུད འབད མིའི གནད དོནཔོ དེ མི ངན ཚུ གི ཧམ འཛུལ ལྟ རྟོག འབད ནིའི དོན ལུ དགྲ རྫོང ཅིག དགོ མི ལུ བརྟེན འོང ནི ཨིནམ ད དེ འབད ནི འདི གིས ཤ ལི མཁར རྫོང དེ ལུང གཤོང ག ཏེ ཡང མཐོང ཚུགས པའི གངས རི ཅིག གུ བཞེངས ཡོདཔ ཨིན པསཔདྨ དགའ ཚལ རབ སྡེའི དྲུང ཆེན པདྨ རྒྱལ པོ གིས སླབ དོ བཟུམ འབད བ ཅིན ཤ ལི མཁར རྫོང བཅོམ ནིའི དོན ལུ ཚར ལེ ཤ དཔའ བཅམ ནུག ཟེར ཨིནམ ད ཚར གཅིག འབདཝ ད རྒྱ གར མོན ཏ ཝང ལས བོདཔ ཚུ བཀྲིས སྒང བརྒྱུད དེ གདུང བསམ པདྨ དགའ ཚལ ལུ འོང ནུག ཟེར ཨིན པསཁོ གིས སླབ མིའི ནང ཁོང ཆ ཁྱབ ལོག འགྱོ བའི ལམ ཁར རྫོང བཅོམ ནིའི མནོ བསམ བཏང ཞིནམ ལས ཤ ལི མཁར རྫོང གི གདོང ཕྱོགས དང ཆུང མཁར གྱི སྦོ ལོགས ཁར སྤང མཁར ལས ལོག འོང སྟེ ཡར བལྟ བའི སྐབས རྫོང དེ གནམ ཁར དཔྱངས བཞག བཞགཔ བཟུམ སྦེ མཐོང ཡོདཔ ལས ཁོང གིས ཤ ལི མཁར པའི རྫོང ས རྫོང མ རེད གནམ རྫོང རེད ཟེར ཤ ལི མཁར གྱི རྫོང དེ ས ཁར མེན པར གནམ མཁར བཞེངས ནུག ཟེར སླབ སྟེ ལོག སོང ཡོདཔ ཨིན པས བཀྲིས གཡང རྩེ བཙན མཁར ལ སློབ གྲྭ ལྟེ བ ལས ཁ ཡར ལྟག འགྱོ བའི སྐབས གྱང ཁོག ཅིག མཐོང ཚུགས མི དེ ལྷ སྲས གཙང མའི རྫོང ཨིན ཟེར སླབ མ གཏོགས ཁ གསལ སྦེ ཤེས མི རེ གཉིས ལས བརྒལ མེདཔ ད ད རེས ནངས པར ཡོངས གྲགས ལུ ཕའི ར བ ཟེར སླབ དོ ཡོདཔ ཨིན པསལོ རྒྱུས དང འཁྲིལཝ ད རྒྱལ ཁབ ནང ལྷ སྲས གཙང མ གིས རྫོང ལེ ཤ བཞེངས ཡོད པའི གྲས ལས གཅིག བཀྲིས གཡང རྩེ བཙན མཁར ལའི རྫོང དེ ཨིནམ ད ཤར ཕྱོགས ཁ ཐུག ལུ ཁོ གི མི རྒྱུད ལེ ཤ ཡོད པའི ཁར རྒྱལ ཁབ ཀྱི ས ཁོངས གཞན ཚུ ནང ཡང མི རྒྱུད ཚུ ཡོདཔ ཨིན པསརྒྱ གར གྱི རྒྱལཔོ སིནྡ དང བོད ཀྱི ཁྱི ཁ ར ཐོད བཟུམ སྦེ ལྷ སྲས གཙང མ ཡང འབྲུག ལུ རྒྱལ འཛིན གྱི སྐྱབས འཛིན པ ཅིག སྦེ བྱོན ཡོདཔ ད ཁོ ར བོད ཀྱི ཆོས རྒྱལ ཁྲི སྲོང ལྡེའུ བཙན གྱི དི བུ ཚུ གི གྲས ལས སྦོམ ཤོས ཨིནམ ད ཁོ གི སྤུན ཆ ཆུང ཤོས གླང དར མ གིས རྒྱལཔོ རོལ པ ཅན བསད ཞིནམ ལས རྒྱལ ཁྲི ཁར འོང མི ལུ བརྟེན སྤུན ཆ ཚུ ས ཁོངས སོ སོར ཚུ ནང བྱོག འགྱོ དགོཔ ཐོན ཡོདཔ མ ཚད ནང པ སངས རྒྱས པའི བསྟན པ དེ ཡང ཐལ བར བརླགས བཏང ཡོདཔ ཨིན པསལོ རྒྱུས ཚུ དང འཁྲིལཝ ད ལྷ སྲས གཙང མ གིས སྤྱི ལོ  མེ སྤྲེལ ལོ ལུ ཕ རི བརྒྱུད དེ སྤ རོ ལུ འོང ཡོདཔ ད སྤ རོ ལུ བཞུགས པའི སྐབས བུམོ ཅིག དང ཕྱད ཡོདཔ ལས བུ ཅིག སྐྱེས ཡོད མི ལུ བརྟེན ད རེས བུ དེ གི རྒྱུད པ དེ སྤ རོ རྒྱལ གདུང དང ཐིམ ཕུག གདུང འགྲོ འགྲུལ ཆེ བ ཚུ ཨིན པསདེ ལས ལྷ སྲས གཙང མའི ལུང བསྟན དེ ཤར ཕྱོགས ཁ ཐུག ཡོདཔ ལས ཝང དང ཤར མང སྡེ ཁེངས དེ ལས གཞོང སྒར ཟེར མོང སྒར ལུང ཕྱོགས ཚུ བརྒྱུད དེ བྱོན ཡོདཔ ལས བཀྲིས སྒང དང བཀྲིས གཡང རྩེ ལུ ལྷོད ཡོདཔ ད ཁོ ར ནང པ སངས རྒྱས པའི བསྟན པ ལུ དད པ སྦོམ ཡོད མི ཅིག འབདཝ ལས དུས རབསཔ དེ ཅིག ཁར བཙན མཁར ལ ལུ རྫོང ཅིག བཞེངས ཞིནམ ལས དེ ནང བཞུགས ནུགངག རྒྱུན དང འཁྲིལཝ ད དེ ཁར རིགས བཟང མཁའ འགྲོ མའི རྒྱུད པ ཅིག ཨིན མི བུམོ བསོད ནམས དཔལ སྐྱིད ཟེར མི དང ཕྱད དེ སྲས འཁྲུལ མེད ལྷའི དབང ཕྱུག དང ཆོས བུ མཐོང ལེགས བཙནའཁྲུངས ཡོདཔ ད རིགས བཟང གི གདུང རྒྱུད ལས ཨིན མི ལུ བརྟེན སྲསཔོ དེ ཉེ འདབས ཀྱི ལུང ཕྱོགས ཚུ གིས ཁོང གི གཙོ དཔོན འབད དགོ པའི མགྲོན བརྡ ཕུལ ཡོདཔ ཨིན པསབཀྲིས སྒང བཀང ལུང འཇམ དཔལ གླིང སློབ གྲྭ ལྟེ བའི དབུ འཛིན རིག འཛིན རྡོ རྗེ གིས སླབ དོ བཟུམ འབད བ ཅིན ལྷ སྲས གཙང མ གིས བཙན མཁར ལའི རྫོང དེ མ བཞེངས པའི ཧེ མར སྟོད ཚོ རྒེད འོག གོང ཟ གནས ཀྱི ལྟག ལུ ཕངས མཁར རྫོང བཞེངས ཏེ དེ ནང བཞུགས ནུག ཟེར ཨིན པསཁོ གིས སླབ མིའི ནང ཕངས མཁར རྫོང དེ གོང ཟ གནས ཀྱི ལྟག ལུ འབད ནི དེ གིས གནས དེ ཨྱོན གུ རུ རིན པོ ཆེའི སྦས གནས ཁྱད པར ཅན ཅིག ཨིནམ ལས ཁོ གི རྫོང དེ གནས ཀྱི ལྟག ལུ མི བཏུབ པས ཟེར ཐུགས བསམ བཞེད དེ བཙན མཁར ལའི རྫོང དེ བཞུགས ནུག ཟེར ཨིནམ ད དེ ཁ ལས མར བལྟ བའི སྐབས ཕངས མཁར རྫོང དེ ཕངས སི སི སྦེ མཐོང མི ལུ བརྟེན མིང ཡང ཕངས མཁར ཟེར བཏགས ནུག ཟེར ཨིན པསདེ བཟུམ སྦེ སྟོད ཚོ རྒེད འོག སྣང མཁར དགོན པ ལུ ཡང གྱང ཁོག ཅིག མཐོང སྲོལ ཡོད མི དེ ཡང ལྷ སྲས གཙང མ གིས བཞེངས ནུག ཟེར ཨིནམ ད སྣང མཁར ཟེར བཏགས མི དེ ཡང དེ ཁར ལས བལྟ བའི སྐབས གཡུས ཚན ག ར མཛེས ཏོག ཏོ སྦེ མཐོང དོ ཡོད མི ལུ བརྟེན ཨིན པས ཟེར རིག འཛིན རྡོ རྗེ གིས བཤདཔ ཨིན པསརིག འཛིན རྡོ རྗེ གིས སླབ མིའི ནང བཀྲིས གཡང རྩེ འཇམ མཁར ཟེར བཏགས མི དེ ཡང ལྷ སྲས གཙང མ འཇམ མཁར གཡུས ཚན ལུ བྱོན པའི སྐབས དེ ཁའི མི ཚུ གིས ལྷ སྲས ལུ ཁོང ཆ ཁྱབ ལུ མཁར ཟེར ཁྱིམ ཅིག རྐྱབ གནང ཟེར ཞུ བའི སྐབས ཁོ གིས འཇམ ཟེར ལན གསུངས ནི དེ གིས ཤུལ ལས འཇམ མཁར ཟེར བཏགས ཡོདཔ སྦེ བཤད ནི འདུག ཟེར ཨིན པསལུང ཕྱོགས ཚུ གིས མགྲོན བརྡ ཕུལ མི དང འཁྲིལ ལྷ སྲས གཙང མའི བུ སྦོམ ཤོས དེ རྒྱ གར གྱི མངའ སྡེ མོན ཏ ཝང ལ འོག ཡུལ གསུམ གྱི ལུང ཕྱོགས ནང སོང ཞིནམ ལས གཞིས བཅགས ཏེ དར ཁྱབ འབད མི དེ ལུ ཇོ བོ རྒྱུད པ ཟེར སླབ དོ ཡོདཔ ད ཤུལ ལས རྒྱུད པ དེ གིས ལ འོག ཡུལ གསུམ དང དཔའ བོ གདུང ལུང ཕྱོགས ཀྱི གཙོ དཔོན འབད ཡོདཔ ཨིན པསལོ རྒྱུས ཚུ དང འཁྲིལཝ ད ལྷ སྲས གཙང མའི བུ ཆུང ཤོས ལུ བུཡོདཔ ད བཙན མཁར ལ ལུ ཡོད མི ཁོ གི རྒྱུ དངོས ཚུ བུ ཆུང ཤོས ཀྱིས བདག འཛིན འཐབ ཐོག ལས རྒྱུད པ འཛིན ཏེ ཁོ གི བུ ཚུ ལུ རྩིས སྤྲོད འབད ཡོདཔ ལས བུ སྦོམ ཤོས ཁྲི དཔོན དཔལ ཟེར མི ལས རྗེ ཟེར མིའི རྒྱུད པ དེ དར ཁྱབ སོང ཡོདཔ བཞིན དུ རྒྱུད པ དེ ཤར ཕྱོགས ཁ ཐུག ལུ ཁག ཆེ ཤོས ཅིག ཨིན པསརྗེ རྒྱུད པའི ཡན ལག ཅིག གིས བཀྲིས སྒང ལུང ཕྱོགས བཀང ལུང དང བཙན མཁར སྦིས མཁར རང གཤིས མཁར བེང མཁར དང མཁའ གླིང བཀྲིས གཡང རྩེ ལུང ཕྱོགས རྫོང སྟོད དང རྫོང སྨད དེ ལས ཁྲ གོངམ ཚུ གི གཙོ དཔོན འབད ཡོདཔ ད ཡན ལག གཞན ཚུ གིས གདུང བསམ པདྨ དགའ ཚལ དང བསམ གྲུབ ལྗོངས མཁར དེ ལས མོང སྒང ལུང ཕྱོགས སྔ ཚང དང ཅི ཚང ཚུ གི གཙོ དཔོན འབད ཡོདཔ ཨིན པསདེ ལས ལྷ སྲས གཙང མའི དི བུམཚེ མ སྦེ སྐྱེས ཡོདཔ ལས རྒྱུད པ དེ ལུ སྦྱར ཟེར སླབ ཨིནམ ད མཚེ མ ཅིག ལུ ཨ ལོ མེད རུང གཞན མི ལུ གནས ཚངལས ཨ ལོསྐྱེས ཡོདཔ ལས གནས ཚང དང པའི ཨ ལོ དེ གིས སྦྱར རྒྱུད པ དེ དར ཁྱབ འབད ཡོདཔ བཞིན དུ གཞན མིགྱིས ཡེ སྡེ ཏུང སྡེ དང ཝང མ ཟེར མིའི རྒྱུད པ ཚུ དར ཁྱབ འབད ཡོདཔ ཨིན པསལོ རྒྱུས ཚུ ནང ཐོན མི དང འཁྲིལཝ ད ཡེ དང ཏུང ཝང ཟེར བཏགས མི དེ ཡང ཉིནམ ཅིག འབདཝ ད གནས ཚང དང པ གིས གནས ཚང གཞནགྱི ཨ ལོལུ ཕྲག དོག བསྐྱེད དེ ཤིང གི རྡོབ དང ཚར གྱི ལག གཟེམ དེ ལས ས དོང ནང གཡིབ བཞག མི ལུ བརྟེན ཨིནམ ད མིང ཚུ ཡང ཚངས ལའི ཁ སྐད ནང བཏགས ཡོདཔ ཨིན པསསྦྱར རྒྱུད པ ལ ལོ ཅིག གིས མོན ཏ ཝང གི དོམ ཁ དང མུར ཞིང ལུང ཕྱོགས དང ལ ལོ ཅིག གིས པདྨ དགའ ཚལ ཟླ སྒོར ཕྱི མུང གཡུ རུང ཚྭ རྩེ འཁང མ དེ ལས ཝམ རོང གི གཙོ དཔོན འབད ཡོདཔ ད ཡེ སྡེ རྒྱུད པ ཚུ གིས བཀྲིས སྒང ར ལྡི སྦིས གདུང དགའ གླིང མེ རག དང བཀྲིས གཡང རྩེ རམ འཇར ལ སོགས པ ཚུ ནང གཞིས བཅགས ཡོདཔ ཨིན པསདེ བཟུམ སྦེ ཏུང སྡེ རྒྱུད པ ཚུ གིས ལྷོ ཕྱོགས དང ཤར ཕྱོགས བཀྲིས གཡང རྩེ ལས མོན ཏ ཝང གི ས མཚམས ཚུན དར ཁྱབ འབད ཡོདཔ བཞིན དུ ཝང མ རྒྱུད པ གིས སྡེ རང ལ སོགས པའི མོན ཏ ཝང གི ས མཚམས ཚུ ནང དར ཁྱབ འབད ཡོདཔ སྦེ ལོ རྒྱུས ཚུ ནང ཐོན ནི འདུག ཟེར ཞུ ནི ཨིན ད རེས ནངས པར ཡོངས གྲགས ལུ པདྨ དགའ ཚལ དང བསམ གྲུབ ལྗོངས མཁར ཟེར སླབ དོ ཡོད རུང ཧེ མ རྫོང ཁག དེལུ གདུང བསམ ཟེར སླབ སྲོལ ཡོདཔ བཞིན དུ གདུང བསམ དེ ད ལྟོའི བར ན ཡང གཞུང འབྲེལ དང གཞུང འབྲེལ མིན པའི ཐོག ལས ཡང ལག ལེན འཐབ ཨིན པསགདུང བསམ ཟེར བཏགས དགོ པའི གནད དོནཡོད ས ལས པདྨ དགའ ཚལ བསྐོར ར རྐྱབ སྟེ གངས རི ལེ ཤ ཡོད པའི གྲས ལས དབྱིབས དུང དཀར དང འདྲ བའི གངས རིཡོད མི ལུ བརྟེན ཚངས ལའི ཁ སྐད ནང སྦེ གདུང བསམ ཟེར བཏགས ཡོདཔ ད མ གཞི གདུང བསམ ཟེར བའི སྐབས དུང བསམ ཟེར འབྲི དགོ ནི ཨིན རུང ད རེས ནངས པར ཡོངས གྲགས ལུ གདུང བསམ ཟེར འབྲི སྲོལ དར ཁྱབ སོང ཡོདཔ ཨིན པསགནད དོན གཞན དེ ད རེས ནངས པར པདྨ དགའ ཚལ མཁར གཡུས ཚན གྱི ལྟག ལུ ཡོད མི གངས རི ཚུ གི ལྟག ལུ གདུང མཚོ ཀརྨ ཐང ཟེར མཚོཡོདཔ ད མཚོ དེ ཁར ལས གཏེར སྟོན པདྨ གླིང པ གིས གཏེར མང རབས ཅིག བཞེས ཡོདཔ བཞིན དུ ཤུལ ལས མཚོ དེ སྐམ ཡོདཔ ལས དེ ཁར གཞིས ཆགས སྡོད མི ཚུ མཁོ ཆེ གི རྒྱུད ལུ གྱུར ཡོད པའི ཁར གདུང མཚོ པ ཟེར ཡང སླབ ཡོད མི དང འཁྲིལ གདུང མཚོ དེ ལུ བརྟེན གདུང བསམ ཟེར མིང བཏགས ཡོདཔ ཨིན པསངག རྒྱུན ཚུ དང འཁྲིལཝ ད གདུང བསམ ཟེར བའི མིང དེ ཧེ མ ཞབས དྲུང ངག དབང རྣམ རྒྱལ མཆོག གི སྐབས ལས ར ཁྱབ ཆེ དྲགས སྦེ ལག ལེན འཐབ སྲོལ ཡོདཔ བཞིན དུ ཉེ འདབས ཀྱི གཡུས ཚན ཚུ ལུ ཡང གདུང བསམ ཟེར སླབ ཡོདཔ ད མི ཚུ འབད རུང གདུང བསམ ལས ཨིན ཟེར སླབ པའི སྐབས གདུང བསམ ངང ལམ དང ཡང ཅིན གདུང བསམ པདྨ དགའ ཚལ ལས ཨིན པའི ཧ གོ དོ ཡོདཔ ཨིན པསཔདྨ དགའ ཚལ གྲྭ ཚང གི དྲུང ཆེན པདྨ རྒྱལ པོ གིས སླབ དོ བཟུམ འབད བ ཅིན ལུང ཕྱོགས དེ ལུང ཕྱོགས སྐྱོང མི ཚུ གིས ཞབས དྲུང གི བཀའ རྒྱའི འོག ལུ ཞབས དྲུང ཁོ རའི སྐུ ཚབ ཆོས རྩེ དཔོན སློབ དང པ ཆོས རྒྱལ མི འགྱུར བརྟན པ དང བླམ རྣམ སྲསཀྱིས འགོ འདྲེན འཐབ མི འབྲུག པ བཀའ བརྒྱུད པ ལས ཕན ཁ ལེན ཏེ གཞོང སྒར དང གཅིག ཁར མ བསྡབས བའི ཧེ མར རང དབང གི ཆབ སྲིད ཅིག སྦེ གནས ནུག ཟེར ཨིན པསཁོ གིས སླབ མིའི ནང སྤྱི ལོ  ཚུན པདྨ དགའ ཚལ དང བསམ གྲུབ ལྗོངས མཁརགདུང བསམ མཁོའི གདུང དང གདུང བསམ མཁོའི རི ཟེར སླབ ཡོད རུང ལོ དེ ནང སྐྱབས རྗེ བདུད འཇོམས རིན པོ ཆེ མཆོག གིས ད ལྟོའི མིང པདྨ དགའ ཚལ དང བསམ གྲུབ ལྗོངས མཁར ཟེར བཏགས གནང ནུག ཟེར ཨིནམ ད གདུང བསམ ཟེར བའི སྐབས ངང ལམ བདེ ཆེན གླིང མཁར དང མཁོའི གདུང གཡུས ཚན ཚུ ཚུདཔ ཨིན པསཁོ གིས འབད བ ཅིན གདུང བསམ དེ ཤར ཕྱོགས རྫོང ཁག གི མི སེར ཚུ གིས རྒྱ གར ལུ ཚོང འབྲེལ འཐབ སའི ཚོང ལམ ངོ མ ཅིག སྦེ ཡོངས གྲགས སྡོད ནུག ཟེར ཨིནམ མ ཚད ཤར གདུང བསམ ཁ ལྷོ དཔག བསམ ཁ ནུབ དར གླིང ཁ དང བྱང སྟག འཚེར ཁ ཟེར འཛུལ སྒོངོས འཛིན འབད མི ལསཨིན མས ཟེར ཨིན པསངག རྒྱུན ཚུ དང འཁྲིལཝ ད གདུང མཚོ ཀརྨ ཐང ལུ ཞབས དྲུང རིན པོ ཆེའི ཡབ བསྟན པའི ཉི མ གིས ཡང ཞབས ཀྱིས བཅགས གནང ཡོད རུང དེ བསྒང ལས ར མཚོ དེ སྐམ ཡོདཔ ལས དེ ཁར མི ཚུ གིས གཞིས ཆགས སྡོད ནིའི འགོ བཙུགས མི ལུ བརྟེན ཡབ བསྟན པའི ཉི མ གིས དུང དཀར དགོན པ ཕྱག བཏབ གནང སྟེ མཚན རྟགས དང ལྡན པའི ཨམ སྲུ ཅིག ལས སྲསའཁྲུངས ཡོདཔ ཨིན པསརྒྱལ ཁབ ནང ལོག འོང ཞིནམ ལས རྒྱལ ཁབ ཀྱི རྒྱལ རབས ནང རྩ ཆེ བའི ཕྱག འགན བཞེས ཐབས ལུ སྐུ ན ཆུང ཀུའི བསྒང ལས ར བོད ལུ སྐུ ཡོན བཞེས པར བྱོན ཡོདཔ ད སྲས ཀྱི མཚན དེ བསྟན འཛིན འབྲུག སྒྲ ཟེར ཞུ དོ ཡོདཔ བཞིན དུ མི མང ཤོས ཀྱིས སྲས དེ བོདཔ ཨིནམ སྦེ སླབ ཡོདཔ ཨིན པསལོ རྒྱུས ཚུ ལས འབད བ ཅིན གདུང མཚོ ཀརྨ ཐང ལུ སྡོད མི ཚུ ལུ ཁ གསལ ཏོག ཏོ མེད མི ནད ཡམས ཅིག གིས གནོད སྐྱོན བྱུང བའི སྐབས དེ ཁའི མི ག ར ཤི རྐྱེན བྱུང ཡོད རུང མཁོ ཆེ གི ཕོ སྤུནས གནས གཞན ཁར བྱོག སོང ཡོདཔ བཞིན དུ གདུང མཚོ ཀརྨ ཐང གི གྱང ཁོག ཚུ སའི འོག ལུ ཚུད ཡོད མི དེ ད ལྟོའི བར ན ཡང མཐོང ནི འདུག ཟེར ཞུ ནི ཨིན ཨ རྟག འབད བ ཅིན ཆར ཆུའི དུས ཚོད ལུ རྒྱལ ཁབ མཐའ དབུས མེད པའི རྒྱལ ཡོངས གཞུང ལམ ཚུ ས རུད ཀྱིས འཕྱགས བདའ བའི ཁར བསུབས མི ལུ བརྟེན ཡུན རིངམོ སྦེ ར རྒྱུན འགྲུལ བཀག ཐོགས ལུས པའི གདོང ལེན བྱུངམ ཨིན མསཨིན རུང ད རེས བཟུམ ཅིག འབད བ ཅིན གཞུང ལམ བདའ སྟེ ས རུད དང ཆུ རུད ཐོན ཏེ ལམ བསུབས པའི སྐབས ཧེ མ བཟུམ སྦེ ལམ བསལ ནི ལུ ཡུན རིང མ འགོར མི དེ ཡང ལས མི དང འཕྲུལ ཆས ཚུ གྲ སྒྲིག ཡོད ནི དེ གིས རྒྱུན འགྲུལ འཐབ མི ཚུ ངལ རངས ཡིད ཆེས བསྐྱེདཔ ཨིན མསདཔྱེ འབད བ ཅིན ཉིནམ དག པ ཅིག གི ཧེ མར ཆརཔ རྒྱུན ཆད མེད པར རྐྱབ མི ལུ བརྟེན ཀྲོང གསར སྟངས སི སྦྱིས ལུ བཀྲིས གླིང ཤཝ ཆུ བྲེས ཏེ ཟམ འཕྱགས བདའ བའི སྐབས ལམ སེལ འགོ དཔོན དང ཁས བླངས པ ཚུ གིས ཉིནམ གཅིག ནང ར རིང ཚད ཕིཊ  འབད མི ལྕགས ཟམ རྐྱབ སྟེ ཤར ནུབ གཞུང ལམ གྱི སྣུམ འཁོར རྒྱུན འགྲུལ ལུ བར ཆད རྐྱབ མ བཅུག པར གནས སྟངས ཨ རྟག ཧར ལུགས སྦེ བཟོ ཚུགས ནུགསྤྱི ཟླཔ ལས ཚུར ས མཚམས སྒོ བསྡམས མི ལུ བརྟེན གཞུང གིས ཆར དུས སྐབས རྒྱལ ཡོངས གཞུང ལམ ཚུ གནས སྟངས ལེགས ཤོམ སྦེ རྒྱུན འཛིན འཐབ ནི ལུ གཙོ རིམ བཟུང མི ལུ བརྟེན ད ལྟོ ཚུན ལམ འགྲུལཔ ཚུ དུས ཡུན རིངམོ སྦེ འཁོར ལམ ཁར ཐོགས མ ལུསཔ ཨིན མསང བཅས རའི ནང འཁོད ཀྱི འཁོར ལམ ཚུ ལུ བལྟ བ ཅིན གནམ བྱཱར གྱི དུས ཚོད ལུ ས རུད ཆད ནི དང ལམ ལྟག ལས མར རྡོ བུད འོང ནི དེ ལས ཆུ རུད འཐོན ནིའི ཉེན ཁ སྦོམ ཡོད མི ལུ བརྟེན འཕྲལ འཕྲལ འཁོར ལམ དང ཟམ ཚུ རྩ བ ལས ར འཕྱགས བདའ བའི དཀའ ངལ ཚུ བྱུངམ ཨིན མསདེ མ ཚད ཤར ནུབ གཞུང ལམ རྒྱ སྐྱེད འབད མི ལུ བརྟེན ཆརཔ རྐྱབ པའི སྐབས ས ཁོངས མང རབས ཅིག ནང ས གསརཔ བཅད མི ཚུ ཆད ནིའི ཉེན ཁ ཡོད རུང ཧེ མ བཟུམ སྦེ ལམ འགྲུལཔ ཚུ ཉིནམ ལས བཅད དེ ས རུད ཆད ས ལུ ཐོགས ལུས ཏེ དཀའཝ སྤྱད དགོ པའི དུས སྐབས ད ལྟོ ཚུན མ འབྱུང དེ ཡང གཙོ བོ ར མི སྡེ བརྡ བརྒྱུད ཚུ ནང དུས མཐུན བརྡ དོན ཚུ ཁྱབ སྤེལ འབད མི ལུ བརྟེན ཆ མཉམ ལུ ར ཕན ཐོགས བྱུང ཡོདཔ ད ལྷག པར དུ ལམ སེལ ལས ཁུངས ཀྱི གདོང དེབ ནང རང བཞིན གནས སྟངས དང འབྲེལ བའི རྐྱེན ངན ཚུ ལུ བརྟེན གཞུང ལམ བསུབས མི དང ཆུ རུད ཐོན པའི དུས མཐུན གནས སྟངས ཚུ པར དང སྦྲགས ཏེ བཙུགས མི དེ གིས ལམ འགྲུལཔ ཚུ ཡང སྔ གོང ལས ར ཁོང རའི འགྲོ འགྲུལ འཆར གཞི བཟོ ནི ལུ ཕན ཁྱད འབྱུང ཚུགས པསའབྲུག འདི སྐོབས ཚུད རྒྱལ ཁབ འབད ནི དེ གིས གཞུང ལམ ཚུ ང བཅས རའི སྲོག ཤིང བཟུམ ཅིག ཨིནམ ད ལྷག པར དུ ད རེས རྒྱལ ཁབ ནང ནད ཡམས ཀོ བིཌ  ཐོན པའི ནམ དུས ལུ མེད ཐབས མེདཔ ཅིག ལུ གྱུར ཡོད མི དེ ཡང ནང འདྲེན བཀག དམ འབད མི ལུ བརྟེན ནང འཁོད ཀྱི སོ ནམ ཞིང པ ཚུ གིས ཁོང རའི སོ ནམ ཐོན སྐྱེད ཚུ ཚོང འབྲེལ འཐབ ནིའི དོན ལུ ཁྲོམ སྡེ ཚུ ནང འབག འོང དགོ ནི དེ གིས ཨིནད ལྟོའི ཉམས མྱོང ལུ བརྟེན ད ལས ཕར གཞུང ལམ ཚུ བདའ སྟེ ས རུད ཆད ནི དང ལམ བསུབས པའི དཀའ ངལ འབྱུང པ ཅིན དེ འཕྲོ ལས སེལ ཐབས འབད ཚུགས པའི བློ གཏད ཡོད མི དེ ཡང ལམ སེལ འགོ དཔོན དང ལས མི ཚུ གིས འཁོར ལམ ཚུ བཀག ཐོགས མེད པར རྒྱུན འགྲུལ འཐབ བཅུག ནིའི དོན ལུ མཐའ འཁོར གནས སྟངས རྩུབ དྲགས ནང སྒར བཅགས སྡོད ཞིནམ ལས ཉིན ནུབ ཟླ སྦྱེལ ཏེ ལཱ འབད མི དེ ལུ ང བཅས ར བཀའ དྲིན བསམ དགོཔ འདུག ག ནི བ སྐྱིད ཉམས ལྡན པའི ལུང གཤོང ནང སྡོད ཁྱིམ ཅོག གཅིགཔ འབད མི གདང རས ནང ལས སྦེ འགྱོཝ ད ཁྱིམ ཚུ གི མཐའ མར ལྷོད པའི སྐབས ཤུག པ ཤིང ཆདང ཟངས མདོག དཔལ རི ལྷ ཁང གི བཟོ བཀོད དང འདྲ བའི ཐོག ཚདའབད མི ལྷ ཁང ཅིག གིས གདོང བསུ འབདཝ མསས ཁོངས དེ ཁ ལས གཡོན ཕྱོགས ཁ ཐུག ལུ ལྟཝ ད ལུང གཤོང གིས བཅད དེ སྒམ རི ཆུའི མཐའམ རྒྱ ཐང བཟུམ སྦེ མཐོང གསལ བྱུངམ ད ཚོར སྣང མ འདྲཝ སྦེ ར འབྱུང ནི འདུགལྷ ཁང དེ ནང དྲོ པ དང ཕྱི རུ མ གཏོགས གཞན དྲིལ སྐད དང རོལ སྐད རྔ སྐད ལ སོགས པ ག ནི ཡང གོ ནི མེདཔ ལས འགོ དང པ ལྷོད མི ཚུ ལུ གུང སྟོང ཨིན པའི ཚོར སྣང འབྱུང ནི ཨིན མསའདི འབདཝ ད ལྷ ཁང དེ བཀྲིས སྒང རྫོང ཁག སག སྟེང ལུང གཤོང ནང སྡོད མི མི སེར ཚུ གི དོན ལུ ཁོང རའི སྐྱེས ལ ཡུལ ལྷ དང གནས བདག བཞུགས སའི གནས ཁང རྩ ཆེ ཤོས ཅིག ཨིནམ ད དེ ཡང ཨམ ཇོ མོའི བཙན ཁང དང གནས ཁང ཨིན པསདམངས མི ལྷུན གྲུབ ཀྱིས སླབ མིའི ནང སག སྟེང གི མི སྡེའི དོན ལུ ཕྱལ འཚལ སའི རྟེན འབད རུང དབུ ལྷ དང སྐྱབས མགོན ཞུ སའི གནས བདག ཟེར རུང ཨ མ ཇོ མོ ཨིནམ ལས ང བཅས ཀྱི མི སེར ཚུ གནས སྐོར དང ཚོང འབྲེལ ལ སོགས པའི དོན ལུ ཕར ཚུར འགྱོ བའི སྐབས ལམ འགྲོ ལེགས ཤོམ འོང ནི དང མནོ དོན འགྲུབ ནིའི དོན ལུ ཇོ མོ བཙན ཁང ནང སོང སྟེ གསེར སྐྱེམས ཕུལ སྐྱབས ཞུ སྟེ འགྱོ ནི ཡོད ཟེར ཨིན མསཨམ ཇོ མོ དེ དུས རབས  པའི ནང བོད ལས མར རྒྱ གར ཏ ཝང བརྒྱུད དེ བྱོནམ ད སག སྟེང དང མེ རག གཉིས ཆ ར གཞིས ཆགས གནང ཡོདཔ སྦེ ས གནས ཀྱི མི སེར ཚུ གིས བཤད ཡོདཔ ད ལྷ ཁང གི ལྟག ལུ ཤུག པ ཤིང སྦོམཡོད མི དེ ཨམ ཇོ མོའི ཕྱག འཁར ཨིནམ སྦེ བརྩིཝ མ ཚད ཤིང དེ གཉིས ཀྱི རྩ བར གནས རྡོཡོད མི ལས རྡོ ཆུང ཀུ དེ ཨམ ཇོ མོའི སྲསམོ ཆུང ཤོས ཨིནམ སྦེ ཆ བཞགཔ ཨིན ཟེར དམངས མི ལྷུན གྲུབ ཀྱིས བཤདཔ ཨིན པསདེ ལས གནས རྡོ གཞན གུ སྟག གི རྐང རྗེས ཡོད མི དེ གལ སྲིད ཨམ ཇོ མོ ཁྲོས པ ཅིན གཅན གཟན སྟག དང འཕརཝ ལ སོགས པ ཚུ གིས མི དང སྒོ ནོར སེམས ཅན ཚུ ལུ གནོདཔ བཀལ ནི གི རྟགས མཚན ཨིནམ སྦེ ཆ བཞགཔ ཨིན ཟེར དམངས མི གིས བཤད པའི ཁར ལྷ ཁང དེ ནང སྐུ རྟེན གཙོ བོ ཨམ ཇོ མོའི སྐུ འདྲ དང བཀའ གདམས མཆོད རྟེན ཅིག ཡོདཔ ཨིན རུང དེ ཚེ ནམ བཞེངས ཡོདཔ ཨིན ན ག གིས ཡང མི ཤེས པས ཟེར སླབ ཨིན པསསག སྟེང གི མི སེར ཚུ གིས ཨ མ ཇོ མོ ལུ དུས རྒྱུན དུ གསོལ ཁ ཕུལ གསོལ ཡོདཔ མ ཚད རང ཟླཔའི ནང འབུམ སྡེ བཟུང པའི ཤུལ ལས ཚེས  ལུ ཚོགས འཁོར བསྐོར སྲོལ ཡོད པའི ཁར རང ཟླཔའི ནང བཀའ འགྱུར དག ཚར དང ཚེས  ལུ ད རུང ཚོགས འཁོར བསྐོར བའི གུ རང ཟླཔའི ཚེས  ལུ གཏང རག ཕུལ ནི ཡོད ཟེར ཨིན པས ཨ མ ཇོ མོ དེ སག སྟེང རྐྱངམ གཅིག གི དོན ལུ མེན པར མེ རག གི མི སེར ཚུ གི དོན ལུ ཡང གནས བདག གཙོ བོ ཅིག ཨིན པསརྒྱ གར རྡོ རྗེ གདན ལུ སངས རྒྱས བཅོམ ལྡན འདས མངོན པར རྫོགས པར སངས རྒྱས པའི སྐབས བོད གངས ལྗོངས ཀྱི གྲོང གཡུས ཡར ལུང ཟེར སར མ བྲག སྲིན དང ཕ སྤྲིའུ བྱང ཆུབ སེམས དཔའ ལུ སྲསཡོདཔ ཨིན པསངག རྒྱུན ལོ རྒྱུས དང འཁྲིལཝ ད མེ རག དང སག སྟེང གི མི ཚུ བྲག སྲིན མོ དང སྤྲིའུ བྱང ཆུབ སེམས དཔའི སྲསགི རིགས རྒྱུད ཅིག ཨིནམ སྦེ ཆ བཞགཔ བཞིན དུ གནས སྤོ སྡོད མི འབྱོགཔ དེ ཚུ མེ རག དང སག སྟེང ལུ གནས སྤོ མ འོང པའི ཧེ མ བོད ཡ མ རོང གཡུས ཚན ནང སྡོད ཡོདཔ ཨིན པསདེ བསྒང གཡུས ཚན དེ གི རྒྱལཔོ འདྲེ བའམ ཡ བུ བཟང པ ོཟེར མི དེ གི ཕོ བྲང གི ཤར ཁ ཐུག ལུ ཡོད པའི རིའི སྤྱི ཏོག རིངམོ ཡོད མི དེ གིས ཉིམ བཀག སྟེ ཉི མའི འོད ཕོག ནི མེདཔ ཨིན མསའབདཝ ད རྒྱལཔོ དེ གིས མི སེར ཚུ བཀུག སྟེ རིའི སྤྱི ཏོག བཅད དགོ པའི བཀའ གནང ཡོདཔ ཨིན པསལུང ཕྱོགས དེ གི གནས བདག ཨ མ ཇོ མོ ཟེར ལྷ མོ རེ མ ཏི གིས མི སེར ཚུ ལུ དཀའ སྡུག སྦོམ མྱོང ཡོདཔ མཁྱེན ཏེ མོ གིས ཨམ སྲུ རྒྱབ ཁར ཨ ལོ འབག མི ཅིག ལུ སྤྲུལ ཏེ ས གནས དེ ཁར བྱོན ཞིནམ ལས ལཱ འབད མི ཚུ ལུ རི མགོ བཅདཔ ལས མི མགོ བཅདཔ འཇམ ཟེར སླབ པའི སྐབས མི ཚུ གིས ཧ གོ སྟེ རྒྱལཔོ ཡ བུ དེ བཀྲོང ནི གི འཆར གཞི བརྩམས ཡོདཔ ཨིན པསདེ ལས མི ཚུ གིས ཆང དང གཡག ཤ ལྟོ ལ སོགས པ འབག སྟེ མཛར ཅུམ དང བཅས དགའ སྤྲོ སྟོནམ ད རྒྱལཔོ ཆང འགྲངསམ ད བཀྲོངས ནུག ཟེར དམངས མི ལྷུན གྲུབ ཀྱིས ངན རྒྱུན ལོ རྒྱུས བཤདཔ ཨིན པསརྒྱལཔོ བཀྲོངས པའི ཉེས པ འཁྲི མི ལུ བརྟེན མི སེར ཚུ དགའཝ སྐྱིདཔ སྦེ སྡོད མ ཚུགས པར ཁོང རའི རྩ བའི བླམ བྱག རས པ ཟེར མིའི སྐུ མདུན ལུ བསྐྱར ཞིནམ ལས ཁོང ཆ ཁྱབ ས གནས དེ ལས ཐག རིང གི ས གནས ཅིག ནང གཞིས བཅགས གནང དགོ པའི ཞུ བ ཕུལ ནུགདེ ཡང སྤྱི ལོ  ལོ ལུ ཨིནམ ད དེ ལས བླམ བྱག རས པ གིས ཨ མ ཇོ མོ ལས སྐྱབས མགོན ཞུ སྟེ མི སེར ཚུ སྣ ཁྲིད ཐོག འབུམ པོ ཏི  དང གཡག དང ལུག དེ ལས རྒྱུ ཅ ལ ཚུ འབག སྦེ བོད མཚོ ནག ལས རྒྱ གར མོན ཏ ཝང ཤ འུག གཡུས ཚན ཁ ཐུག ལུ འོང ཡོདཔ ཨིན པསཤར བོམ དི ལ བརྒྱུད དེ དགེ རོང བྲག ལུ ལྷོདཔ ད ལམ མེདཔ ལས བླམ གིས རྫུ འཕྲུལ སྟོན ཏེ གཡག དང ལུག དེ ལས འབུམ པོ ཏི  བྱག གུ ལས ཆུ བབས མི ནང བཀལ སྟེ མོན ཏ ཝང མཎྜལ སྒང ལུ ལྷོད ཡོདཔ ད ད རེས ནངས པར ཆོས པོ ཏི ཚུ ཆུ བབས སའི སྦོ ལོགས ཁར རྡོ གི རྣམ པ ལུ མཇལ ཚུགས པའི ལོ རྒྱུས ཡོདཔ ཨིན པསདེ ལས འབྲུག གི ས ཁོངས སོག མའི ཐང ཟེར སར ལྷོད དེ གཞིས བཅགས པའི སྐབས གནམ བྱཱར ཚད ནད དང སྦུལ གྱིས འབད མ ཚུགསཔ ལས བླམ གིས ཐུགས རྟགས གཟིགས པའི སྐབས སག སྟེང ཁ ཐུག ལུ བཟང ནི དེ གིས ཕྱོགས དེ ཁར འགྱོཝ ད ལམ མེད པར བླམ གི ནུས པ གིས བྱག སྦོམ དོང སྤེད དེ ལམ བཟོ ཐོག ལས བྱོན མི ཚུ ཡང ད ལྟོའི བར ན ཡང མོན ཏ ཝང དང སག སྟེང གི ས མཚམས ཁར མཇལ ཚུགསཔ ཨིན པསམཚོ ལུང དེ ད རེས མེ རག གཡུས ཚན གྱི རྩྭ འབྲོག སྦེ ལག ལེན འཐབ ད ོཡོདཔ ད དེ ཁ ལས ལུང ཤུམ བི ཐང ལུ གནས བཅགས ཏེ མེ རག ལུང པ དང སག སྟེང ཆགས ཡོདཔ མ ཚད བླམ གིས ར ལྡི ལུ བྱོན ཞིནམ ལས རྒྱལཔོ ར ཁ ཇོ བོ ལུ གསེར ཕུལ ཏེ གཤོང ཕུག ལུང པ ཡང ཉོ ཡོད པའི ལོ རྒྱུས ཡོདཔ ཨིན པསབླམ བྱག རས པ དེ གྲུབ ཐོབ རྣ རྣམ པ ཟེར མིའི སྐུ ཚབོ ཨིནམ ད ཁོ གི སྲས དེ བྱག དོན གྲུབ ཟེར ཞུཝ ཨིན པསདེ འབདཝ ད ངག རྒྱུན ལོ རྒྱུས གཞན ཅིག བཤད སྲོལ ཡོད མི དང འཁྲིལཝ ད མི སེར ཚུ བོད ལས གནས སྤོ འོངམ ད ཨ མ ཇོ མོ གིས སྣ ཁྲིད འབད དེ བྱོན ནུག ཟེར ཨིན པསསག སྟེང ལས བཟོ བོ པ སངས དང ཡོངས གྲགས ལུ ཀྲོག ཀྲོ པ སངས ཟེར གིས སླབ མིའི ནང ཨ མ ཇོ མོ དང སྡེ ཚན དེ ཉག ཆུང ལ ཟེར མི སག སྟེང དང མེ རག གི བར ན ལ སྦོམ ཅིག ཡོད མི དེ བརྒལ འགྱོཝ ད རྒན རྒས དང ཁེ རྒོ མེད མི དེ ལས ཞན འཁོགས ཚུ ལ བརྒལ མ ཚུགས པར ལུས ནུག ཟེར ཨིན པསདེ བསྒང ཨ མ ཇོ མོ གིས ལ མཐོ ས ལས རྒྱབ ལོག གཟིགསཔ ད སྦ དང ས ཐང ཡོད མི སག སྟེང གཟིགས མི ལུ བརྟེན དེ འཕྲོ ལས སྦ དང ཧི མ ཚུ བརྫམས ཞིནམ ལས མི རྒན རྒས དང ཞན འཁོགས ཚུ གི དོན ལུ སག སྟེང གཡུས ཚན དེ གཞིས བཅགས གནང ནུག ཟེར བཟོ བོ པ སངས ཀྱིས བཤདཔ ཨིན པསམི ཚུ གིས ལུང གཤོང དེ གི མིང སག སྟེང ཟེར སླབ མི དེ ཡང འབྱོགཔ གི ཁ སྐད ནང སྦ ལུ སག དང ཐང ལུ སྟེང སླབ ནི དེ གིས མིང ཡང སག སྟེང ཟེར དར ཁྱབ སོང ནུག ཟེར ཨིན པསདེ ལས ཨ མ ཇོ མོ གིས གཟུགས སྟོབས སྒྲིང སྒྲི དང མི ངར ཡེང ཚུ ཉག ཆུང ལ ལ བརྒལ ཏེ མེ རག ལུ གཞིས བཅགས ཡོདཔ ད མེ རག ཟེར སླབ མི དེ ཡང ཚལ མ མེ བཏང སྟེ གཡུས ཚན ཆགས མི ལུ བརྟེན ཨིནམ སྦེ སླབ སྲོལ འདུག ཟེར ཞུ ནི ཨིན ལྷུན རྩེ སྨན སྦིས རྒེད འོག སྟག མོ ཆུ སྒོར གཱན དང སྐམ དར མོར མོ དེ ལས ཕ གི གདུང སྤྱི འོགགྱིས མཉམ རུབ ཐོག ལས ལོ བསྟར བཞིན དུ བརྩི སྲུང འབད སྲོལ ཡོད མི ཆཱ ཟེར སླབ མི ལྷ གསོལ དེ ལོགི རྒྱབ ལས དུས ཅི ལོག འགོ བཙུགས ཡོདཔ ད ཨིན རུང གཡུས མི ལ ལོ ཅིག གིས རྒྱབ སྐྱོར འབད མ བཏུབ ལས ཁྲིམས ཀྱི འདུན སར ལྷོད དེ འདུགསྐམ དར སྤྱི འོག ལས ཕ བརྒྱུད བུ བརྒྱུད སྦེ བྲོ དཔོན ཟེར ཞབས ཁྲའི ཚིག སྣ ཁྲིད འཐེན མི རྩེ དཔོནམ ཨ རྒས དེ ཚེ ལས འདས པའི ཤུལ ལུ ཁོ རའི ཨ ལོ ཚུ གིས འགན ཁུར འབག མ བཏུབ མི ལུ བརྟེན དུས ཅི གཡུས སྒོའི མི སེར ཚུ སེམས ཕམ བྱུང ནུགཆཱ གི སྐབས བོ རོང མཆོངས ཟེར སླབ མི དེ ཡུལ ལྷ དང གནས བདག གཞི བདག ཆོས སྐྱོང སྲུང མ ཚུ ལུ གསོལ མཆོད ཕུལཝ ད ཕོ སྐྱེས དང ཨམ སྲུ ཚུ གིས གོ དང དཀྱི ར རྡིག རྡིགམ ཚུ གྱོན ཏེ ལྷ ཁང དང གནས ཁང དེ ལས ཆུ ལྷ ཚུ མཐའ བསྐོར ཏེ བསྟོད བསྔགས ཀྱི གདངས དབྱངས འཐེན ཏེ ལེའུ བསྒྱུར མི ཅིག ལུ གོ ནི ཨིན པསལོ བསྟར བཞིན དུ རང ཟླཔའི ཚེས  ཚུན ཉིན གྲངསགི རིང གསོལ མཆོད ཕུལ མི དེ ཡང ཚེས  ལུ ཕ གི གདུང སྤྱི འོག ནང ཆུ རྐ ཡོད སར སོང སྟེ གུ རུ རིན པོ ཆེ སྤྱན འདྲངས ཞིནམ ལས གསོལཝ བཏབ དོ ཡོདཔ ཨིན པསཔའི ནང སྦལཔ ཟོར གཡུས ཚན ནང ཙན དན ཤིང སྦོམ ཅིག གི རྩ བར མཁར ཤོང ཞེས ངོ གི བྲོ མཆོངས རྐྱབ མི ཚུ དང འོག མཁར ཞེས ངོ ལས བྲོ མཆོངས རྐྱབ མི དེ ལས མི གཙོ ཅན ཚུ སྤུངས འཛོམས འབད དེ ཆང ཕུད གཏོར ནི དང ཚོགས དྲང ནི དེ ལས ཚེའི བྱིན རླབས ཚུ ཞུ ཞིནམ ལས ཉིན ལྟོ ཟ དོ ཡོདཔ ད དེ གི ཤུལ ལས ཙན དན ཤིང བསྐོར ར རྐྱབ སྟེ བྲོ མཆོངས རྐྱབ ནི འདུགཔའི ནང སྟག སྐད ལ གུ རུའི སྐུ མདུན ལུ ལྷ ཁང རྙིངམ ཡོད སར འཛོམས ཏེ ཆོས སྐྱོང སྲུང མ ཚུ ལུ གསོལ ཁ ཕུལ ཞིནམ ལས ནུབ འཆམ ཟེར མཁར ཤོང ཞེས ངོ དང འོག མཁར ཞེས ངོ ཟེར རྒད པོ དང རྒན མོཀྱི འཆམ མི མང ལུ མཇལ ཁ གནངམ ཨིན པསདེ བསྒང གཡུས མི བརྒྱ ཕྲག ལས བཅད མི ཚུ གཅིག ཁར འཛོམས ཞིནམ ལས སྐྱེས ལྷ དང ཡུལ ལྷ ཚུ ལུ གསེར སྐྱེམས དང གསོལ ཁ ཕུལཝ མ ཚད སྙན དར དང སྨོན ལམ བཏབ ཨིན པསལྷག པར དུ མཁར ཤོང ཞེས ངོ ཟེར སྐམ དར མོར མོ སྤྱི འོག གི ཞེས ངོ གི མི བརྒྱུད བཅས བྲོ མཆོངས རྐྱབ མི ཚུ ལྷ ཁང ནང ལས ཁ མར བལྟ འོང ནི དང འོག མཁར ཞེས ངོ ཟེར སྤྱི འོག གཉིས ཀྱི ཞབས ཁྲ རྐྱབ མི ཚུ ཨ པའི སྡོད གནས ལུ ཁ ཡར བལྟ འགྱོ བའི ལམ ཁར འགྲིག མ ཚུགས པར འཐབ འཛིང འབད སྲོལ ཡོད མི ཚུ ལྟཝ ཨིན པསཨིན རུང དུས ཅི སྐམ དར སྤྱི འོག ལས རྩེ དཔོན གྱི མི བརྒྱུད ཚུ གིས བཅའ མར གཏོགས མ བཏུབ ལས ཨ རྟག བཟུམ སྦེ མི སེར ཚུ ཡང སྤྲོ བ བྱུང མ ཚུགསཔ མ ཚད ལམ སྲོལ ཉམས ཡོད པའི སྣང བ ཤར ནུགསྨན སྦིས རྒཔོ ཚུལ ཁྲིམས ལ གིས སླབ མིའི ནང སྟག སྐད ལ ཚུར བཅད ཀྱི ལྷ སྲོལ ནིའི ལམ ལུགས དེ དང ཕུ ལས ཡོདཔ བཞིན དུ རང ཟླཔའི ཚེསལུ སྦལཔ ཟོར ལུ ཡོད པའི ལྷ མིན དེ སྒང ཟུར རྒེད འོག བྱང གཡུས ཚན ནང ཞུཝ བཞིན དུ ཉིན གྲངསགྱི རིང སྡོད པའི ཤུལ ལས ཚེས  ལུ ལོག སྦལཔ ཟོར ལུ གདན འདྲེན ཞུ དགོ ཟེར ཨིན པསལྷག པར དུ ལྷ ཁང བདག འཛིན འཐབ ནིའི དོན ལུ བཤད གྲྭ ལུ རྩིས སྤྲོད འབད བའི ཤུལ ལས བཤད གྲྭ གིས ལྷ གསོལ འབད ནི མེདཔ སྦེ གནང བ བྱིན མ བཏུབ ལས ལོཚུན མཚམས འཇོག འབད བཞག མི དེ དུས ཅི རྒེད འོག དང བཤད གྲྭའི བར ན གྲོས བསྟུན འབད ཞིནམ ལས ལོག གཞི བཙུགས འབད མི དེ ཡང རྒེད འོག གིས ལམ སྲོལ ཉམས སྲུང འབད ནིའི དོན ལུ ཨིན ཟེར རྒཔོ གིས སླབ ཨིན པས རྒེད འོག གི དམངས མི བདེ སྐྱིད དཔལ འཛོམས ཀྱིས སླབ མིའི ནང ད རེས བྲོ མཆོངས རྐྱབ མི དང རྒད པོ དང རྒན མོའི འཆམ རྐྱབ མི དེ ལས བྲོ དཔོན ཚུ ཐོན ཏེ ལྷ གསོལ འབད མི དེ མི རབསའི ཧེ མར མཁར ཤོང ཞེས ངོ ཟེར སྐམ དར མོར མོ སྤྱི འོག ནང དཔོན གཅིག དང འོག མཁར ཞེས ངོ ཟེར དཔོན གཅིག ཡོདཔ ལས དཔོནཀྱི ས ཆ དེ ས མེད པའི མི སེར ཚུ གིས བཟའ སྤྱོད འབད སྡོད ནུག ཟེར ཨིན པསམོ གིས སླབ མིའི ནང ས ཞིང བཟའ སྤྱོད འབད མི ལུ བརྟེན ཁྲལ བཟུམ ཅིག སྦེ དཔོན གྱི འུར ལཱ རྒྱུག ནི དང ཐོན སྐྱེད བགོ བཤའ རྐྱབ ནི ཚུ ཨིནམ ལས ཁྲལ འབག མི མི སེར ཚུ གིས ལོནང དཔོན ལུ དགའ ཚོར ཞུ ནིའི དོན ལུ བྲོ མཆོངས དང ཆཱ ཟེར ཡུལ ལྷ གསོལ ནིའི ལམ སྲོལ དེ བྱུང ནུག ཟེར ཨིན པསཆཱ གི སྐབས ཞེས ངོའི བརྒྱུད པ ཚུ ད རེས ནངས པར ཁྲི གུ བཞུགས དགོ པའི ཁར ཐོ བཀལ བསྒྲིག སྟེ མར ཆང ཕུལ དགོཔ ཨིན པསའོག མཁར ཞེས ངོ ལས ཁྲི གུ ཨང རྒས ཟླ བ མོ སྡོད མི དེ ཡང མོ རའི ཚེ འདས རྨགཔ དེ འོག མཁར ཞེས ངོ གི བརྒྱུད པ ཨིནམ ལས ཚེ འདས ཀྱི ཚབ སྦེ སྡོད དོ ཡོདཔ ད དེ བསྒང སྟག མོ ཆུ དང ཕ གི གདུང གི ས དེ འོག མཁར ཞེས ངོ གི བདག དབང ཐོག ལུ ཡོདཔ ཨིན པསསྟག མོ ཆུ ལས སྐྱེས ལོ  ལང མི བླམ རྡོ རྗེ དེ འོག མཁར ཞེས ངོ གི ས བཟའ སྤྱོད འབད ནི དེ གིས ཁྲལ རྒྱུག ཡོདཔ ད ཁོ གི མིང ཐོ ལུ རང དབང གི ཁྲམ ཐོབ རུང ཁྲལ པ ཟེར སའི མིང ཡོདཔ ལས དང ཕུ ཕ བརྒྱུད བུ བརྒྱུད ཁྲལ རྒྱུག སྡོད ནི དེ གིས ཞེས ངོ གི བརྒྱུད པ ཚུ ལུ བཀྲིན བསམ ནིའི ཉིནམ ཁྱད པར ཅན ཅིག ཟེར ཨིན པསཁོ གིས སླབ མིའི ནང ས གནས ཐདམ ཐད ཁ ལས ཕར སྡོད མི བཟའ ཚང ཚུ ཡང ལོ བསྟར ཆཱ གི སྐབས སྤུངས འཛོམས འབདཝ བཞིན དུ དུས ཅི ཡང འཛོམས པའི ཤུལ ལས སྐྱེས ལྷ དང ཡུལ ལྷ ཚུ ལུ ཕྱག དང མཆོད པ ཕུལ བསྐོར ར རྐྱབ དེ ལས གསེར སྐྱེམས དང སྙན དར ཚུ ཕུལ ཚུགས ནི དེ གིས ལོགི རྐྱེན བཟློག ཚུགསཔ མ ཚད གཅིག ཁར འཛོམས ཏེ བཞེས སྒོ ཟ ཚུགས ནི དེ གིས སེམས དགའ ཡི ཟེར ཨིན པསསྐམ དར སྤྱི འོག ལས སྐྱེས ལོ  ལང མི གཡང འཕེལ གྱིས སླབ མིའི ནང དུས ཅི ཕ བརྒྱུད བུ བརྒྱུད ཀྱི བྲོ དཔོན དེ གིས ངོས ལེན འབད མ བཏུབ ལས རྒེད འོག ནང སྙན ཞུ འབད རུང རྒེད འོག བདག སྐྱོང གིས ནང འགྲིག འབད མ ཚུགསཔ ལས མཁར ཤོང ཞེས ངོ གི ཁྲལ པཀྱིས རྫོང ཁག ཁྲིམས འདུན ལུ ཞུ གཏུགས འབད ཡོདཔ བཞིན དུ རྩོད གཞི ཕྱེ བའི བསྒང ཡོད ཟེར ཨིན པསགནས སྦིས ལས སྐྱེས ལོ  ལང མི འཕྲིན ལས ཀྱིས སླབ མིའི ནང ལོགི རིང ཆཱ བཟུང མ ཚུགས པར བཤོལ བཞག དགོ མི དེ ཡང མི སེར དང གྲྭ ཚང གི བར ན དཀའ ངལ དུམ གྲ ཅིག ཐོན མི ལུ བརྟེན ཨིན ཟེར ཨིན པསདུས ཅི ལོག སྟེ ར ལྷ གསོལ འགོ འདྲེན འཐབ ནིའི དོན ལུ ས ཕྱོགས སོ སོ ལས གཡུས མི ཚུ འོང ཡོདཔ ཨིན རུང བྲོ མཆོངས རྐྱབ མི ཚུ ན གཞོན ཨིནམ ལས ལེགས ཤོམ སྦེ མ ཤེས པའི ཁར ཞབས ཁྲའི ཚིག ཚུ ཡང ཚུལ མཐུན མིན འདུག ཟེར མི སེར ཚུ གིས སླབ ཨིན པས སྐྱེས ལོ  ཡན ཆད འབད མི སློབ ཕྲུག ཚུ གིས བྲོ མཆོངས རྐྱབ ནི ལུ བཅའ མར གཏོགས དགོ མི དེ ཡང ན གཞོན ཚུ གིས འབད བ ཅིན གཡུས སྒོའི སྔར སྲོལ ལམ ལུགས ཚུ ཉམས མི བཅུག ནིའི དོན ལུ ཨིནམ མ ཚད འབྲུག མི ཡོངས ལུ དཔེ སྟོན བཟུམ ཅིག ཨིན ཟེར ཨིན པསཆཱ ཟེར མི  བྱུང ལུགས དེ ཡང ལྷ གསོལ གྱི ཉིནམ མཇུག ལུ སྦལཔ ཟོར གྱི ཙན དན ཤིང གི རྩ བ ལུ ཞེས ངོ དང བྲོ མཆོངས རྐྱབ མི ཁྲལཔ ཚུ གིས གུ རུ རིན པོ ཆེ ལུ དགའ ཚོར གྱི དོན ལུ ཕགཔ དང ལེ ཀོ དེ ལས ཉ ཚུ བཟུང སྟེ བསད ཞིནམ ལས དབྱུག པལུ མགུ ཏོ དཔྱངས བཞག ནིའི སྲོལ དེ རབ སྡེ བླམ གནས བརྟན གྱིས བཀག དམ འབད ཡོདཔ ལས ད རེས ཚུལ བཟུམ ཅིག སྦེ མེ ཏོག ཚུ དཔྱངས ནི ཡོད ཟེར ཨིན པསབདེ སྐྱིད དཔལ འཛོམས ཀྱིས འབད བ ཅིན ཧེ མ ཕམ ཚུ གི སྐབས ཟླཝཔའི ཚེས ཚུན ལྷའི དུས ཚོད ཨིནམ ལས བྲོ མཆོངས མི དང འཆམ རྐྱབ མི ཚུ ཕག ཤ ཟ ནི ལས སྤང དགོཔ མ ཚད སྐྱེས ས དང ཤི ས ལུ འགྱོ མ ཆོག པའི ཁར རང སོའི ཁྱིམ ནང མཆོདཔ ཕུལ ནི དང བསང གཏང ནི ཚུ ཡང བཤོལ བཞག དགོཔ ཨིན ཟེར ཨིན པསདེ ཡང གུ རུ རིན པོ ཆེ དང ཡུལ ལྷཀྱི བར ན རྩོད བསྡུར རྐྱབ པའི སྐབས ལྷ གིས གངས ཆེན ཅིག ནང དྲོ པ དུས ཚོད བཟོ མིའི གུ ག ཧེ མ ལྷོད མི དེ གིས ལུང ཕྱོགས དེ དབང ནི ཨིན ཟེར ཁ ཚིག བཞག མི དང བསྟུན གུ རུ རིན པོ ཆེ གིས ཉི མའི འོད ལུ ཆིབས ཏེ གངས ཆེན གུ ཧེ མ ལྷོད ནུག ཟེར ཨིན པསདེ འབདཝ ལས ལྷ ཚུ གིས གུ རུ རིན པོ ཆེ ལུ ཟླཝ གཞན ཚུ དབང ནིའི རང དབང མེདཔ ལས རང ཟླཔའི ཚེས ཚུན དབང ནིའི གོ སྐབས གནང དགོ ཟེར གསོལ བ བཏབ མི དེ ལུ གུ རུ རིན པོ ཆེ གིས ངོས ལེན གནང བའི དུས འབད ནི དེ གིས སེམས ཅན ཚུ སྲོག བཅད རུང སྡིག པ མེད ཟེར སླབ ནིའི སྲོལ ཡང འདུག ཟེར ཨིན པསལྷག པར དུ ཚེས  ཚུན ཕྱི རུ ཞག ཉལ བའི སྐབས སྒོ མ བསྡམ པར བཞག དགོ མི དེ ཡང ཁྱིམ ནང ལྷ དངོས སུ བྱོནམ ཨིན ཟེར སླབ སྟེ གཡུས ཁའི ཕོ སྐྱེས ཚུ གིས ཨམ སྲུ ཚུ དང གཅིག ཁར ལུས འབྲེལ འབད བའི སྲོལ ཡོད མི དེ རྩ བ ལས ར ཉམས སོཔ ཨིན པསདེ འབདཝ ལས དུས ཅི རྒེད འོག བདག སྐྱོང གིས འགོ འདྲེན ཐོག ལས ལྷ གསོལ བརྩི སྲུང འབད ཡོདཔ བཞིན དུ ད ལས ཕར མི ཉམས གོང འཕེལ གཏང ནིའི དོན ལུ ལམ ལུགས ཚུ སྒྲིང སྒྲི བཟོ ནིའི འཆར གཞི འདུག ཞུ ནི ཨིན ནོ རྒྱལ ཁབ ནང བོད གངས ཅན ལྗོངས ཀྱི གནས མཆོག ཙཱ རི གཉིས པ དེ སྤ རོ མཆིམས ཕུ ལུ ཡོདཔ ད ད རེས ནངས པར འབྲུག མི མང ཤོས ཅིག གིས གནས མཇལ བར འགྱོ དོ ཡོདཔ མ ཚད དེའི སྐོར ལས ཁུངས དང དགོས པ ཤེས མི ཚུ གིས ཕྱིའི རྒྱལ ཁབ ལས ཡང འོང དོ ཡོདཔ ཨིན པསམཆིམས ཕུ གནས དེ ལུ ཙཱ རི གཉིས པ ཟེར ཞུ དགོ མི དེ ཡང གནས ཆེན དེ མཁའ འགྲོ རྡོ རྗེ ཕག མོའི གནས ཨིནམ མ ཚད གནས ཀྱི ནང རྟེན གཙོ ཅན ཙཱ རི གནས ལུ ཡོད དོ བཟུམ སྦེ རྡོ རྗེ ཕག མོ རང བྱོན གྱི སྐུ འདྲ བཞུགས སུ གསོལ ཡོདཔ ཨིན པསལོ རྒྱུས དང འཁྲིལ བ ཅིན དུས རབསཔའི ནང སངས རྒྱས གཉིས པ ཨྱོན གུ རུ རིན པོ ཆེ གིས སྤ རོ སྟག ཚང ལུ ཞབས ཀྱིས བཅགས གནང སྟེ གུ རུ དྲག པོ བདུད འདུལ རྡོ རྗེ གྲོ ལོད ཀྱི རྣམ པ བཞེས པའི ཤུལ ལས མཆིམས ཕུ ལུ བྱོན ཏེ ཟླཝཐུགས དམ གནང ཐོག ལས གནས དེ བྱིན གྱིས བརླབས གནང ཡོདཔ ཨིན པསཤུལ ལས གནས དེ ཁར རྗེ མཁན ཁྲི རབསཔ རྒྱལ བ ཤཱཀྱ རིན ཆེན གྱིས གནས སྒོ ཕྱེས གནང ཐོག ལས གནས ཀྱི མིང ཡང ཙཱ རི གཉིས པ ཟེར བཏགས གནང ཡོདཔ མ ཚད བོད ཀྱི ཙཱ རི གནས བཟུམ སྦེ མཆིམས ཕུ གནས ཀྱི ནང རྟེན ཡང རྡོ རྗེ ཕག མོ ཨིན པསསླབ སྲོལ ཅིག ལས འབད བ ཅིན རྡོ རྗེ ཕག མོའི སྐུ འདྲ དེ མཆིམས ཕུ གནས ཀྱི ལྟག ལུ ཡོད པའི མཚོ ནང ལས རྒྱལ བ ཤཱཀྱ རིན ཆེན གྱིས གཏེར བཞེས མི དེ ཨིན ཟེར ཨིནམ ད བཤད སྲོལ ཅིག ལས འབད བ ཅིན སྐུ འདྲ དེ བོད ཙཱ རི ལས འཕུར བྱོན བྱོནམ ཨིན ཟེར སླབ སྲོལ ཡང འདུགརྒྱལ བ ཤཱཀྱ རིན ཆེན གྱིས སྐུ འདྲ མཚོ ནང ལས བཞེས པའི སྐབས རིང ཚད ཕིཊལས བརྒལ མེད རུང ཤུལ ལས སྦོམ འགྱོ ནི དེ གིས ད རེས མི ཚད གང དེ ཅིག མཇལ ཚུགསཔ ཨིན པསདེ ཡང བླམ གི ཐུགས བཞེད ལས མཆིམས ཕུ གནས དེ ཁར ཙཱ རི གནས བཟུམ སྦེ རྡོ རྗེ ཕག མོའི སྐུ འདྲ སྦོམ ཅིག བཞེངས དགོ པས ཟེར འཆར གཞི རྩམ པའི སྐབས སྐུ འདྲ དེ རང བཞིན གྱིས འཕེལ འགྱོཝ ལས མི ཚད གང དེ ཅིག ལུ གྱུར ཡོད པའི ལོ རྒྱུས འདུགསྐུ འདྲ གིས ཡ མཚན ཆེ ཏོག ཏོ སྦེ རྟགས མཚན སྟོན གནང པའི སྐབས རྒྱལ བ ཤཱཀྱ རིན ཆེན གྱིས སྐུ འདྲ ལུ ཚད ལས བརྒལ བའི དད མོས བསྐྱེད ནི དེ གིས ཕྱག འབུམ བཏོན གནང ཡོདཔ མ ཚད སྐུ འདྲ དེ གནམ སྟོང ནང ལྡིངས ཏེ ཞབས ས ཁར མ རེག པར བཞུགས མི དེ ད ལྟོའི བར ན ཡང མཇལ ཚུགས དོ ཡོདཔ ཨིན པསགནས མཇལ མི ཚུ གིས འབད རུང མཁའ འགྲོ རྡོ རྗེ ཕག མོའི སྐུ འདྲ དེ གནམ སྟོང ནང དཔྱངས བཞག དོ བཟུམ ཞབས ས ཁར མ རེག པར བཞུགས མི དེ ཡ མཚན ཆེ ཏོག ཏོ ཅིག ཨིན མས ཟེར སླབ ཡོདཔ ད སྐུ འདྲ དེ སྨོན ལམ གང བཏབ འགྲུབ ཚུགས མི ཅིག ཨིནམ ལས མི ཚུ གིས བྱིན རླབས དང ཚེའི དངོས གྲུབ ཞུ དོ ཡོདཔ ཨིན པསགནས དེ ཁར གུ རུ རིན པོ ཆེ དང མཁའ འགྲོ ཡེ ཤེས མཚོ རྒྱལ དེ ལས མཁའ འགྲོ མན ད ར ཝ ཚུ ཐུགས དམ གནང བའི བྱག ཕུག ཅིག ཡང མཇལ ཚུགས དོ ཡོདཔ མ ཚད གུ རུ རིན པོ ཆེ སྐུ ཁྲུས གནང སའི ཆུ རྫིང དང ཐར པ འགྱོ སའི སྒོ ཚུ ཡང མཇལ ཚུགས དོ ཡོདཔ ཨིན པསམཆིམས ཕུ གནས མཇལ མི ཧི མ ལ ཡ ལུང ཕྱོགས ལས མི ཚུ ཡང འོང དོ ཡོད པའི ལོ རྒྱུས ཡོདཔ ད དེ ཡང གནས དེ ཙཱ རི བཟུམ སྦེ བྱིན རླབས ཡོད ནི དེ གིས ཨིནམ ད ལ ལོ གིས སླབ མིའི ནང ཙཱ རི གནས དེ བྱིན རླབས ཉམས འགྱོ ནི དེ གིས མི ཚུ མཆིམས ཕུ ལུ འོང དོ ཟེར ཨིན རུང ལེགས ཤོམ སྦེ ལྟ ཞིབ འབད བ ཅིན བོད དེ རྒྱ ནག གི འོག ལུ ཚུད པའི ཤུལ ལས ཁ བ ཅན ལུ ཡོད པའི གནས ཚུ ཧེ མ མཇལ ཚུགས དོ བཟུམ སྦེ མཇལ ནིའི གོ སྐབས མེདཔ ལས གནས ཉམས དོ ཟེར སླབ མི ཡང ཐོན དོ ཡོདཔ ཨིན པསབོད གངས ཅན ལྗོངས ཀྱི ཙཱ རི གནས དེ གནས ཚུ གི ལས གྲས ལས ཁྱད པར ཅན ཅིག སྦེ ཆ བཞག དོ ཡོདཔ ལས དེ བསྒང གནས མཇལ མི འབྲུག ཡང མི ལེ ཤ སོང ཡོད པའི ལོ རྒྱུས ཡོདཔ ད གནས དེ བོད ཀྱི ལྷོ ཁ ཐུག ཨིན པསཙཱ རི གནས དེ བྱག རང བྱོན ཨིནམ ད ཧེ མ རྒྱ གར རྡོ རྗེ གདན ཉམས གསོ མ ཞུ བའི གནས སྐབས ལུ ནང པའི རྗེས འཇུག ཚུ གིས ཙཱ རི གནས མཇལ ནི ལུ ད རེས རྡོ རྗེ གདན མཇལ དོ བཟུམ གྱི སྤྲོ བ བསྐྱེད མི ཐོན ཡོདཔ ད ཙཱ རི གནས ཡོངས རྫོགས སྦེ མཇལ བ ཅིན ཟླཝདེ ཅིག འགོར དོ ཡོདཔ ཨིན པསདེ ཡང གནས དེ ཙཱ རི རོང སྐོར རེ ལོ  ཀྱི ཤུལ ལས གནས སྐོར རྐྱབ ནི ཡོདཔ ད དེ བསྒང གནས སྐོརཔ ཚུ གིས གངས རིན པོ ཆེ ཡོངས རྫོགས སྐོར ར རྐྱབ དོ ཡོདཔ ལས ཟླཝདེ ཅིག འགོར ཡོད པའི ལོ རྒྱུས འདུགགངས རིན པོ ཆེ དེ རིང ཚད མི ཊར  ཡོདཔ ད ཙཱ རི གནས དེ ཡོངས རྫོགས གངས རི དེ ནང ཡོདཔ ད དེ ཁར རྡོ རྗེ ཕག མོ དང བདེ མཆོག འཁོར ལོ སྡོམ པ གཞན ཡི དམ དང ལྷ ཚོགས ཚུ གི སྐུ འདྲ ཚུ གནས ལུ སྦས བཞག ཡོདཔ སྦེ མཇལ དོ ཡོདཔ ད གནས དེ ཁར གུ རུ རིན པོ ཆེ ཐུགས དམ གནང ཡོདཔ མ ཚད ཤུལ ལས རྗེ བཙུན མི ལ རས པ ཡང ཐུགས དམ གནང ཡོདཔ ཨིན པསགངས རི ཆེན པོ དེ ནང པའི རྗེས འཇུག ཚུ གིས མ ཚད ཧིན དུའི ཉམས ལེན པ ཚུ གིས ཡང གུས ཞབས ཡོད མི དེ ཁོང གི ལུགས ལས ཧིན དུའི ལྷ དབང ཕྱུག གི ཕོ བྲང ཨིན ཟེར ཁས ལེན དོ ཡོདཔ ལས ལོ བསྟར བཞིན དུ རྒྱ གར ལས མི འབུམ ལས བཅད དེ གངས རི ཆེན པོ མཇལ བར འགྱོ དོ ཡོདཔ ཨིན པསདེ བཟུམ སྦེ ད རེས འབྲུག ལུ མཆིམས ཕུ གནས མཇལ ནི ལུ སྤྲོད བ བསྐྱེད མི དེ རྡོ རྗེ ཕག མོའི སྐུ འདྲ མཇལ ནིའི དོན ལུ ཨིནམ ད རྡོ རྗེ ཕག མོ དེ ནང པའི ལུགས ལས རྩ གསུམ ཟེར བླ མ ཡི དམ མཁའ འགྲོ འབདཝ ད མཁའ འགྲོ རྩ ཆེ ཤོས ཅིག ཨིན པསབཤད སྲོལ ཅིག ལས འབད བ ཅིན རྡོ རྗེ ཕག མོ དེ རྗེ བཙུན སྒྲོལ མའི རྣམ སྤྲུལ ཨིན ཟེར ཨིནམ ད མོ ར འཕགས པ ཐུགས རྗེ ཆེན པོ སྤྱན རས གཟིགས ཀྱི གསང བའི ཡུམ ཨིན པསམཆིམས ཕུ གནས དེ སྤ རོ དོཔ ཤར རི ལས ཁ ཡར བལྟ དུས ཡུན ཆུ ཚོདལྷགཔ ཅིག རྐང ཐང འགྱོ དགོ པའི ས ཁར ཨིནམ ད གནས དེ རྒྱལ ཁབ ཀྱི དོན ལུ ལྟ བཤལ འོང སའི ས གོ ཅིག ཡང ཨིན མས ཟེར ཞུ ནི ད རེས ནངས པར ཆརཔ ཆད དེ ཉིམ ཤར མི དང བསྟུན ཆུ ཁ རྫོང ཁག སྐྱབས ཆ ཤེལ མ སྒང ཁའི སྤྱི འོག ནང ཡོད མི སྒང ཁ བསོད ནམས རྩེ ལྷ ཁང དེ ཐག རིང ས ལས ལྟཝ ད འོད ཆེམ ཆེ སྦེ མཐོངམ ཨིན པསདེ ལས ལྷ ཁང གི སྦོ ལོགས ཁར ལྷོདཔ ད ལྷ ཁང གི ནང ན ལས དགེ སློང ཚུ དཔེ ཆ སྐྱོར བའི ཆོས སྒྲ གོཝ ཨིན པསདགེ སློང ཚུ དཔེ ཆ ལྷབ ཨིན རུང སློབ ཁང ཚུལ ལྡན ཅིག མེདཔ ལས གདོང ལེན བྱུང སྟེ ཡོདཔ ད ད ལྟོ སློབ ཁང སྦེ ལག ལེན འཐབ མི ཁང ཆུང དེ སྒང ཁ ལྷ ཁང དེ ནང གཞི བཙུགས འབད མི དགེ འདུན སློབ གྲྭའི སློབ དཔོན གྱི སྡོད གནས ཁང ཨིན པསཧེ མ འབད བ ཅིན དགེ སློང ཚུ ལྷ ཁང གི འོག ཐོག ལུ ཡོད མི ཁང མིགདཔེ ཆ ལྷབ ས དང ཉལ ས ལྟོ ཟ སའི ས གོ སྦེ ལག ལེན འཐབ སྡོད ནུགསློབ དཔོན གྱི སྡོད གནས ཁང དེ སློབ ཁང སྦེ ལག ལེན འཐབ མི ལུ བརྟེན གནས སྐབས ཅིག དཀའ ངལ སེལ ཡོད རུང སློབ དཔོན དང དགེ སློང ཚུ ལུ གདོང ལེན གཞན ལེ ཤ བྱུང ཡོད མི དེ ཡང ལྷ ཁང དེ ནང བླམ མེད པའི ཁར དགེ ཕྲུག ཚུ གི ཐབ ཚང དང ཐབ ཚངཔ མེདཔ མ ཚད ཧེ མ བཟུམ སྦེ ལྷ ཁང གི དོན ལུ སྦྱིན བདག འབད མི དང ཡང ཅིན ཞལ འདེབས བྱིན མི མེདཔ ཨིན པསསྒང ཁ གཡུས ཚན གྱི ཕྱག ཕུལ སའི རྟེན དང གནས ཁང བཟུམ ཅིག སྦེ ཆ བཞག མི བསོད ནམས རྩེ ལྷ ཁང དེ བཟོ བཀོད དང གཟི བརྗིད ལས འབད རུང རྒྱལ ཁབ ཀྱི རྫོང གཞིས བཟུམ ཅིག སྦེ མཇལཝ ཨིན རུང དམངས ཀྱི ལྷ ཁང རྒྱུན སྐྱོང འཐབ ནི དང ད ལས ཕར ག དེ སྦེ ཡུན བརྟན གནས ཚུགས འོང ག ཟེར བའི ཚ གྱང ཅན གྱི གནས སྟངས ནང ལྷོད དེ ཡོད ཟེར ས གནས ཀྱི མི སེར དང དགེ འདུན སློབ གྲྭའི སློབ དཔོན གྱིས བཤདཔ ཨིན པསསློབ དཔོན ལྷབ ཅུ གིས བཤད མིའི ནང ད རེས ནངས པར ལྷ ཁང བདག འཛིན འཐབ ནི དང དགེ འདུན སློབ ཕྲུག ཚུ གི འཚོ སྐྱོང བལྟ ནི གི འགན ཁུར དེ ཁོ ལུ ཕོག སྟེ ཡོད ཟེར ཨིནམ ད ཧེ མ འབད བ ཅིན སྦྱིན བདག ཚུ གིས རྒྱུ དངུལ གཉིས ཆ རའི ཐོག ལས ལྷན ཐབས འབད ནི ཡོད རུང བར སྐབས ཅིག ལས བཞག མི ལུ བརྟེན ད རེས ཡུན བརྟན ག དེ སྦེ གནས ཚུགས འོང ག ཟེར ཚ གྱང ལང སྟེ ཡོད ཟེར བཤདཔ ཨིན པས སློབ དཔོན ལྷབ ཅུ གིས འབད བ ཅིན ཁོ གི ཁང མིག ཅིག དགེ སློང ཚུ དཔེ ཆ ལྷབ བཅུག དོ ཡོདཔ མ ཚད ཁོ ར དང ཁོ རའི སློབ དཔོན མཉམ རོགས ཀྱིས སྐོར རྒྱབ ཐོག ལས ཁོང རའི ཐབ ཚང ནང དགེ ཕྲུག ཚུ ལུ བཞེས སྒོ འབད བྱིན དོ ཟེར ཨིན པསདུས རབས  པའི ནང བཞེངས མི མི སྡེའི ལྷ ཁང དེ སྤྱི ལོ  ལུ མེ རྐྱེན བྱུང སྟེ ལྷ ཁང ཆ ཤས ཅིག འཚིགས པའི ཤུལ ལུ ལོག གསར བཞེངས འབད དེ སྤྱི ལོ  ལས ཚུར མི སྡེ གིས སྦྱིན བདག ཐོག ལས སྔར ག ཨིནམ སྦེ ར ཞབས ཏོག ཞུ ནུགསྐྱབས ཆ སྒང ཁ དེ ཐིམ ཕུག དང ཕུན ཚོགས གླིང གི གཞུང ལམ བདའ སྟེ ཀི ལོ མི ཊར  དེ ཅིག གི ས གནས ཝ ཚ ལུ ལྷོདཔ ད གཞུང ལམ གྱི ལྟག ལས ཡར གྱེན འཛེགས ཏེ འཁོར ལམ རྩུབ དྲགས ཀི ལོ མི ཊརདེ ཅིག གི རྩིས འགྱོཝ ད སྒང གཤོང ཉམས ཅན ཅིག ནང ཆགས ཏེ ཡོདཔ མ ཚད གཡུས ཚན དེ ནང གི མི སེར ཚུ སོ ནམ གྱི ལཱ གཙོ བོ ཀེ བ ལུ བརྟེན ཏེ སྡོདཔ ཨིན པསསློབ དཔོན ལྷབ ཅུ དེ ལོདང ཕྱེད དེ ཅིག གི ཧེ མར ལྷ ཁང དེ ནང ལྷོད པའི སྐབས དགེ སློངལས བརྒལ མེད རུང ད རེས ནངས པར དགེ སློང ཞལ གྲངས  ལུ ཡར སེང སོང ཡོདཔ ལས འཚོ སྐྱོང ལུ གདོང ལེན སྦོམ བྱུང སྟེ ཡོད མི དེ ཡང དགེ འདུན སློབ ཕྲུག སྡེ ཚན དང པའི ནང ལས མང ཤོས ར སློབ གྲྭ གཞན ཚུ ནང ཡར སོཔ ལས མི སྡེ ལུ ཕན ཐོགས མི འོང ནི མས ཟེར སྦྱིན བདག འབད ནི དང ཞལ འདེབས འབད ནི ཚུ མཚམས འཇོག འབད མི ལུ བརྟེན ཨིན པསའདི འབདཝ ལས ད ལས ཕར སྒང ཁའི ལོ བསྟར ཚེས བཅུ བརྩི སྲུང སྐབས ལུ ཡང མི སྡེའི ཁ ཐུག ལས ལྷན ཐབས ག དེ སྦེ འབད འོང ག ཟེར སློབ དཔོན ལྷབ ཅུ དང དགེ འདུན སློབ ཕྲུག ཚུ ལུ ཚ གྱང ལང ནི གི གཞི གནད ཅིག ལུ ཨིན མསསྒང ཁཔ ཚུ གིས དང ཕུ བཟུམ སྦེ ལྷ ཁང ལུ ཞབས ཏོག དང ཞལ འདེབས ཚུ མཚམས འཇོག འབད བ ཅིན བསོད ནམས རྩེ ལྷ ཁང དེ ཡང ཉམས སྐྱོན འབྱུང ནི དང ས གནས ཀྱི ལམ སྲོལ ཡང ཉམས ནི གི ཉེན ཁ འདུག ཟེར བཤདཔ ཨིན པསམི ལོ  གྱི ཧེ མར བླམ གནས རྙིང པ གིས གདན ས བཅགས གནང མི སྒང ཁ ལྷ ཁང གི ནང རྟེན གཙོ བོ སྟོན པ མི ཚད ཅནམ དང མགོནམོ ཕྱག དྲུགཔ གཏེར མ དང ལུག གི རྭཝའབད མི ལ སོགས པ ཡོདཔ ཨིན པསཨིན རུང སྒང ཁའི མི སེར ཚུ གིས ལོ བསྟར བཞིན དུ རང ཟླཔའི ནང ལོ བསྟར གྱི འབུམ སྡེ ཚེས བཅུ ཉིནམགི རིང རྩ བོགིས ཉིནམ རེ སྐོར རྒྱབ སྦེ བཟུང སྲོལ ཡོད མི དང རང ཟླཔའི ནང ལོ བསྟར གྱི ལྷ ཆོད ཟེར སྒང ཁ པའི ཕོ སྐྱེས སྐྱེས ལོ  ཡན ཆད དང  མན ཆད འབད མི ཆ མཉམ ས གནས ག ཏེ ཡོད རུང ལྷ མཆོད ཀྱི དུས སྟོན ནང ཨིན ཅི མིན ཅི ལྷོད དགོཔ ལས མ ལྷོད མི ཚུ ལུ ཉེས ཆད བཀལ སྲོལ ཡོདཔ མི ལུ བལྟ བ ཅིན ལམ སྲོལ དེ བདག འཛིན འཐབ དོ ཡོད པའི བརྡ མཚོན སྟོནམ མས ཟེར ཞུ ནི ཨིན ཤིང ཆེན སྣ ཚོགས ཀྱིས ལྕགས རི སྦེ བསྐོར ཡོད པའི སྤང ཐང ཉམས དགའ ཏོག ཏོ ཅིག ནང ལྷོདཔ ད ཆོས ཀྱི སྒྲ དབྱངས དུམ གྲ རེ གོཝ མ གཏོགས མི སྐད དང ཁྱི སྐད ལ སོགས པ ག ནི ཡང གོ ནི མིན འདུགཨིན རུང ས སྨུག སྤུབས ཡོད མིའི ནང ལས ལེགས ཤོམ སྦེ ལྟཝ ད ཟངས མདོག དཔལ རིའི བཟོ བཀོད དང ཆ འདྲཝ སྦེ བཞེངས ཡོད པའི ལྷ ཁང ཐོག ཚད གཉིས འབད མིའི གདོང ཁ ལས ན བཟའ དམར སེར གྱོན མི རེ གཉིས ཕར ཚུར འགྱོ སར མཐོངམ མསདེ ཡང པདྨ དགའ ཚལ ཁྲོམ ལས ཀི ལོ མི ཊརལྷགཔ ཅིག གི ས གནས ཁར ཡོད མི འཇའ ཤར དགོན པ ལུ བཞུགས མི ཨ ནེམོ ཚུ ཨིནམ ད ཨ ནེམོ གྲྭ ཚང དེ སྤྱི ལོ  ལུ སྒྲུབ བླ རྒྱལ མཚན སྤྲུལ སྐུ མཆོག གིས གཞི བཙུགས གནང ཡོདཔ ཨིན པསཨིན རུང དགོན པ དེ པདྨ དགའ ཚལ བཟོ སྦལ ལས རྗེ བཙུན སྒྲོལ མའི རྣམ སྤྲུལ ཨིནམ སྦེ བཤད སྲོལ ཡོད མི ཨ ནེམོ འོད གསལ ཆོས སྒྲོན གྱིས སྤྱི ལོ  ལུ གདན ས ཕྱག བཏབ གནང ནུག ཟེར སྐྱེས ལོ  ལང མི ཨ ནེམོ ཆོས བཟང ལྷ མོ གིས བཤད ཡོདཔ ད མོ ར ཨ ནེམོ འོད གསལ ཆོས སྒྲོན གྱི ཡང སྲིད ཨིན པསཨ ནེམོ སྤྲུལ སྐུ ཆོས བཟང ལྷ མོ གིས འབད བ ཅིན ཨ ནེམོ སྐུ ཚེ གོང མ གིས དགོན པ དེ ནང གདན ས བཅགས གནང སྟེ ཞལ སློབ  གི བར ན འབད མི ཨ ནེམོ གི སྡེ གཞི བཙུགས གནང ནུག ཟེར ཨིནམ ད དགོན པའི མིང འཇའ ཤར དགོན པ ཟེར བཏགས མི དེ ཡང ཨ ནེམོ མོ ར བསྟན པ དང འགྲོ བ མི ཚུ གི ཕན ཐབས ལུ གདན ས ཅིག ཕྱག བཏབ མཛད ནིའི དོན ལས ཡོངས ལ དགོན པའི ལྟག ལུ གངས རི དེ ཁ ལས སློབ མ ཚུ ས ཁོངས འཚོལ བར བཏང ནུག ཟེར ཨིན པསདེ བསྒང མོ ར གངས རི དེ ཁར སྒྲུབ པ གནང སྟེ བཞུགས ཡོདཔ ད སློབ མ ཚུ གིས ས ཁོངས འཚོལ བར སོང སྟེ ད ལྟོའི དགོན པ དེ ཁར ལྷོདཔ ད ས ཆ དགའ ཏོག ཏོ ཅིག མཐོངམ ལས དུ པ བཏང ཐོག ལས ཨ ནེམོ འོད གསལ ཆོས སྒྲོན ལུ བརྡ སྟོནམ ད མོ གིས གདན ས བཅག ནིའི ལུང བསྟན དེ ནང འོང ནི མས ཟེར ཐུགས བཞེད གནང སྟེ བྱོན ནུག ཟེར ཨིན པསདེ ལས ཨ ནེམོ མོ ར ས གནས དེ ཁར ཕེབས ད ནམ མཁའ ལས མེ ཏོག གི ཆརཔ རྐྱབ ཡོངས ལ དགོན པའི ལྟག གི གངས རི ལས འཇའ ཤར མིའི མཇུག དེ ད ལྟོའི དགོན པ ཆགས སར ཕོགཔ ལས གདན ས བཅགས གནང པའི ཤུལ ལས མིང ཡང འཇའ ཤར དགོན པ ཟེར བཏགས གནང ནུག ཟེར ཡང སྲིད ཀྱིས བཤདཔ ཨིན པསསྤྱི ལོ  ལུ སྐུ འཁྲུངས མི ཨ ནེམོ འོད གསལ ཆོས སྒྲོན དེ ཞིང ཕེབས པའི ཤུལ ལས དགོན པ དེ བཟོ སྦལ རྒེད འོག གི མི སེར ཚུ གིས བདག འཛིན འབད ཡོད རུང སྤྱི ལོ  ལུ སྒྲུབ བླ རྒྱལ མཚན སྤྲུལ སྐུ ལུ ཕུལ ཡོདཔ ཨིན པསཡང སྲིད ཀྱིས བཤད མིའི ནང ད རེས ནངས པར དགོན པ དེ ནང ཨ ནེམོ ཞལ གྲངས  དང དགོན པ དེ གི ལྟག ལུ ཡོད མི སྒྲུབ སྡེའི ནང ཨ ནེམོ  ཡོདཔ བཞིན དུ ཨ ནེམོ ཞལ གྲངས  ལུ གཞུང གྲྭ ཚང ལས ལྟོ ཕོགས གནང དོ ཡོདཔ ཨིན རུང གཞན དག པ ཅིག གི དོན ལུ དད ཅན སྦྱིན བདག ཚུ ལས རྒྱབ སྐྱོར འཚོལ ཏེ ལྷན ཐབས འབད དོ ཟེར ཨིན པསད ལས ཕར དགོན པ དེ ནང བཤད གྲྭ ཅིག ཡང གཞི བཙུགས འབད ནི ཨིནམ ལས དེ གི དོན ལུ ཆོས ཚན ཚུ ཡང བཟོ ཚར ཡོདཔ མ ཚད མཐུན རྐྱེན གཞན ཚུ ཡང གྲ སྒྲིག སོང ནུག ཟེར ཞུ ནི ཨིན ཧེ མ རྒྱ གར འཕགས པའི ཡུལ ལུ གྲུབ ཐོབ ཆེན པོ བརྒྱད ཅུ རྩ བཞི བཞུགས ཡོད པའི གྲས ལས གྲུབ ཐོབ ནགས ཀྱི རིན ཆེན གྱིས རྒྱལ ཁབ ནང ཞབས བཅགས གནང སྟེ ས ཕྱོགས ལུང ཕྱོགས ལེ ཤ ཅིག བྱིན གྱིས རླབས གནང མི དེ ད རེས འབྲུག མི ཚུ གིས མཇལ ཚུགས དོ ཡོདཔ ཨིནགྲུབ ཐོབ ཀྱིས ས གནས ལེ ཤ ཅིག ནང ཞབས བཅགས གནང མིའི གྲས ལས གཅིག སྤུ ན ཁའི མོ ཆུ བརྒྱུད དེ འགྱོ བའི སྐབས འཁོར ལམ ལྟག ལུ རྡོ རྒྱ གར བླམ ཟེར མི གནས དེ གྲུབ ཐོབ ཀྱི མཛད ཤུལ ཨིན པསལོ རྒྱུས དང འཁྲིལ བ ཅིན གྲུབ ཐོབ དེ རྒྱ གར ནུབ བེང གཱལ ལུ བཞུགས པའི སྐབས ཁོ རའི ཡུམ སྦལཔ ཅིག ལུ སྐྱེ བ ལེན ཏེ ཉེ འཁོར བའི སྡུག བསྔལ སྦོམ མྱོང ཡོད པའི མངོན ཤེས གཟིགས ཏེ ཡུམ དེ སྡུག བསྔལ ལས འགྲོལ གཏང ནིའི དོན ལུ སྤུ ན ཁ ལུ བྱོན ནུགགྲུབ ཐོབ སྤུ ན ཁ ལུ ཕེབས པའི སྐབས རྡོ ཕུག དེ ཨམ རི རྩ ཆུམ གྱི ས ཞིང ནང ཨིནམ ལས ཨམ གིས དབང ཡོདཔ གཟིགས ཏེ གྲུབ ཐོབ ཀྱིས ཨམ དེ ལས རྡོ ཕུག ལྷང པའི སྐབས རྡོ དགོ པ ཅིན མོ གི འོག ལས ལཱ འབད དེ ལོསྡོད དགོ ཟེར སླབ པའི ཤུལ ལས གྲུབ ཐོབ ཀྱིས ཨམ གི བྱ རོགས རྒྱུག ནི འགོ བཙུགས ནུགགྲུབ ཐོབ ཀྱིས ཞིང རྨོ ནི དང ཞིང ཁ ལཱ འབད ནི ལྕང ལཱ རྐྱབ ནི ལ སོགས པའི ལཱ ཚུ འབད ཡོདཔ མ ཚད ནོར རྫིཔ སྦེ ཡང བཞུགས ཡོདཔ ད ཉིན མར ཨམ གྱི ལཱ འབད རུང ནུབ མོར མོ ཆུའི རྩ བར ཐུགས དམ གནང སྟེ བཞུགས ཡོད པའི ལོ རྒྱུས འདུགདེ ལས གྲུབ ཐོབ ཀྱིས རྫུ འཕྲུལ གྱི ཐོག ལས གློག རྒྱུན ཕབས ཏེ རྡོ ཕུག གུ རྐྱབ པའི སྐབས རྡོའི སྦུག ནང ལས ར བཀག བཏང པའི སྐབས སྦལཔ ཅིག ཐོན འོང མི དེ ཞབས ཀྱིས མནན ཏེ རྣམ ཤེས ཐོག དྲངས ཡོདཔ ཨིན པསདེའི ཤུལ ལས སྦལཔ གི ཤ ཁྲ དང རུ ཏོག ཚུ ཚ ཚ ལུ བཞེངས གནང སྟེ རིགས གསུམ མགོན པའི མཆོད རྟེན ཅིག བཞེངས མིའི ནང གཟུངས སྦེ ཕུལ གནང ཡོདཔ ད ད རེས མཆོད རྟེན དང རྡོ ཕུག གཉིས ཆ ར ནང རྡོ རྒྱ གར བླམ ལྷ ཁང གི མཐའ མར མཇལ ཚུགས དོ ཡོདཔ ད ལྷ ཁང དེ ཡབ ཨྱོན རྡོ རྗེ གིས བཞེངས གནང ནུགདེ བསྒང གྲུབ ཐོབ སྤུ ན ཁ དང མགར ས བར ན བཞུགས པའི སྐབས ཡེ སྦིས ས གཡུས ཚན ནང སྐུ མཚམས བཞུགས པའི སྐབས གྲུབ རྟགས སྦེ ལམ ལྟག ལུ གྲུབ ཆུ ཅིག བཏོན གནང ཡོདཔ ད གྲུབ ཆུའི མིང དེ ཀོའུ པ ནི ཟེར སླབ མི ལུ བལྟ བ ཅིན རྒྱ གར གྱི ཁ སྐད ལས རྟ དྲངས ཏེ བཏགས གནང ཡོདཔ ད དེའི སྦོ ལོགས ཁར གྲུབ ཁང གི གྱང ཁོག ཅིག དང ཙན དན ཤིང སྦོམ ཅིག ཡང འདུགགྲུབ ཐོབ ནགས ཀྱི རིན ཆེན གྱིས ནུབ ཕྱོགས རྫོང ཁག ནང རྐྱངམ གཅིག མེན པར ཤར ཕྱོགས ལུ ཡང ཞབས ཀྱིས བཅགས གནང ཡོདཔ ད ནམ ཅིག འབདཝ ད གྲུབ ཐོབ དེ དང ཕུའི གཞུང ལམ བརྒྱུད དེ བཀང ལུང ལས བཀྲིས སྒང ཁ ཐུག བྱོན པའི སྐབས ལམ ཁར ཨ ནེམོ སྡེ ཚན ཅིག ལྟོ ཟ ཡོདཔ གཟིགས ཏེ གྲུབ ཐོབ ཀྱིས ཁོ ལུ ཡང ཨ ཙི ཅིག གནང ཟེར གསུངས པའི སྐབས ཨ ནེམོ ཅིག གིས ལྟོ དེ ང བཅས ར མི ལང ནི མས ཁྱོད ར ལྟོཝ བཀྱེས པ ཅིན ཁི བཞེས ཟེར ཞུ ནུགདེ ལས གྲུབ ཐོབ ཀྱིས མ བཏུབ མེད ཟེར གསུངས ཏེ ལམ གྱི འོག ལུ གཟིགས པའི སྐབས ཨ བ གཟིགས ཏེ སེ གོལ ཅིག བཏོགས གནང པའི སྐབས ཨ བ དེ ལྟོ ལུ གྱུར ཡོད མི དེ བཞེས པའི སྐབས ཨ ནེམོ ཚུ གིས གྲུབ ཐོབ དེ མི ཕལ པ མེནམ ཧ གོ ནི དེ གིས ཁོང ཟ མི ལྟོ དྲངས ཡོད པའི ལོ རྒྱུས འདུགདེ ལས ཨ ནེམོ ཚུ གིས གྲུབ ཐོབ ལུ གཤགས པ སྦེ མཆོད རྟེན ཅིག བཞེངས ཡོད མི དེ ད ལྟོའི བར ན ཡང བཀའ ལུང དང ཡོན ཕུ ལའི བར ན མཇལ ཚུགས དོ ཡོདཔ ད མཆོད རྟེན གྱི མིང ཡང ཨ ནེམོ མཆོད རྟེན ཟེར ཞུཝ ཨིན པསགྲུབ ཐོབ ལུ སློབ དཔོན ཁི བཞེས ཟེར ཡང ཞུ དོ ཡོདཔ ད དེ ཡང ཨ ནེམོ ཚུ གིས ཁི བཞེས ཟེར བའི སྐབས གྲུབ ཐོབ ཀྱིས ཨ བ བཞེས མི ལས རྟ དྲངས ཏེ མཚན གསོལ ཡོདཔ ད ཁི ཟེར མི དེ ཚངས ལའི ཁ སྐད ལས ཨ བ ལུ སླབ ཨིན པསདེ བསྒང གྲུབ ཐོབ གིས ཡོན ཕུ ལ ལུ སྐུ མཚམས གནང བཞུགས པའི གྲུབ རྟགས ས སྐམ རྡོ སྐམ ནང ལས གྲུབ ཆུ ཅིག ཡང བཏོན ཡོདཔ མ ཚད དེའི ཉེ འདབས ལུ མཚམས ཁང གྱང ཁོག ཐལ མི ཅིག ད ལྟོའི བར ན ཡང མཇལ ཚུགས དོ ཡོདཔ ཨིན པསདེ ལས བཀྲིས སྒང ཁབ སྟོད ལུ འབད བ ཅིན གྲུབ ཐོབ ཀྱིས གཡུས མི ཚུ ལུ གནོདཔ བཀལ མི བཙན མོར ཕུ པ དེ དམ བཞག གནང སྟེ གནས བདག ལུ བཅོལ གནང པའི ལོ རྒྱུས འདུགགྲུབ ཐོབ ནགས ཀྱི རིན ཆེན དེ སྤྱི ལོ  ལུ ནུབ བཱེང གལ གྱི མངའ སྡེ ཅི ཏ གཱོང ལུ འཁྲུངས ཡོདཔ ད ཤུལ ལས རྒྱ གར དང བང ལ དེཤ ཁ གྱེས འགྱོ བའི ཤུལ ལས གྲུབ ཐོབ འཁྲུངས སའི གཡུས དེ བང ལ དེཤ གི མངའ འོག ལུ ཚུད ནུགགྲུབ ཐོབ མཆོག དགུང ལོལས ར དགེ ཚུལ གྱི སྡོམ པ ཞུ ཡོདཔ མ ཚད དགུང ལོ  ལུ བསྙེན རྫོགས ཀྱི སྡོམ པ ཞུ བའི ཤུལ ལས ཤྲི ལངྐ ལུ ལོདེ ཅིག བཞུགས པའི ལོ རྒྱུས འདུགདེ ལས རྒྱ གར ལུ ལོག བྱོན ཏེ ཐུགས དམ ལུ བཞུགས གནང པའི སྐབས དག སྣང ལུ གྲུབ ཐོབ ཤ ཝ རི པ གིས དུས འཁོར དང རྩ རླུང གི མན ངག ཚུ གནང ཡོདཔ ད ནམ ཅིག འབདཝ ད ད རུང དག སྣང ནང འཕགས པ ཐུགས རྗེ ཆེན པོ སྤྱན རས གཟིགས ཀྱིས བོད ལུ འགྱོ དགོ པའི ལུང བསྟན གནང མི དང བསྟུན སྤྱི ལོ  དེ ལས  ཚུ ནང བོད ལུ བྱོན ཏེ དུས འཁོར གྱི ཆོས འཁོར བསྐོར གནང ནུགགྲུབ ཐོབ མཆོག འབྲུག དང བོད ལུ ལོ ལེ ཤ བཞུགས པའི ཤུལ ལས བསྟན པ དང སེམས ཅན གྱི དོན ལུ ནེ པཱལ ལུ བཞུགས པའི རིང ཀཱཐ མཱན ཌུ གི པིན ཏུ བཱ ཧལ ཟེར སར སྤྱི ལོ  ལུ དགོངས པ རྫོགས ནུག ཟེར ཞུ ནི ཨིན ད རེས ནངས པར སྐྱབས རྗེ རྗེ མཁན རིན པོ ཆེ སྤྲུལ སྐུ འཇིགས མེད ཆོས གྲགས མཆོག གིས ཐིམ ཕུག ཀུན གསལ ཕོ བྲང གི སྟོན པ རྡོར གདན མིའི སྐུ འདུན ལུ སྦེ རྒྱལ བའི གསུང རབ ཆེན མོ བཀའ འགྱུར གྱི ལྗགས ལུང གནང སར རྒྱལ ཁབ ནང འཁོད དང ཕྱིའི རྒྱལ ཁབ ཚུ ལས དད ཅན སྐྱ སེར ཕོ མོ སྟོང ཕྲག ལས བཅད དེ འཛོམས ཡོདཔ ཨིནསྐྱབས རྗེ རིན པོ ཆེ མཆོག གིས མི མང ལུ བཀའ འགྱུར གྱི ལྗགས ལུང གནང མི དེ ད རེས བརྩིསཝ ད ཐེངསཔ ཨིན པསསྐྱབས རྗེ མཆོག གིས བཀའ འགྱུར གྱི ལྗགས ལུང དེ ཞིང གཤེགས དམ པ སྐྱབས རྗེ བདུད འཇོམས འཇིགས བྲལ ཡེ ཤེས རྡོ རྗེ མཆོག ལས ཞུ ཡོདཔ ཨིན པསརྒྱལ བའི གསུང རབ བཀའ འགྱུར ནང སངས རྒྱས བཅོམ ལྡན འདས ཀྱིས གསུངས གནང མི ཆོས ཀྱི ཕུང པོ བརྒྱད ཁྲི བཞི སྟོང ག ར ཚང ཡོདཔ ལས བཀའ འགྱུར གྱི ལུང འཐོབ པ ཅིན ཆོས ཀྱི ཕུང པོ ཡོངས རྫོགས ཀྱི དངོས གྲུབ ཐོབ དོ བཟུམ ཅིག ཨིན པསབཀའ འགྱུར ལྗགས ལུང འགོ འདྲེན ཚོགས ཆུང གི དྲུང ཆེན མཁན པོ སངས རྒྱས ཆོས གྲགས ཀྱིས བཤད མིའི ནང བཀའ འགྱུར ནང འདུལ བ དང མདོ སྡེ དེ ལས མངོན པ ག ར ཚངམ སྦེ ཡོད ཟེར ཨིན པསསངས རྒྱས བཅོམ ལྡན འདས ཀྱིས རྒྱ གར འཕགས པའི ཡུལ ལུ ཉན རང གི དགྲ བཅོམ པ ཚུ ལུ གསུངས གནང མི ཆོས དེ ཤུལ ལས བོད སྐད ལུ བསྒྱུར བཅོས འབད ནི དེ གིས བཀའ འགྱུར ཟེར བའི ངེས ཚིག ལུ གྱུར སོ ནུགམ གཞི སངས རྒྱས བཅོམ ལྡན འདས ཀྱིས དགྲ བཅོམ པ གྲངས མེདཔ ཅིག ལུ ཆོས ཀྱི ཕུང པོ བརྒྱད ཁྲི བཞི སྟོང གསུངས ཡོདཔ ཨིན རུང དེ ཚུ ཡིག ཐོག ལུ ཕབ མ ཚུགསཔ ལས ལོ ལེ ཤ གི ཤུལ ལས རྐྱངམ གཅིག ཡིག ཐོག ལུ བསྒྱུར གནང ནུགམཁན པོ སངས རྒྱས ཆོས གྲགས ཀྱིས འབད བ ཅིན སྟོན པ སངས རྒྱས མཆོག སྐུ མྱ ངན ལས འདས པའི ཤུལ ལུ ཉན རང གི དགྲ བཅོམ ཚུ བཀའ བསྡུ ཐེངསའཚོགས པའི སྐབས ལུ རྐྱངམ གཅིག རྒྱལ བའི བཀའ དེ ཡིག ཐོག ལུ ཕབ གནང ནུག ཟེར ཨིནམ ད དེའི ཧེ མར དགྲ བཅོམ པ ཚུ གིས རྒྱལ བའི བཀའ དེ ཐུགས ཁར བྱིན གྱིས རླབས བཞག ཡོདཔ ཨིན པསདེ ཡང སངས རྒྱས སྐུ མྱ ངན ལས འདས པའི ལོ དེའི ཤུལ ལས རྒྱལ པོ མ སྐྱེས དགྲ གིས སྦྱིན བདག མཛད དེ རྒྱལ པོའི ཁབ ཀྱི བྲོང ནང བཀའ བསྡུ དང པ འཚོགས པའི སྐབས དགྲ བཅོམ པ  དེ ཅིག འཛོམས ཐོག ལས སངས རྒྱས ཀྱི ཆོས བདེན པའི ཆོས ཀྱི འཁོར ལོ བསྐོར བའི སྐབས སངས རྒྱས ཀྱི བཀའ དེ དགྲ བཅོམ པ ཚུ གི མི བརྗེད པའི བཟུང ལུ བྱིན གྱིས རླབས བཞག ཡོདཔ མ གཏོགས ཡིག ཐོག ལུ མེདཔ ཨིན པས མཁན པོ སངས རྒྱས ཆོས གྲགས ཀྱིས བཤད མིའི ནང སྟོན པ སྐུ མྱ ངན ལས འདས ཏེ ལོ  གྱི ཤུལ ལས བཀའ བསྡུཔ འཚོགས པའི སྐབས ལུ ཡང རྒྱལ བའི བཀའ དེ ཡིག ཐོག ལུ མ ཕབ པས ཟེར ཨིནམ ད བཀའ བསྡུཔ དེ ཡུལ ཡང པ ཅན ལུ བསྟན པའི སྦྱིན བདག ཆོས རྒྱལ མྱ ངན མེད ཀྱིས མཛད ཐོག ལས འཚོགས ཡོདཔ ད དེ བསྒང དགྲ བཅོམ པ  ལྷགཔ ཅིག གིས མཚན ཉིད མེད པའི ཆོས འཁོར བསྐོར གནང ནུགབཀའ འགྱུར དེ ཡིག ཐོག ལུ ཁ ཆེ མེ ཏོག བརྩེགས པའི ཀུན དགའ ར ཝ ལུ སྦྱིན བདག ཀརྣི ཀ གིས མཛད ཐོག ལས བཀའ བསྡུཔ འཚོགས པའི སྐབས ལུ རྐྱངམ གཅིག ཡིག ཐོག ལུ ཕབ ཡོདཔ ད དེ བསྒང རྒྱལ བའི བཀའ དེ ལེགས སྦྱར ལྷའི སྐད དང པ ལི གཉིས ནང རྐྱངམ གཅིག ཡོདཔ ཨིན པསདུས རབསཔའི ནང བཀའ འགྱུར དེ བོད ཀྱི ལོ ཙཱ བ ཚུ གིས སྐད བསྒྱུར གནང ཡོདཔ ད དེ ཡང མཁན པོ སངས རྒྱས ཆོས གྲགས ཀྱིས འབད བ ཅིན དུས རབསཔའི ནང རྒྱལ པོ སྲོང བཙན སྒམ པོའི སྐབས ཐུ མི མཁན པོ སམ བྷོ ཊ གིས སྤྱན རས གཟིགས ཀྱི མདོ བརྒྱུད ཉེར གཅིག ཚུ བོད སྐད ལུ བསྒྱུར གནང མི ལུ བལྟ བ ཅིན བཀའ འགྱུར དེ དེ བསྒང ལས ར སྐད བསྒྱུར གནང ནི འགོ བཙུགས ནུག ཟེར ཨིན པསདེ ལས དུས རབསཔའི ནང སྔ བསྒྱུར རྙིང མའི ལོ ཙ བ མཁས པ བེེ རོ ཙ ན དང སྐ བ དཔལ བརྩེགས ཅོག རོ ཀླུའི རྒྱལ པོ ལ སོགས པ ཚུ གིས བཀའ འགྱུར བསྒྱུར བཅོས གནང ཡོདཔ མ ཚད དེ ལས བརྒྱུད དེ དུས རབས  པའི ནང བྱོན མི གསར མིའི ལོ ཙཱ བ རིན ཆེན བཟང པོ དང སྒྲ བསྒྱུར མར པ ལ སོགས ཚུ གིས ཡང བསྒྱུར གནང ནུག ཟེར ཨིན པསད རེས སྐྱབས རྗེ མཆོག གིས ལྗགས ལུང གནང མི བཀའ འགྱུར དེ བོད ནར ཐང ལུ པར སྐྲུན འབད མི དེ ཨིནམ ད ལ ལོ བོད དར རྒྱས དང ལྷ ས ལ སོགས པ ཚུ ནང པར སྐྲུན འབད ཡོདཔ ད བཀའ འགྱུར ལ ལོ ཅིག གསེར བྲིས མ ཡང ཡོདཔ ཨིན པསབཀའ འགྱུར ལྗགས ལུང ཚོགས པའི ཁྲི འཛིན འོགམ བཀྲིས སྒང གི བླམ གནས བརྟན ཀརྨ རང གྲོལ གྱིས འབད བ ཅིན བཀའ འགྱུར ལྗགས ལུང ཞུ བའི ཕན ཡོན ཐད ཁར གནས སྐབས ཚོགས བསགས ནི དང སྒྲིབ པ བྱང ནི མཐར ཐུག སངས རྒྱས བཅོས འདས ཀྱི ཆོས དེ ཐོས པའི བྱིན རླབས ལུ བརྟེན རང གིས ཡང གསུངས ཚུགས པའི གོ བསྐལ འབྱུང ནི ཨིནམ མ ཚད སངས རྒྱས ཀྱི གོ འཕང འཐོབ ནིའི རྟེན འབྲེལ ཨིན ཟེར ཨིན པསགྱི རིང གནང ནི ཨིན མི བཀའ འགྱུར ལྗགས ལུང དེ རྒྱལ ཁབ ནང ཡོད པའི རྙིང མའི བླ སློབ ཚུ དང གཞུང གྲྭ ཚང གིས མཉམ འབྲེལ ཐོག ལས འགོ འདྲེན འཐབ དོ ཡོདཔ ད དེ ལུ བརྟེན རྒྱལ ཁབ ནང ཆོས སྡེ ཚུ གི བར ན གཅིག སྒྲིལ དང གཅིག མཐུན གོང འཕེལ གཏང ཐོག ལས སངས རྒྱས ཀྱི བསྟན པ ལུ ཞབས ཏོག ཞུ ཚུགས པའི གོ སྐབས ཡང ཡོད ཟེར འགོ འདྲེན འཐབ མི ཚུ གིས བཤདཔ མས ཟེར ཞུ ནི ཨིན རང ཟླཔའི ཚེསལུ རྒྱལ ཁབ ཀྱི ས གནས མཐའ དབུས མེད པའི མི སེར ཚུ གིས རྫོང གཞིས དང ལྷ ཁང དགོན སྡེ ཚུ ནང ཕྱག འཚལ སྙན དར ཕུལ ཐོག ལས ཡོངས གྲགས ལུ དྲུགཔ ཚེས བཞི ཟེར སླབ མི བདག ཅག གི སྟོན པ ཐུབ པའི དབང པོ ཤཱཀྱ ཐུབ པའི དུས ཆེན ཁྱད ཅན དེ བརྩི སྲུང ཞུ ཡིདྲུགཔ ཚེསདེ ནང པ ཆོས ལུགས འཛིན མི ཚུ གི དོན ལུ དུས ཆེན རྩ ཅན ཅིག ཨིན མི དེ ཡང སངས རྒྱས བཅོམ ལྡན འདས ཀྱིས མངོན པར རྫོགས པར སངས རྒྱས ཞིནམ ལས ཞག གྲངས  འི རིང གསུངས བཅད དེ བཞུགས པའི ཤུལ ལུ ཡུལ ཝ རཱ ཎ སི དྲང སྲོང ལྷུང བའི རི དྭགས ཀྱི ནགས ཚལ ནང བཀའ དང པོ བདེན པ བཞིའི ཆོས ཀྱི འཁོར ལོ དང པ བསྐོར གནང བའི དུས ཆེན ཁྱད པར ཅན ཕོག མི ལུ བརྟེན ཨིན པསསྔོན རབས དང འཁྲིལ བ ཅིན ཤཱཀྱ ཐུབ པ གིས དང པ བྱང ཆུབ མཆོག ཏུ ཐུགས བསྐྱེད བསྐལ པ གྲངས མེདགྱི རིང ལུ ཚོགས བསགས ཏེ མཇུག ར རང ཟླཔའི ཚེས  ལུ མངོན པར རྫོགས པར སངས རྒྱས ཏེ ཆོས ཀྱི འཁོར ལོ བསྐོར ཐབས ལུ གུས ལྡན གྱི སློབ མ ག ཡང མེདཔ མཁྱེན ཞིནམ ལས ཟབ བཞི སྤྲོས བྲལ འོད གསལ འདུས མ བྱསབདུད རྩི ལྟ བུའི ཆོས ཤིག ཁོ བོས རྙེདསུ ལ སྟོན ཀྱང གོ བར མི འདུག པསམི སྨྲ ནགས འདབས ཉིད དུ གནས པར བྱཟེར གསུངས ཏེ ཆོས མ གསུངས པར ཞག གྲངས  བཞུགས གནང ཡོདཔ ཨིན པསན ཧིང དྲི བ དྲིས ལན སྐབས གཞུང དགེ འདུན གྲྭ ཚང གི གཙུག ལག སློབ དཔོན བསམ གཏན རྡོ རྗེ གིས གསུངས དོ བཟུམ འབད བ ཅིན སངས རྒྱས དང བྱང ཆུབ སེམས དཔའ ཚུ གིས སེམས ཅན ཚུ གི དོན ལུ དུས ཚོད དང བསྟུན ཆོས གསུངས དོ ཡོདཔ བཞིན དུ ཞག བདུན ཕྲགག ནི ཡང མ གསུངས པར བཞུགས མི དེ དུས ཚོད ལུ མ ལྷོད མི ལུ བརྟེན ཨིནམ མ ཚད མི ཚུ གིས ཆོས ཟེར མི དེ དཀའཝ ག ནི ཡང སྤྱད མ དགོ པར ཐོབ ཚུགས ནི བཟུམ སྦེ མནོ དོ ཡོད མི དེ ཉམས བཅུག ཐབས ལུ དང ག ཐོབ སྦེ གསུངས པ ཅིན ཆོས ཀྱི བྱིན རླབས ཉམས ཉེན ཡོད མི ལུ བརྟེན འོང ནི མས ཟེར ཨིན པསའཁོར བའི སེམས ཅན ཚུ སངས རྒྱས ལས ཆོས མ ཐོབ པའི སྡུག བསྔལ དང ཚ གྱང ཕོག སྡོད པའི སྐབས ལྷའི དབང པོ བརྒྱ བྱིན དང ཚངས པཀྱིས སངས རྒྱས བཞུགས སར བཅར ཏེ སྤྱིར སེམས ཅན ལུ ཕན ཐོགས ཐབས ལུ ཆོས ཀྱི འཁོར ལོ བསྐོར གནང པའི གསོལ འདེབས ཞུཝ བཞིན དུ སངས རྒྱས ཀྱིས ཡང སེམས ཅན ལུ ཕན ཐོགས ནིའི ཐབས ལམ གཞན ཡོད རུང མཆོག ཏུ འགྱུར པ དེ ཆོས ཀྱི འཁོར ལོ བསྐོར ནི དེ ཨིནམ ལས ཆོས འཁོར དང པ བསྐོར ནིའིདོན ལས ཞལ གྱིས བཞེས གནང ཡོདཔ ཨིན པསའདི འབདཝ ད ཧེ མ སངས རྒྱས ཁོ ར གིས སློབ དཔོན སྦེ བསྟེན མི སྦྱང སླ བ དང འདུལ སླ བ ཤེས རབ གསལ བ དང སྒྱུ རྩལ ཤེས ཀྱི བུ རིང འཕུར དང ལྷག སྤྱོདལུ ཆོས གནང ནིའི ཐུགས བཞེད གནང ཡོད རུང ལྷག སྤྱོད ཤི སྟེ ཞགདང རིང འཕུར ཤི སྟེ ཞགསོང ཡོདཔ མཁྱེནམ ལས སངས རྒྱས ཐུགས ཕམ དགོཔ བྱུང ནུགགཙུག ལག སློབ དཔོན གྱིས འབད བ ཅིན རང ཟླཔའི ཚེསལུ རྒྱ གར ཝ རཱ ཎ སི གི ས གནས དྲང སྲོང ལྷུང བ རི དྭགས སམ ད རེས ནངས པར སར ནཌ ཟེར ས ལུ སྦེ གཙོ བོ ལྔ སྡེ བཟང པོ ཀུན ཤེས ཀཽཌིནྱ དང རྟ ཐུལ རླངས པ མིང ཆེན དང བཟང ལྡན གྱིས གཙོས པའི ལྷ དང མི ཀླུ ལ སོགས པ ཚུ ལུ བཀའ དང པ བདེན པ བཞིའི ཆོས ཀྱི འཁོར ལོ བསྐོར གནང ནུག ཟེར ཨིན པསབདེན པ བཞིའི ཆོས འཁོར བསྐོར གནང མི དེ སྐྱེས བུ ཆུང ངུའི དབང དུ བཏང སྟེ བསྐོར གནང ཡོད མི དེ ཡང སྡུག བསྔལ བདེན པ ཀུན འབྱུང བདེན པ འགོག པའི བདེན པ དང ལམ གྱི བདེན པ ཟེར འཁོར བ དེ ག དེ སྦེ ཨིན ན སྡུག བསྔལ བདེན པའི ཐོག ལས འཁོར བ ངོ སྤྲོད འབད དེ ལས སྡུག བསྔལ དེ ཡང རྒྱུ ཀུན འབྱུང ལུ བརྟེན བྱུངམ ཨིནམ ལས དེ ལུ ལམ ག ཅི བསྟེན དགོཔ ཨིན ན ལ སོགས པ ཚུ ཧ གོ བཅུག ཐབས ལུ ཨིན པསདེ ཡང སྡུག བསྔལ ཤེས པར བྱཀུན འབྱུང སྤང བར བྱའགོག པ མངོན དུ བྱལམ བསྟེན པར བྱཟེར སངས རྒྱས བཅོམ ལྡན འདས ཀྱིས འཁོར ལྔ སྡེ བཟང པོ ལུ གསུངས པའི ཁར འཕགས པའི ལམ ཡན ལག བརྒྱད ལུ བསྟེན པ ཅིན སངས རྒྱས ཀྱི གོ འཕང ཐོབ ཚུགས པའི ནུས པ ཡོད ཟེར གསུངས ཡོདཔ བཞིན དུ འཕགས པའི ལམ ཡན ལག བརྒྱད དེ ཡང ཡང དག པའི ལྟ བ ཡང དག པའི རྟོག པ ཡང དག པའི ངག ཡང དག པའི ལས ཡང དག པའི འཚོ བ ཡང དག པའི རྩོལ བ ཡང དག པའི དྲན པ ཡང དག པའི ཏིང ངེ འཛིན ཚུ ཨིན པསསློབ དཔོན བསམ གཏན རྡོ རྗེ གིས གསུངས མིའི ནང དྲུགཔ ཚེསབཟུམ མའི སངས རྒྱས ཀྱི དུས ཆེན ཁྱད པར ཅན ཚུ གི སྐབས ལུ ལས དགེ བ དང མི དགེ བ ག ཅི ར བསགས རུང ཕན གནོད ཡང རྒྱ ཆེ དྲགས སྦེ ར ཡོད ཟེར ཨིན པསདུས ཆེན བརྩི སྲུང དང འབྲེལ སྤྱི ཟླཔའི ཚེས  ལུ གཞུང དགེ འདུན གྲྭ ཚང གིས བཀྲིས ཆོས རྫོང གི རྡོ གཅལ ནང སྦེ མི མང ལུ ནང རྟེན བྱིན ཅན ཚུ མཇལ ཁ གནང ཡོདཔ མ ཚད རྟ མགྲིན གནས ལུ ཡི དམ རྟ མགྲིན གྱི མཐོང གྲོལ དེ ཡང མཇལ ཁ གནང ཡི ཟེར ཞུ ནི ཨིན རྒྱལ ས ལྟེ བ ལུ སྡོད མི ཚུ གིས ཐིམ ཕུག ལུང གཤོང གི སྐྱབས འཛིན པ དགེ བསྙེན ཇག པ མེ ལེན ལུ དུས དང རྣམ པ ཀུན ཏུ སྐྱབས འཚོལ མི དེ ཡང རང སོའི བསམ དོན ཚུ ད ལྟ མྱུར དུ འགྲུབ ཚུགས པའི ནུས སྟོབས ཡོད ནི དེ གིས ཨིན པསཐིམ ཕུག རྫོང ཁག ལྕང དང ཝང གི སྐྱབས འཛིན པ དགེ བསྙེན ལུ སྐྱབས གཟིགས ཚུགས པའི ནུས སྟོབས ཡོད མི དེ ཡང ཁོ ར ཡིད དམ རྟ མགྲིན གྱི རྣམ སྤྲུལ ཨིན པའི ལོ རྒྱུས ཡོདཔ མ ཚད སྤྱིར བཏང བཀའ སྲུང དང ཆོས སྲུང ཚུ ས ཐོབ བྱང ཆུབ སེམས དཔའི རྣམ སྤྲུལ ཨིན པའི ངོས ལེན འབད དོ བཟུམ དགེ བསྙེན བཟུམ གྱི ཡུལ ལྷ ལ ལོ ཅིག ཡང བྱང ཆུབ སེམས དཔའི རྣམ སྤྲུལ སྦེ ཆ བཞག དོ ཡོདཔ ཨིན པསལོ རྒྱུས དང འཁྲིལ བ ཅིན བདེ ཆེན ཕུག གི དགེ བསྙེན ཇག པ མེ ལེན དེ གནོད སྦྱིན དང སྲིན མོ གདོང དམར གྱི བུ སྐྱེ བ མཐའ མལ པ ཅིག སྦེ ལེན མི ལུ བརྟེན ཁོ གིས སེམས ཅན ཚུ ལུ གནོདཔ བཀལ ནི ཨིནམ ཡིད དམ རྟ མགྲིན གྱིས མཁྱེན པའི ཤུལ ལས བཀའ བསྒོ དམ བཞག གནང སྟེ ནང པའི བཀའ སྲུང ལུ བྱིན གྱིས བརླབས གནང ཡོདཔ ཨིན པསདེ མ ཚད དུས རབསཔའི ནང བལ ཡུལ ཡང ལེ ཤོད ལུ སྔགས འཆང ཨྱོན གུ རུ རིན པོ ཆེ མཆོག ཐུགས དམ གནང བཞུགས པའི སྐབས ལུ ཡང བཀའ བསྒོ གནང ཡོདཔ ད དེ ཡང ཨྱོན གུ རིན པོ ཆེ ཡང ལེ ཤོད ལུ བཞུགས པའི སྐབས ས གནས ཀྱི བདུད དང འདྲེ ཚུ གིས གུ རུ རིན པོ ཆེ ལུ ངོ རྒོལ འབད ནི སྦེ སྡེ ཚན བཟོ སྟེ འགྱོ བའི སྐབས དགེ བསྙེན རིགསགིས གུ རུའི རྒྱབ ལས ཐོན ཏེ བདུད དང འདྲེ ཚུ དམ བཏགས ནི ལུ ཆ རོགས འབད བའི ལོ རྒྱུས ཚུ བཀའ སྲུང གི གསོལ འདེབས ཚུ ནང ཡོདཔ ཨིན པསདེ བསྒང དགེ བསྙེན ཇག པ མེ ལེན ལུ བཀའ བསྒོ དམ བཞག གནང པའི སྐབས དགེ བསྙེན ཀ ལུ ཁ རི དང དམ ཅན རྡོ རྗེ ལེགས པ ཡང བཀའ བསྒོ དམ བཞག གནང ཡོད པའི ལོ རྒྱུས ཡོདཔ མ ཚད ཤུལ ལས གུ རུ རིན པོ ཆེ འབྲུག ལུ བྱོན པའི སྐབས ལུ ཡང བཀའ བསྒོ དམ བཞག གནང པའི སྐབས དགེ བསྙེན ལུ གུ རུ རིན པོ ཆེ གིས དམ བཞག ཚརགནང ནུགཐིམ ཕུག བདེ ཆེན ཕུག གི གནས ཁང བརྩིསཝ ད དགེ བསྙེན ལུ གནས ཁངཡོདཔ ད དེ ཡང བོད བསམ ཡས འཆིམ ཕུག དང རྩཱ རི རྐོང པོ བདུད ཡུལ ཁུ ར མོན ཡུལ གདུང ལ མཁར ཟངས ཐང དཀར པོ དེ ལས འབྲུག ར ལུང ཚུ ཨིན པསབདེ ཆེན ཕུག ལུ ཡོད པའི དགེ བསྙེན གྱི གནས ཁང དེ ཕ ཇོ འབྲུག སྒོམ ཞིག པོའི སྲས དམ པ གིས གཞི བཙུགས གནང ཡོདཔ ད ཁོ ར བདེ ཆེན ཕུག གི བླམ དང པ སྦེ མཛད ཡོདཔ བཞིན དུ ཁོ གི བརྒྱུད པ དེ ཁོ རའི སྲས ཀུན བཟང རྡོ རྗེ གིས འཛིན གནང ནུགརྒྱལ རབས དང འཁྲིལ བ ཅིན ཀུན བཟང རྡོ རྗེ གིས གནས ཁང དེ རྒྱ བསྐྱེད གནང ཡོདཔ མ ཚད སྒྲུབ སྡེ ཡང གཞི བཙུགས གནང ཡི ཟེར ཨིནམ ད ཁོ གི ཡབ གཤགས ནི འབདཝ ད དགོངས པ རྫོགས མ གནང ཟེར གསོལཝ བཏབ པའི སྐབས ཡབ དམ པ གིས བུ བློ འགྱོད བསྐྱེད དགོཔ མེད ང ཁྱོད ཀྱི བུ སྦེ འབྱོན ནི ཟེར གསུངསམ བཞིན དུ ཡབ ཀུན བཟང རྡོ རྗེའི སྲས སྦེ སྐུ འཁྲུངས ནུགཡབ ཀྱི ཞལ ཆེམས ལྟར ཀུན བཟང རྡོ རྗེ ལས སྲས དམ སྤྲུལ བློ ལྡན རྒྱལ པོ སྦེ འཁྲུངས མི དེ གདུང བརྒྱུད འཛིན མི བླམ སྦེ བསྐོ བཞག གནང ཡོདཔ ད ཁོ གིས འབྲུག ར ལུང ལུ བྱོན ཏེ དབང ལུང དང མན ངག ཚུ ཞུ ཡོདཔ མ ཚད འཇམ དབྱངས ཀུན དགའ སེངྒེ མཆོག ར ལུང གི གདན ས འཛིན མི བརྒྱུད འཛིནཔ སྦེ ཡང ངོས འཛིན གནང ནུགསྤྱི ལོ  ལུ དམ སྤྲུལ བློ ལྡན རྒྱལ པོ གིས འཇམ དབྱངས ཀུན དགའ སེངྒེ རྒྱལ ཁབ ནང ཞུཝ བཞིན དུ བདེ ཆེན ཕུག ལུ བཞུགས པའི རིང ཁོང བླ སློབཀྱིས ད རེས ཡོད པའི དགེ བསྙེན གྱི གནས ཁང དེ རྒྱ བསྐྱེད གནང ཡོདཔ མ ཚད དེ ནང དགེ བསྙེན གྱི སྐུ འདྲ ཡང བཙུགས གནང ནུགལོ རྒྱུས དང འཁྲིལ བ ཅིན དེ བསྒང དགེ བསྙེན སྐུ དངོས སུ བྱོན པའི སྐབས འཇམ དབྱངས ཀུན དགའ སེངྒེ གིས བཀའ བསྒོ དམ བཞག གནང སྟེ དཔལ ལྡན འབྲུག པའི བཀའ སྲུང ཅིག ལུ བསྒྱུར གནང ཡོདཔ ཨིན པསདམ སྤྲུལ བློ ལྡན བཟང པོ ལུ སྲསཡོད ས ལས དྲུང དྲུང དགེ འཛོམས དེ བདེ ཆེན ཕུག གི བླ བརྒྱུདཔ སྦེ བསྐོ བཞག གནང ཡོདཔ ད དྲུང དྲུང རྒྱལ མཆོག དེ འབྲུག ར ལུང ལས སྐུ ཡོན བཞེས པའི ཤུལ ལས སྤ རོ ཧཱུྃ རལ ལུ བཞུགས ཏེ སྤ རོ རིན ཆེན སྤུངས པའི རྫོང བཞེངས གནང པའི ལོ རྒྱུས འདུགདྲུང དྲུང རྒྱལ མཆོག དེ ར ལུང ལུ ཤེས ཡོན སྦྱངས པའི སྐབས ར ལུང གི གཙུག རྒྱན དེ རྒྱལ དབང རྗེ ཀུན དགའ དཔལ འབྱོར བཞུགས ཡོདཔ ད ཁོ ར འབྲུག པ བཀའ བརྒྱུད ཀྱི བསྟན པ འགོ བཙུགས མི འགྲོ མགོན གཙང པ རྒྱ རས ཀྱི ཡང སྲིད དང པ ཨིན པསདྲུང དྲུང རྒྱལ མཆོག གིས རྒྱལ དབང རྗེ ཀུན དགའ དཔལ འབྱོར བདེ ཆེན ཕུག ལུ ཞུཝ བཞིན དུ ཟླཝགི རིང བདེ ཆེན ཕུག ལུ བཞུགས པའི སྐབས དགེ བསྙེན ལུ བཀའ བསྒོ དམ བཞག གནང ཡོད པའི ལོ རྒྱུས འདུགདེ འབདཝ ལས དགེ བསྙེན ཇག པ མེ ལེན གྱིས སྤྱིར བཏང ནང པའི བསྟན པ ལུ བཀའ སྲུང མཛད གནང ཡོདཔ མ ཚད དམིགས བསལ ལུ འབྲུག པ བཀའ བརྒྱུད ཀྱི ཆོས ལུགས འཛིན མི ཚུ ལུ རྒྱབ སྐྱོར གནང དོ ཡོདཔ ཨིན པསཤུལ ལས བླམ ངག དབང ཆོས རྒྱལ འབྲུག ལུ བྱོན པའི སྐབས དགེ བསྙེན གྱིས ཕྱག ཞུ ཡོདཔ མ ཚད ཁོ གི སྲས བསྟན པའི རྒྱལ མཚན དང སྲས ཆུང ཤོས ངག གི དབང ཕྱུག ལུ ཡང ཕྱག ཞུ ཡོདཔ ཨིན པསདེ མ ཚད དགེ བསྙེན གྱིས ཡོངས འཛིན ངག གི དབང ཕྱུག གི སྲས དང སྲས གི སྲས མི ཕམ ཆོས རྒྱལ ཁོ གི སྲས མི ཕམ བསྟན པའི ཉི མ ཁོ གི སྲས མཐུ ཆེན ཆོས ཀྱི རྒྱལ པོ ཞབས དྲུང ངག དབང རྣམ རྒྱལ ཚུན ལེགས ཤོམ སྦེ ཕྱག ཞུ ཡོད པའི ལོ རྒྱུས ཚུ འདུགདེ ཡང ཞབས དྲུང རིན པོ ཆེ བོད ལས ཆིབས ཁ ལྷོ ལུ བསྒྱུར ཏེ ལུང ནག ནང ལས སྦེ བྱོན པའི སྐབས དགེ བསྙེན དང ཁོ རའི གསང ཡུམ སྤང རི ཟམ པའི མཚོ སྨནཀྱིས ཞབས སར བཅར ཏེ སྤང རི ཟམ པ ལུ བྱོན ཞུ འབད ཡོདཔ མ ཚད དེ ཁར ཕེབས པའི སྐབས ལུ ཡང ཕྱག ཞུ མི ངོ མ ཅིག དགེ བསྙེན ཨིན མས ཟེར ཞུ ནི ཨིན འཛམ གླིང ནང ཡོངས གྲགས ཅན གྱི ནང རྟེན བྱིན ཅན བོད ལྷ སའི ཇོ བོ དང དབྱེ བ མེདཔ ཅིག བཀྲིས སྒང ཡོན ཕུ ལ ཨྱོན མདོ སྔགས ཆོས འཁོར གླིང དགོན པ ལུ ཡོད རུང དེའི སྐོར ལས འབྲུག མི མང ཤོས ཅིག གིས ལེགས ཤོམ སྦེ མི ཤེས དོ ཡོདཔ ཨིན པསལོ རྒྱུས དུམ གྲ རེ ཤེས མི ཚུ གིས ཡོན ཕུ ལའི ཇོ བོ ལུ ཕྱག མཆོད ཕུལ དོ ཡོདཔ ཨིན རུང ཁ གསལ སྦེ ཤེས མི ཚུ གིས དམིགས བསལ དུ ཨ ལོའི དངོས གྲུབ ཞུ བར འགྱོ དོ ཡོདཔ ཨིན པསད ཚུན ཇོ བོའི སྐུ མདུན ལས ཨ ལོའི དངོས གྲུབ ཞུ མི ཚུ གིས དངོས གྲུབ ཐོབ ཡོདཔ མ ཚད ཇོ བོ ལུ བརྟེན མི ཚུ གི བསམ དོན གྲུབ ཚུགས ནི དེ གིས སྨོན ལམ གང བཏབ གྲུབ པའི ཇོ བོ ཟེར ཡང ཞུ དོ ཡོདཔ ཨིན པསབོད ལྷ སའི ཇོ བོ རིན པོ ཆེ དང ཅོག འཐདཔ སྦེ ཡོད མི ཇོ བོའི སྐུ འདྲ དེ སྐུ འདྲའི ཚད གཞི དང ཐིག ཚད ཚུ ལྷ ས ཇོ བོ ལས ཞུ ཡོདཔ མ ཚད སྐུ འདྲ དེ ལྷ ས ལུ བཞེངས པའི ཤུལ ལས འབྲུག ལུ གདན འདྲེན ཞུ ཡོདཔ ཨིན པསལོ རྒྱུས དང འཁྲིལ བ ཅིན ཡོན ཕུ ལའི ཇོ བོ དེ སྤྱི ལོ  ལུ བོད ལྷ ས ལུ སྦེ གྲུབ དབང བླམ བསོད ནམས བཟང པོ ཟེར ཡོངས གྲགས ལུ ཡོང ལ མེ མེ བླ མ ཟེར ཞུ མི དེ གིས བཞེངས ཡོདཔ ཨིན པསདེ ཡང བཀྲིས སྒང རྫོང དཔོན འཕྲིན ལས སྟོབས རྒྱས ཀྱིས ཡོན ཕུ ལ ལུ གཙུག ལག ཁང ཅིག བཞེངས ནིའི ཐུགས བཞེད གནང སྟེ བླམ བསོད ནམས བཟང པོ དང བླམ སྨོན ལམ རབ བཟང གཉིས ལུ གྲོས བསྟུན འབད བའི སྐབས ངོས ལེན བྱུང མི ལུ བརྟེན གཙུག ལག ཁང བཞེངས ནི སྦེ གྲོས འཆམ བྱུང ཡོདཔ ཨིན པསརྫོང དཔོན འཕྲིན ལས སྟོབས རྒྱས ཀྱིས གཙུག ལག ཁང བཞེངས ནིའི སྦྱིན བདག འབད ནི སྦེ ཁས བླངས འབད ཡོདཔ ད རྟོགས ལྡན བླམ སྨོན ལམ རབ བཟང གིས གཙུག ལག ཁང གི བཀོད རིས བཟོ སྟེ ས བསླང རྟེན འབྲེལ ལ སོགས པའི ཆོ ག གནང ནིའི ཁས བླངས ཕུལ ཡོདཔ བཞིན དུ གྲུབ དབང བསོད ནམས བཟང པོ གིས གཙུག ལག ཁང གི ནང རྟེན ཚུ ཕུལ ནིའི ཁས བླངས འབད ནུགཁས བླངས དང བསྟུན སྤྱི ལོ  བླམ སྨོན ལམ རབ བཟང གིས གཙུག ལག ཁང གི བཀོད རིས བཟོ ནི འགོ བཙུགས པའི སྐབས རྫོང དཔོན འཕྲིན ལས སྟོབས རྒྱས ཀྱིས ཇོ བོའི སྐུ འདྲ བཞེངས ནིའི ཟད འགྲོ དང གྲུབ དབང བསོད ནམས བཟང པོ ལྷ ས ལུ བཞུགས པའི རིང ཟད འགྲོ གྲ སྒྲིག འབད དེ མེ མེ བླ མ བོད ལྷ ས ལུ བྱོན ནུགགྲུབ དབང བསོད ནམས བཟང པོ དང བླམ སྨོན ལམ རབ བཟང གཉིས བོད ལུ འགྲན ཟླ དང བྲལ བའི བླམ རྟོགས ལྡན ཤཱཀྱ ཤྲཱིའི ཞལ སློབ ཉི མ དང ཟླ བ བཟུམ སྦེ ཨིནམ ད ད རེས རྒྱལ ཁབ ནང ཁོང གཉིས ཀྱི མཛད ཤུལ ལེ ཤ མཇལ ནི འདུགབླམ བསོད ནམས བཟང པོ ལྷ ས ལུ ཕེབས པའི ཤུལ ལས འཇིམ བཟོཔ འཚོལ ཏེ ཇོ བོའི སྐུ མདུན ལས བཟོ བཀོད དང ཐིག ཚད ཞུ ཞིནམ ལས ཇོ བོའི སྐུ འདྲ བཞེངས ནི འགོ བཙུགས ནུགལོ རྒྱུས དང འཁྲིལ བ ཅིན ཇོ བོའི སྐུ འདྲ བཞེངས བཞུགས པའི སྐབས བླམ བསོད ནམས བཟང པོ གིས ལྷ ས ཇོ བོའི སྐུ འདུན ལུ འཕགས པ བཟང པོ སྤྱོད པའི སྨོན ལམ འབུམ ཚརགནང ཡོདཔ མ ཚད སྐུ འདྲ ཞུ བའི སྐབས ལམ བདའ སྟེ བར ཆད མི འབྱུང ནིའི དོན ལུ གསེར ཀོང ཅིག ནང མར མེ ཕུལ ཏེ ཐུགས སྨོན གནང བའི ཤུལ ལས སྐུ འདྲ དེ ཡོན ཕུ ལ ལུ བར ཆད ག ནི ཡང མེད པར གདན འདྲེན ཞུ ཡོདཔ ཨིན པསདེ བསྒང བླམ སྨོན ལམ རབ བཟང གིས གཙུག ལག ཁང ཕྱི བསྒྲུབས ནང བསྒྲུབས མཛད གནང སྟེ ནང རྟེན གཙོ བོ ལུ བསྒུགས བཞུགས ཡོདཔ ད ནང རྟེན གཙོ བོ གཙུག ལག ཁང ནང བཞུགས སུ གསོལ བའི ཤུལ ལས བསྟན པའི སྦྱིན བདག རྫོང དཔོན འཕྲིན ལས སྟོབས རྒྱས དང རྟོགས ལྡན རྣམའཛོམས ཐོག ལས ཇོ བོའི སྐུ འདྲ ཆེན མོ ལུ བཀྲིས རབ གནས རྒྱས ཞིང རྒྱསཔ སྦེ ཕུལ གནང ནུགད རེས གཙུག ལག ཁང ནང བཞུགས མི ཡོན ཕུ ལ རིན པོ ཆེ གིས གསུངས མིའི ནང ཇོ བོ རིན པོ ཆེ མཆོག གི སྐུ འདྲ ལུ བླམ བསོད ནམས བཟང པོ དང བླམ སྨོན ལམ རབ བཟང རྣམ གཉིས ཀྱིས རབ གནས གནང པའི སྐབས སྐུ འདྲ དེ སོརསྐུ བཞེངས ཡོད པའི ལོ རྒྱུས ཡོད ཟེར ཨིནམ ད ད རེས ཇོ བོ རིན པོ ཆེ མཇལ བའི སྐབས ཞལ དང སྐུ གཟུགས གཟི བརྗིད དེ ལས དབྱིབས ལ སོགས པ ཚུ ལྷ ས ཇོ བོ དང དབྱེ བ ག ནི ཡང མེདཔ སྦེ མཇལ དོ ཨིན པསདེ བསྒང གྲུབ དབང བསོད ནམས བཟང པོ གིས ཇོ བོའི སྐུ འདྲ དང གཅིག ཁར འཕགས པ སྤྱན རས གཟིགས དང ཇོ བོའི སྐུ འདྲ ཆུང ཀུ ཅིག ཡང བསྣམས བྱོན ཡོདཔ ད ལྷ ས ལུ བདུན ཕྲགགི རིང གསུང བྱོན མི ཇོ བོའི སྐུ འདྲ དེ ད རེས ལྷུན རྩེ རྫོང ནང ཡོདཔ ད སྤྱན རས གཟིགས ཀྱི སྐུ འདྲ དེ རྫོང ཁག གི གསེར གཞོང ལྷ ཁང ནང ཡོདཔ ཨིན པསཡོན ཕུ ལའི གཙུག ཁང དེ རྫོང དཔོན འཕྲིན ལས སྟོབས ཀྱིས བདག འཛིན མཛད དེ བཞུགས པའི བར ན སྤྱི ལོ  ལུ ཁོ རའི སྐུ ཚེ ལུ བར ཆད བྱུང སྟེ འཇིག རྟེན ཕྱི མའི ལམ ལུ བྱོན པའི ཤུལ ལས སྤྱི ལོ  ལུ གཙུག ལག ཁང དེ ཁོ རའི བུ གཞི ཚུ གིས རྟོགས ལྡན བླམ དཀར པོ ལུ ཕུལ ནུགད རེས ཡོན ཕུ ལ རིན པོ ཆེའི ཡབ རྟོགས ལྡན བླམ དཀར པོ མཚན ངོ མ མྱོ སྟོན ཚེ དབང དཔལ འབྱོར གྱིས རྩིས ལེན གནང པའི ཤུལ ལས སྒོམ ཆེན གྱི སྡེ གཞི བཙུགས གནང ཡོདཔ མ ཚད གཙུག ལག ཁང དེ ཡང ཉམས གསོ ཞུ ནུགརྟོགས ལྡན བླམ དཀར པོ དེ འབྲུག ལས སྐྱབས རྗེ བདུད འཇོམས འཇིགས བྲལ ཡེ ཤེས རྡོ རྗེ གི ཞལ སློབ དང པ ཨིནམ ད གཙུག ལག ཁང དེ ཡང རྒྱལ ཁབ ནང སྐྱབས རྗེ བདུད འཇོམས རིན པོ ཆེའི ཆོས འཁོར བདུད འཇོམས གཏེར གསར འཛིན སྐྱོང སྤེལ མི གཙུག ལག ཁང དང པ ཅིག ལུ གྱུར སོ ནུགཡོན ཕུ ལ ལུ བདུད འཇོམས གཏེར གསར གྱི ཆོས འཁོར འགོ ཐོག གཞི བཙུགས གནང ནིའི ལུང བསྟན དེ སྐྱབས རྗེ བདུད འཇོམས རིན པོ ཆེའི སྐུ ཚེ གོངམ ཁྲག འཐུང བདུད འཇོམས འགྲོ འདུལ གླིང པའི ཞལ སློབ སེ ར མཁའ འགྲོ གིས གནང ཡོདཔ མ ཚད ཤུལ ལས སྐྱབས རྗེ བདུད འཇོམས རིན པོ ཆེ མཆོག གིས རྟོགས ལྡན བླམ དཀར པོ བོད ཀོང ཡུལ ལུ སྐྱབས རྗེའི ཕྱག ཞུ སྟེ བཞུགས པའི སྐབས ལས ར གནང མི ལུང བསྟན དང འཁྲིལ བདུད འཇོམས ཀྱི དགོངས གཏེར གཞི བཙུགས གནང ནུགགཏེར སྟོན སེ ར མཁའ འགྲོའི ལུང ལས གཏེར གཉིས ཀྱི བསྟན པའི བ དན དེལྷོ མོན གྱི བཀྲིས ལྗོངས ནང མཛདཟེར མི དེ གཏེར གཉིས པོ དེ བདུད འཇོམས གོང མ ཁྲག འཐུང བདུད འཇོམས གླིང པ དང སྐྱབས རྗེ བདུད འཇོམས འཇིགས བྲལ ཡེ ཤེས རྡོ རྗེ རྣམ གཉིས ཀྱི གཏེར ཁ ཨིནམ ད དེ གཉིས བཀྲིས སྒང ལུ དར ནི ཨིན ཟེར མི དང འཁྲིལ ཡོན ཕུ ལའི གཙུག ལག ཁང ཆགས ཡོདཔ མ ཚད བདུད འཇོམས གཏེར གསར གྱི ཆོས འཁོར གཞི བཙུགས གནང ནུགསྤྱི ལོ  ལུ སྐྱབས རྗེ བདུད འཇོམས རིན པོ ཆེ མཆོག བཀྲིས སྒང ལུ ཐེངསཔ བྱོན གནང པའི སྐབས གཙུག ལག ཁང ལུ གུང ཞག གཅིག བཞུགས གནང པའི སྐབས ལྷ ཁང གི མཚན ཨྱོན མདོ སྔགས ཆོས འཁོར གླིང ཟེར གསོལ གནང ནུགཧེ མ འབད བ ཅིན རྒྱལ ཁབ ནང བདུད འཇོམས གཏེར གསར འཛིན མི གཙུག ལག ཁང དེ ཡོན ཕུ ལ རྐྱངམ གཅིག ཨིན རུང ཤུལ ལས རྟོགས ལྡན བླམ དཀར པོའི ཞལ སློབ བར མཚམས བླམ པདྨ དབང ཆེན གྱིས བཀྲིས སྒང བར མཚམས ལུ གཞི བཙུགས གནང ཡོདཔ ད དེ བཟུམ སྦེ རམ འཇར དང མོང སྒར བཀའ དམ ལ སོགས པ ཚུ ནང བདུད འཇོམས གཏེར གསར གྱི ཆོས འཁོར གཞི བཙུགས གནང ནུགཨྱོན མདོ སྔགས ཆོས འཁོར གླིང ནང བདུད འཇོམས གཏེར གསར གྱི ཆོས འཁོར བཙུགས གནང མི དང འབྲེལ ལོ བསྟར ཚེས བཅུ དང ཡར ངོ མར ངོའི ཚེས བཅུ སྨྱུང གནས བཀའ འགྱུར དག ཚར ལ སོགས པ ཚུ གནང ཡོདཔ མ ཚད དམིགས བསལ དུ རྒྱལ ཁབ ཀྱི སྐུ རིམ དོན ལུ སྒྲུབ ཆེན ཁགཡང གནང སྲོལ འདུགསྒྲུབ ཆེན བཞི པོ དེ ཕུར པ གནམ ལྕགས སྤུ གྲི དང བདུད འདུལ དབང དྲག རྡོ རྗེ གྲོ ལོད ཚེ སྒྲུབ འཆི མེད སྲོག ཐིག དེ ལས དཀར གླིང ཞི ཁྲོའི སྒྲུབ ཆེན ཚུ ཨིནམ ད ད རེས ཡོན ཕུ ལ རིན པོ ཆེའི འོག ལུ སྒོམ ཆེན དང མཚམས པ དེ ལས བཤད གྲྭའི དགེ སློང ཚུ བརྩིསཝ ད ཞལ གྲངས  ལྷགཔ ཅིག འདུག ཟེར ཞུ ནི ཨིན འབྲུག རྒྱལ ཁབ འདི ནང གི སྐྱེ བོ ཕོ མོ ཆེ འབྲིང ཆུང གསུམ ག ར ཚེ ཧེ མ བསོད ནམས གྲངས མེད བསགས མི ལུ བརྟེན སྨན ལྗོངས འབྲུག ཡུལ འདི ནང སྐྱེས སྒོས སུ ནང པ སངས རྒྱས པའི རྒྱལ ཁབ ཅིག ཨིན པ གིས མ ཚད ལྷག པར དུ རྒྱལ པོ སྙིང རྗེ ཅན གྱི མངའ འོག ལུ དཔལ ལྡན འབྲུག པའི མི སེར སྦེ གནས ཏེ འབངས མི སེར ག ར བདེ ཞིང སྐྱིད པའི ངང ལུ ལོངས སྤྱོད བཞིན དུ ཡོད མི དེ ང བཅས ག ར གིས མཐོང ས དང གཟིགས སར ཨིནདགའ བདེ སྐྱིད གསུམ ལྡན རུང མི ལུས འདི ཐོབ ཚར ཞིནན ལས ལོ ན གཞོན དར མ དང ཕྱུགཔོ སྤྱང ཀ དང གོ ས མཐོ དམན ག ཅི བཟུམ ཅིག ཨིན རུང ག ར རིམ གྱིས ལོ ན རྒས འོང དགོཔ ད ཚེ རིངམོ སྦེ སྡོད ནི ལུ ག ར དགའ བའི ཁར སྨོན ལམ ཡང ཤི མ བཅུག ན མ བཅུག ཟེར བཏབ ཨིན མསདེ འབདཝ ད ཚེ རིང སྡོད རུང ན ཚོད རྒས པའི སྡུག བསྔལ དེ མ དགོ རུང མྱོང དགོཔ བཞིན དུ སྡུག བསྔལ ནང ལས སྡུག བསྔལ ཆེ ཤོས ཅིག ཚེ སྨད ལུ འཛུལཝ ད གི སྡུག བསྔལ དེ ཨིནམ སྦེ ཚོར ཡི ཚེ སྨད དེ ཡང ལོ  གི རྒྱབ ལས མ ཤི ཚུན གྱི བར ན གི སྡུག བསྔལ ཨིནམ སྦེ ཚོར ཡོདཔ ད ང ཡང སྐྱེས ལོ  ནང འཛུལ ཚར བའི ལོ རྒན ཅིག ཨིན མི འདི མཐོང ཐོས མྱོང གསུམ གྱི ལོ རྒྱུས ཨིན ཟེར ཞུ ནིརྒས ཤོས ཚོགས པའི འབྱུང ཁུངསསྨན ལྗོངས ཡུལ གྱི བདག པོ མི དབང མངའ བདག རིན པོ ཆེ མཆོག སྐུ ན གཞོན རུང འཛམ གླིང འདི ནང ལོ རྒན ཚུ གི སྡུག བསྔལ གྱི གནས སྟངས ཚུ མཁྱེན ཚར ཏེ ལོ ན རྒསཔ ད ལུ ཕན པའི རྒས ཤོས ཚོགས པ ཅིག གཞི བཙུགས འབད དགོ པའི བཀའ རྒྱ བཟང པོ གནང མི དེ ཡང དང པ ར རྒྱལ ས ལྟེ བ ཐིམ ཕུག ལུ རྒྱལ འཛིན རྒས ཤོས ཚོགས པ འགོ བཙུགས གནང པའི ཤུལ ལུ གསར སྤང རྫོང ཁག དགེ ལེགས ཕུག ཁྲོམ ནང ཡོད པའི དཔོན ཁག བགྲེསཔ དང གཞན ཡང ལོ རྒན ཚུ གི དོན ལུ སྤྱི ལོ  ལུ གཞི བཙུགས འབད ཡིམི དབང མཆོག གི ཐུགས ཀྱི དགོངས བཞེད འདི དཔལ ལྡན འབྲུག པའི རྒྱལ ཁབ འདི ནང མི ཚེ གཅིག གཞུང གཡོག ནང ཕྱག ཕྱིད ཞུ བའི མཐའ མར ལོ གྲངས ཚང དགོངས ཞུ མཛད མི བློན པོ བགྲེསཔ དང ཞི དྲག གཉིས ཀྱི དཔོན ཁག བགྲེསཔ དེ ལས གཞུང གཡོག ནང ཁྱད ཆོས དང ལྡན པའི གོ གནས འཆང མི ཡོན ཏན ཀུན ཚང ཉམས མྱོང ཅན ཚུ ག ར རིམ གྱིས ལོ ན རྒས འོང རུང ལ ལོ ཅིག རིག པ དྭངས ལྕོགས གྲུབ ཡོདཔ མཁྱེན ཞིནམ ལས ཚེ སྨད ལུ འཛུལ ཚར བའི ལོ རྒན ཚུ གི སྡུག བསྔལ བསལ ནིའི ཐབས ལམ སྟོན ནི དང  རྒྱལ ཁབ ཀྱི གཞུང སྐྱོང དང མི སྡེ ཚུ ནང ཉམས མྱོང དང འབྲེལ བའི བསམ འཆར རྒྱལ ཁབ ལུ ཕན པའི ལམ སྟོན རེ དང སློབ གྲྭ ཁག ཚུ ནང ཉམས མྱོང དང འབྲེལ བའི ལམ སྟོན གསལ བཤད འབད ནི དེ ལས རང གི བུ གཞི དང ན གཞོན ལ ལོ ཅིག ཕ མ ལས ལམ སྟོན དང བསླབ བྱ ཚུ མ ཐོབ པར སྨྱོ རྫས དང སྨྱོ ཆང ལུ ལོངས སྤྱོད དེ ངན པའི ལམ ལུ འཛུལ ལ ལོ ཅིག སྨྱོ རྫས དང སྨྱོ ཆང ཚུ ལུ བློ གཏད དེ རང སྲོག རང གིས བཅད མི ཡང མང སུ སྦེ ཐོན སར མཁྱེན ནུགརྒྱལ ཁབ ལུ ཤ ཞེན ཅན ཁྱད ཆོས དང ལྡན པའི ལོ རྒན ཚུ གིས རྒྱལ ཁབ དང ན གཞོན ཚུ ལུ ཕན པའི བསླབ སྟོན བཟང པོ རེ བྱིན འོང ཟེར ཐུགས ཀྱི རེ བ བསྐྱེད དེ ཚོགས པ གཞི བཙུགས འབད དགོ པའི བཀའ རྒྱ གནང མི འདི ལུ ང བཅས ག ར གིས ཧ གོ བཞིན དུ ཡོདའདི ནང ལས དུས ཅི མི རྒན རྒྱལ མཚན རང གི སེམས ལུ ཡང ཚོར སྣང མ འདྲཝ ཅིག འཆར ཡི ཟེར ཞུ ནི མ གཞི ཧེ མ ཡང རྒྱལ འཛིན རྒས ཤོས ཚོགས པའི ཁྲི འཛིན ཚུ གོ གནས སྦོམ ལས དགོངས ཞུས བྱོན མི དྲགོས བགྲེསཔ ཚུ གིས མཛད གནང བཞིན དུ ཡོད མི ལུ ཡང བཀའ དྲིན བསམ དོ ཟེར ཞུ ནིདུས ཅི ལས ཚོགས པའི གཙོ འཛིན བློན པོ བགྲེསཔ དར སྒོ ཚེ རིང དང གཙོ འཛིན འོགམ བློན པོ བགྲེསཔ ཀུན བཟང རྡོ རྗེ ཨིནམ མ ཚད ཚོགས པའི བཀོད ཚོགས ནང བློན པོ བགྲེསཔ དང ཞི དྲག གཉིས ལས མཁས མཆོག དང ལྡན པའི དཔོན ཁག བགྲེསཔ ལེ ཤ ཅིག འཛུལ ཞུགས མཛད མི ལུ ཡང མི རྒན ང རའི སེམས གཏིང ལས ར དགའ ཚོར དང གཅིག ཁར བཀོད ཚོགས ནང བཞུགས མི ག ར ལུ བཀྲིས བདེ ལེགས ཡོད ཟེར ཞུ ནིད ལས ཕར ཡང དཔེ བཟང འདི ལུ བལྟ སྟེ རིམ གྱིས དགོངས ཞུས བྱོན མི བློན པོ བགྲེསཔ དང དྲུང ཆེན དེ བཟུམ སྦེ དཔོན ཁག བགྲེསཔ ཚུ གིས རང དོན དང ཁེ ཕན ལུ མ གཟིགས པར རྒྱལ ཁབ དང རྒས ཤོས ཚོགས པ ཚུ ལུ རྒྱབ སྐྱོར མཛད གནང ཟེར ཞུ ནིམི དབང མཆོག གི ཐུགས བཞེད འགྲུབ ནི ཟེར རུང གཙོ བོ འདི ད ལྟོ ཡོད པའི རྒན རབས ཚུ དང མ འོངས པའི ལོ རྒན ཚུ ལུ ཕན ཐབས དང དྲིན ཅན རྒྱལ ཁབ འདི ལུ ཞབས ཏོག ཕུལ ནི གི གོ སྐབས བཟང པོ ཅིག ཨིན ཟེར ཞུ ནིམ གཞི གཞུང གཡོག ལས དགོངས ཞུས བྱོན མི ག ར རང རང སོ སོའི དཀའཝ སྤྱད པའི འབྲས བུ དང སྨན ལྗོངས འབྲུག ཡུལ འདི གི བཀའ དྲིན ལས ག ར མ ལངམ དང མ འཐུས པའི ཚ གྱང ལང དགོཔ མེདཔ ལས ག ར ཕུན སུམ ཚོགས ཏེ བཞུགས སར མཇལཝ མསདགོངས ཞུས འབད མི ཚུ ཡང སྐུ ངལ གནང ནི གི དུས ཚོད ཅིག དང ཕྱི མའི ལམ རྒྱགས བསྒྲུབ ནིའི དོན ལུ མ ཎི དང བཛྲ གུ རུ རེ བགྱང སྦེ བཞུགས ནི གི ལོ ཚད ཅིག ཡང ཨིན རུང རྒྱལ ཁབ ནང སྟབས མ བདེཝ དང ན གཞོན ཚུ མེདཔ ཐལ བ ཅིན ང བཅས ར ཕམ ཚུ ཡང ཐུགས སྐྱིད ཏོང ཏོ མི འོང ཟེར ཞུ ནིན གཞོན ཚུ ལུ ལམ སྟོན བསླབ བྱབླ མ དགེ བའི བཤེས གཉེན ཚུ གིས ཡང ཆོས ཅིག འབད རུང རང ཡང སེམས སྐྱིད ལུས སྐྱིད བཞག དགོ གཞན ཕན གྱི སེམས ཅིག ཡང དགོ ཟེར གསུངསམ མས འདི ནི ཞར དང ཞོར ལུ ན གཞོན ཚུ ལུ ལམ སྟོན བསླབ བྱ ཚུ བཤད བྱིན ནི འདི ང བཅས ཕ མའི ལས འགན ཨིན ཁོང ར ཉན རུང མ ཉན རུང ན གཞོན ཚུ ངན པའི ལམ བཀག བཟང པོའི ལམ སྟོན འབད དེ གཅིག དང གཉིས རང སེམས བསྒྱུར ཚུགས རུང ཆོས དང དགེ བའི ཆ ཤས འདི ཨིན ཟེར ཞུ ནིདཔོན ཁག བགྲེསཔ ཚུ གི ཐུགས ལུ ཡོད པའི རིག པ དང ཡོན ཏན ཉམས མྱོང ཚུ ནང ན རུལ མ བཅུག པར རྒྱལ ཁབ འདི ལུ བཀྲིན བསམ ཏེ ན གཞོན ཚུ ལུ སྤེལ གནང པ ཅིན རྒྱལ ཁབ ལུ ཞབས ཏོག དང དཔལ ལྡན འབྲུག པའི བུ བརྒྱུད ཀྱི ཤུལ བཞག ཟེར རུང རྒན རབས ཚུ གི བསླབ བྱ ཟེར རུང ཕ མ རྒན རབས ཚུ གི ཁ ཆེམས ཟེར རུང འདི ནང ཚངམ མས ཟེར མནོཝ མསའདི ནི ཁྱེད མཁྱེན ལྡན ཡོངས ལུ སངས རྒྱས བཅོམ ལྡན འདས ལུ ཆོས ཕུལ དོ བཟུམ འགྱོཝ མས ཨིན རུང ལོ གསར གྲངས མང ཟ བའི མི རྒན གྱི བསམ འཆར ཨིནམ ལས ནོར བ ཡོད པ ཅིན དགོངསམ མ ཁྲེལ ཟེར ཞུ ནིན གཞོན ལ ལོ ཅིག རྒས ཤོས ཚོགས པ ཟེར བའི མིང འདི གོཝ ད ཁོང གི སྙན ལམ ལུ མ འདྲཝ ཅིག སྦེ འཆར དོ བཟུམ ཚོར མི དེ ཡང ན གཞོན ཡོན ཏན ཅན ཚུ གིས ཞིབ འཚོལ རེ འབད ཚུགས པ ཅིན ད ལྟོ ཡོད པའི ལོ རྒན དང མ འོངས ན གཞོན ཚུ ལུ ཕན ཐོགས འོངདཔེར ན མི དབང མངའ བདག རིན པོ ཆེ མཆོག དགུང ལོ གཞོན རུང ཚེ སྨད ལུ འཛུལ ཚར བའི ཨ རྒས དང ཨང རྒས ཚུ ལུ སྙིང རྗེ གིས གཟིགས ཏེ ཁོང ལུ སྐྱིད སྡུག ཚུ གནང དང གནང བཞིན དུ ཡོད པ གིས མ ཚད གཞུང སྐྱོང དབུ ཁྲིདཔ ཚུ ལུ ཡང བཀའ རྒྱ གནང སྟེ ལོ རྒན ཚུ ལུ རོགས རམ གནང བཞིན དུ ཡོདཔ ག ར གིས གཟིགས སར ཡོད འདི དང འདྲཝ སྦེ རྒྱ གར གྱི གློག བརྙན རྩེད མི ཨ མིར ཁཱན གྱིས ལོ རྒན ཚུ གི དཀའ ངལ གྱི སྐོར ལས གློག བརྙན ལེ ཤ བཟོ མི ཚུ མཐོངམ ད ཁོ ར ཡང མིག ལས མིག ཆུ ཤོར ས མཐོངམ ད ན གཞོན ལ ལོ ཅིག སེམས བསྒྱུར ཕམ ལུ ཞབས ཏོག ཕུལ ནི དང རྒན གསོ ཁང ཚུ ནང རོགས རམ མ དངུལ ལས ས ཡ ས ཡ སྦེ བྱིན མི ཡང ལེ ཤ མཐོང ཅི ཟེར ཞུ ནིའདི ནང ལ ལོ ཅིག གི མཐོང སྣང ལུ ལོ རྒན ཨ རྒས དང ཨང རྒས ཚེ སྨད ལུ འཛུལ ཚར བའི ཚོགས པ ལུ འབྱུང ཁུངས མེད པའི ཚོགས པ སྦེ བརྩི མི རེ ཡང འདུག འདི ནི མཐོང མྱོང དཀོན པའི རྟགས དང མ ཤེས མི ལུ བརྟེན ཨིནམ འོང རྒས ཤོས ཚོགས པ འདི ནི ང བཅས ག ར གིས གུས བཏུད དང བརྩི བཀུར ཞབས ཏོག ཕུལ སའི ཚོགས པ ཅིག ཨིན ག ཅི སྨོ ཟེར བ ཅིན དེ ནང ཚེ རིང བཞུགས པའི ཕ མ བསོད ནམས ཅན དང དྲིན གྱིས ཕ མ ལུ གྱུར ཚར བའི རྒན རབས ཚུ ཨིནརང ལུས སྐྱེས པའི ཕ མ མེད རུང ད ལྟོ བཞུགས ཡོད པའི ལོ རྒན ཚུ སྡུག བསྔལ མྱོང ས མཐོངམ ད རང གི ཕ མ ཨིནམ བསམ ཏེ དེ ཚུ ལུ ཆ རོགས མཛད གནང ཚུགས པ ཅིན ལོ རྒན ཚུ གིས སྨོན ལམ བཏབ འོངང བཅས ར འཇིག རྟེན པའི ཁ སྐད ལས སླབ སྲོལ ཅིག ཡང ཡོད མི རྒན སེམས དགའ བ ཅིན གཞོནམ བསོད ནམས བསག ཟེར ད ལྟོ ཡོད པའི ན གཞོན དང མ འོངས པའི ན གཞོན ཚུ ཡང ལས འདི ལས བཙར དགོ ཨ རྒས ཨང རྒས ཀྱི མིང དང གོ ས ལུ ལྷོད མི འཛམ གླིང ནང བརྒྱ ཆ  དེ ཅིག མ གཏོགས མི འོང ཟེར མནོཝ མས མང ཤོས ལོ  གི ནང འཁོད འཇིག རྟེན ཕྱི མར བྱོན དགོ མི དེ ཡང བརྟག དཔྱད འབད ཚར བའི ལོ རྒྱུས ཨིན ཟེར ཞུ ནི དུས ཅི སྤྱི ཟླཔའི ཚེསལས འབྲུག རྒྱལ ཁབ ནང གྱིབ ཤོག དང ཆུ ཤོག ཚུ ཕད ཅུང སྦེ ལག ལེན འཐབ ནི དེ བཀག དམ འབད ཡོད མི ལུ ཡིད ཆེས ངལ རངས སྦོམ ཡོད ཟེར ཞུ ནིདེ ཡང ཆུ ཤོག བཀག དམ གྱིས ཕྱགས སྙིགས འཛིན སྐྱོང གི གདོང ལེན བྱུང མི དེ མར ཕབ འབད ནི དང རྒྱལ ཁབ གཙང ལྡན བཞག ནི ལུ ལྷན ཐབས འབྱུང ནི གི གོ སྐབས ཡོད མི ལུ བརྟེན ཨིན ཟེར ཞུ ནིཨིན རུང ཐིམ ཕུག ཁྲོམ བཟུམ ཅིག ནང འབད བ ཅིན ཆོས གཞི ཅན གྱི ཆུ ཤོག དང གྱིབ ཤོག ཚུ ལག ལེན འཐབ ནི མེན རུང ཚོས གཞི དཀརཔོ འབད མི ཆུ ཤོག ཚུ ཚོད བསྲེ ཚོང ཁང དང ཤ ཁང ཚུ ནང ཚོད བསྲེ དང ཤ རིགས འདེགས བྱིན མི ལུ བལྟ སྟེ ཧ ལས དགོཔ བྱུང ཡི ཟེར ཞུ ནིང བཅས ཀྱི རེ བ ལས འབད བ ཅིན ཆུ ཤོག ཟེར བའི བསྒང ལས ཆུ ཤོག རིགས རྩ ལས ལག ལེན འཐབ མི ཆོག ནི བཟུམ གོ བ ལེན ཡོདཔ ད ཚོས གཞི དཀརཔོ འབད མི ཆུ ཤོག ལག ལེན འཐབ པ ཅིན བཀག དམ དང རྒྱབ འགལ འགྱོཝ མ ཚད དགོད བྲ བའི གཞི གནད ཅིག ཡང ཨིན མས ཟེར ཞུ ནིའབྲུག ལུ ལོ ངོ  གི ཧེ མར ཡང ཆུ ཤོག དང གྱིབ ཤོག ཚུ ལག ལེན བཀག དམ འབད ཡོད རུང མཐར འཁྱོལ བྱུང མ ཚུགས མི དེ ཡང བཀག དམ འབད ཞིནམ ལས རྗེས དཔྱད དང ལྟ རྟོག ནང འཐུས ཤོར བྱུང མི ལུ བརྟེན ཨིན མས ཟེར ཞུ ནིད རེས ཀྱི གནས སྟངས ལུ བལྟ རུང ཆུ ཤོག དང གྱིབ ཤོག བཀག དམ འབད མི ཚུ མཐར འཁྱོལ མི འབྱུང ནི བཟུམ མའི མཐོང སྣང བྱུང དོ ཡོདཔ ད ང བཅས ཀྱིས བཀག དམ ལུ ངོས ལེན སྒྲིང སྒྲི འབད བ ཅིན ཆུ ཤོག ག ཅི བཟུམ ཨིན རུང ལག ལེན རྩ ལས མེདཔ བཟོ དགོ ཟེར ཞུ ནི རྒྱལ ཁབ ག ཏེ འབད རུང རང གི ངོ རྟགས གསལ སྟོན འབད ནིའི དོན ལུ དམིགས བསལ དུ རྒྱལ ཡོངས ཀྱི རྩེདམོ ཅིག ངོས འཛིན འབད ཞིནམ ལས འཛིན སྐྱོང འཐབ དོ ཡོདཔ མ ཚད མི སེར ཚུ གིས འབད རུང རྒྱལ ཡོངས ཀྱི རྩེདམོ དེ ལུ ལྷག པར དུ སྤྲོ བ དང དཔའ ཉམས ཐོག ལས རྩེད དོ ཡོད པའི མཐོང གསལ བྱུངམ མས ཟེར ཞུ ནིརྒྱང མཐོང ཊི བི ཚུ ནང ལྟཝ ད རྒྱལ ཁབ རང སོའི རྒྱལ ཡོངས ཀྱི རྩེདམོ དེ གཞུང གིས མི ཉམས གོང འཕེལ གཏང ནིའི དོན ལུ མཐུན རྐྱེན ཚུ མ བཏུབ བཏུབ སྦེ གཞི བཙུགས འབད བའི ཁར རྩེད འགྲན ལས རིམ ཚུ ཡང རྒྱུན ཆད མེད པར འགོ འདྲེན འཐབ དོ ཡོདཔ མ ཚད རྩེད འགྲན ནང ལས རྒྱལ ཁ ཐོབ མི སྡེ ཚན དང ངོ རྐྱང ཚུ ལུ ཡང གསོལ རས ཚུ སེམས ཤོར སི སི སྦེ བྱིན སྲོལ ཡོད མི དེ ཡང གཙོ བོ ར རྩེདམོ རྩེ མི ཚུ གིས རྒྱལ ཡོངས ཀྱི རྩེདམོ ལུ སྤྲོ བ དང དང འདོད བསྐྱེད བཅུག ནིའི ཐབས ཤེས དང རྒྱུད བསྐུལ འབད ནིའི དོན ལུ ཨིན མས ཟེར ཞུ ནིརྒྱལ ཡོངས ཀྱི རྩེདམོ མི ཉམས རྒྱུན འཛིན འཐབ ནི དང ཡར དྲག གཏང ནིའི དོན ལུ འདི བཟུམ མའི ཐབས ཤེས བཏོན མི དེ ལེགས ཤོམ ཅིག ཨིན མས ཟེར ཞུ ནིང བཅས རའི འབྲུག རྒྱལ ཁབ ནང ཡང རང ལུགས སྤག ཤིང ཐོག གི མདའ གཞུའི རྩེདམོ དེ སྔོན དང ཕུ ལས ར རྒྱལ ཡོངས ཀྱི རྩེདམོ སྦེ ངོས འཛིན འབད ཡོདཔ མ ཚད འབྲུག མི དྲག ཞན ཆེ ཆུང མེདཔ ཆ མཉམ གྱིས མདའ རྩེད ལུ སྤྲོ བ བསྐྱེད དེ གཡུས ཚན ཚུ གི བར ན འཕྲལ འཕྲལ སྦེ ར ཕྱོགས མདའ ཕྱད སྲོལ ཡོད ཟེར ཞུ ནིདེ བསྒང ནང གི ཨམ ཚུ གིས ཇ དང བཞེས སྒོ ཚུ རྡིག རྡིགམ སྦེ བཟོ སྟེ བཟའ ཚང ནང མི ཚུ ག ར མདའ རྐྱབ སའི ཐང ནང ཁྱིད དེ ལྟདམོ ལྟ བའི ཁར མཛར ཅུམ ཟ སྟེ ཕྱི རུ ཁམས ཅིག ལས སྤྲོ བ དང བཅསཔ སྦེ ཞབས ཁྲ རྐྱབ སྲོལ ཡོདཔ ལས དགའ སྤྲོ ཚད མེད བྱུངམ ཨིན ཟེར ཞུ ནིཨིན རུང ད རེས ནངས པར རང ལུགས སྤག ཤིང ཐོག གི རྒྱལ ཡོངས ཀྱི རྩེདམོ མདའ རྩེད དེ ཉམས འགྱོ དོ བཟུམ སྦེ མཐོང མི དེ ཡང རྒས ཤོསམ ཚུ གིས མ གཏོགས ན གཞོན ཚུ གིས སྤྲོ བ མ ལེན མི ལུ བརྟེན ཏེ ཨིན མས ཟེར ཞུ ནིདེ ཡང གཙོ བོ ར སྒེར སྡེ ཚུ གིས རང སོའི ཚོང འབྲེལ གྱི ཕན ཁྱད ལུ ལྟ སྟེ ཕྱི ཁའི མདའ གཞུ ཚུ ནང འདྲེན འབད དེ བཙོང པའི ཁར ཚོང འབྲེལ ལེགས ཤོམ འགྱོ ནིའི དོན ལུ ཕྱི ཁའི མདའ གཞུ ཐོག མདའ རྩེད འགྲན བསྡུར ཚུ འགོ འདྲེན འཐབ པའི ཁར གསོལ རས ཚུ ཡང རྒྱབ སྐྱོར འབད མི འཚོལ ཏེ དངུལ རྐྱང དང ཅ ཆས ཚུ སེམས ཤོར སི སི སྦེ བྱིན མི ལུ བརྟེན འབྲུག པའི ན གཞོན ཚུ གིས རིན གོང སྦོམ གནས མི ཕྱི ཁའི མདའ གཞུ ཚུ ཉོ སྟེ དང འདོད སྦོམ བསྐྱེདཔ མས ཟེར ཞུ ནིགནད དོན འདི ལུ བརྟེན རང ལུགས སྤག ཤིང ཐོག གི མདའ གཞུའི རྩེདམོ དེ འཛམ གླིང རྒྱལ ཁབ ཚུ གི གདོང ཁར འབྲུག གི རྒྱལ ཡོངས རྩེདམོ ཨིན ཟེར སྦ གསང མེད པར སླབ ནི མ གཏོགས ནང ན དཔྱད བལྟ བ ཅིན ངོ མ སྦེ ལག ལེན འཐབ མི དེ དཀོན སུ ཅིག ཨིནམ ལས ངོ ཚ བའི གཞི གནད ཅིག ཨིན མས ཟེར ཞུ ནིདེ འབདཝ ལས གཞུང དང སྒེར སྡེ ཚུ གིས རང ལུགས སྤག ཤིང ཐོག གི མདའ གཞུའི རྩེདམོ དེ མི ཉམས རྒྱུན འཛིན འཐབ ནིའི དོན ལུ འགྲན བསྡུར ཚུ མ ཆད པར འགོ འདྲེན འཐབ དགོཔ མ ཚད རྒྱུད བསྐུལ འབད ནིའི དོན ལུ གསོལ རས ཚུ ཡང ལེགས ཤོམ སྦེ ར གནང དགོཔ འདུག ཟེར ཞུ ནི ཨིན གཞུང གཡོགཔ ཚུ གི དངུལ ཕོགས ཡར སེང རྐྱབ ནིའི དོན ལུ གཞུང གིས གྲོས འཆར ཚུ བཟོ དོ ཡོད པའི ལོ རྒྱུས གོཝ ཅིག ཁྱིམ གྱི ཇོ བདག ཚུ གིས དེ འཕྲོ ལས ཁང གླ ཡར སེང རྐྱབ ནི མ གཏོགས གཞུང གཡོགཔ ཚུ གི ཟླ རིམ དངུལ ཕོགས ཀྱི ཐོབ ཚད དེ ལུ རྩ ལས ར བརྟག ཞིབ མི འབད བས ཟེར ཞུ ནིད རེས ནངས པར རྒྱལ ས ཐིམ ཕུག ལུ སྤྱིར བཏང གཞུང གཡོགཔ ཆུང རིམ སྡེ ཚན ནང འབད མི ཚུ ཁོང རའི ཟླ རིམ གྱི དངུལ ཕོགས དང ཁྱིམ གྱི ཁང གླ དེ ཧ ལམ འདྲན འདྲ འཚམས ཅིག གུ ལྷོད ཡོད པའི མཐོང གསལ བྱུངམ མས ཟེར ཞུ ནིཕྱི ལས བལྟ བ ཅིན གཞུང གཡོགཔ ཅིག ཨིན ཟེརཝ ད རོགས ཀྱི གདོང ཁར དཔའ ཉམས ཅན སྦེ ཚོར དོ ཡོདཔ ཨིན རུང ནང ན ལས དཔྱད བལྟ བ ཅིན ཟླ རིམ བཞིན དུ ཐོབ པའི དངུལ ཕོགས དེ གིས ཐ ན རང གི བཟའ ཚང འཚོ སྐྱོང འཐབ ནིའི ཟད འགྲོ ཡང ལང མ ཚུགས པར ཟླཝ མ རྫོགསཔ ལས ར དངུལ ཕོགས སྔོན བྱིན ལེན ཏེ ཉམས ཐག པའི གནས སྟངས ཐོག ལུ སྡོད མི ཙང ཙ ཨིན ཟེར ཞུ ནིདེ མ ཚད རྒྱལ ས ཐིམ ཕུག ལུ གནས སོར ཕོག པའི བསྒང ལས ག ར འབད རུང རང ལུ ཁྱིམ མེད ནི དེ གིས བྱ ཐབས མེད པར སྒེར གྱི ཁྱིམ ཚུ ནང ཁང གླར སྡོད དགོཔ བྱུང བའི མཐའ མར ཁྱིམ གྱི ཇོ བདག ཚུ གིས འཕྲལ འཕྲལ སྦེ ར ཁང གླ ཡར སེང རྐྱབ མས ཟེར ཞུ ནིཁྱིམ གྱི ཇོ བདག ཚུ གིས འབད རུང ཁང གླར སྡོད མི ཚུ གི ཟླ རིམ འོང འབབ ལུ བལྟ དགོཔ མ ཚད གཞུང གིས འབད རུང འབྲུག རྒྱལ ཁབ ཀྱི ཁང གླའི བཅའ ཁྲིམས བརྩམས བཞག ནི རྐྱངམ གཅིག མེན པར ལྟ རྟོག སྒྲིང སྒྲི སྦེ མཛད གནང དགོཔ འདུག ཟེར ཞུ ནིང གིས བལྟ བ ཅིན ཞབས ཏོག ལྷན ཁག གིས སྤྱི ལོ  ལུ འབྲུག གི ས ཁྱིམ གླར སྤྱོད བཅའ ཁྲིམས བརྩམས བཞག པའི ཤུལ ལུ འབྲེལ ཡོད དབང འཛིན ཚུ གིས བཅའ ཁྲིམས དང འཁྲིལ ཏེ སྒྲིང ཁྱིམ གྱི གནས ཚད དང ཁང གླ གི ཚད གཞི སྐོར ལས ལྟ རྟོག དང ཞིབ དཔྱད འབད དོ ཡོད པའི ལོ རྒྱུས མ གོ ཟེར ཞུ ནིདེ མ ཚད ད ལྟོ ཚུན སྒྲིང ཁྱིམ ཚུ གི ཇོ བདག ཕུད རྡོག ཅིག ལུ ཡང ས ཁྱིམ གླར སྤྱོད ཀྱི བཅའ ཁྲིམས ལས འགལ བའི རྩོད བཤེར དང ཉེས ཆད ཚུ བཀལ སར མཐོང མ མྱོང ཟེར ཞུ ནིམ གཞི བཅའ ཁྲིམས དང འཁྲིལ བ ཅིན ཐིམ ཕུག ལུ ད ལྟོ ཟླ རིམ གྱི ཁང གླ སྤྲོད མི དང ཕྱདཔ ད ཉུང སུ ཅིག ལས མི ཕོག ནི མས ཟེར ཞུ ནི ཨིན མི དེ ཡང དང པ ཁྱིམ གྱི གནས ཚད བལྟ དགོ པའི ཁར གཉིས པ ཟེརཝ ད ཁང མིག གི སྦོམ ཆུང དང འཁྲིལ ཏེ ཕིཊ གྲུརེའི ཐོག ལུ རྩིས བཏོན དགོཔ ལས གངམ མི ཕོག ནི མས ཟེར ཞུ ནིསྒྲིང ཁྱིམ གྱི ཇོ བདག ཚུ གིས ཁོང རའི བློ འདོད ལྟར དུ ཁང གླ ཡར སེང རྐྱབ བཅུག ནི ཨིན པ ཅིན གཞུང གིས ཟད འགྲོ སྦོམ བཏང སྟེ བཅའ ཁྲིམས བརྩམ དགོཔ ཅིག ཡང མི མཇལ བས ཟེར མནོཝ མསདེ འབདཝ ལས འབྲེལ ཡོད དབང འཛིན ཚུ གིས འབད རུང དངུལ ཕོགས ཡར སེང མ རྐྱབ པའི ཧེ མ ལས ཁང གླ ཡར སེང རྐྱབ མི བཅུག ནིའི དོན ལུ ལྟ རྟོག དང བཀག ཐབས ཚུ མཛད གནང པ ཅིན དམིགས བསལ དུ གཞུང གཡོགཔ ཆུང རིམ སྡེ ཚན ནང ལཱ འབད མི ཚུ ལུ ཕན ཐོགས འབྱུང ནི མས ཟེར ཞུ ནི ཨིན རྒྱལ ཁབ ནང འདས པའི ལོ དག པ ཅིག ལས ཚུར སྤྱིར བཏང གསུང སྐད འགྲན བསྡུར ཟེར སྐད ལེགས ཤོམ ཡོད མི ཚུ ངོས འཛིན འབད ནི དང ངོ སྟོན འབད ནིའི དོན ལུ སྒེར སྡེ ཚུ གིས བདུན ཕྲག ངལ གསོའི སྐབས ལུ སྤྲོ བ ཅན གྱི གསུང སྐདའགྲན བསྡུར ལས རིམ མ འདྲཝ ལེ ཤ ཅིག ར འགོ འདྲེན འཐབ མི ལུ ལྟཝ ད ང བཅས རའི ལམ སྲོལ ཉམས སྲུང འབད ནི ལུ ལྷན ཐབས སྦོམ འདུག ཟེར ཞུ ནིགསུང སྐད འགྲན བསྡུར གྱི ལས རིམ ལུ བརྟེན ང བཅས རའི རྒྱལ ཁབ ནང ཉམས ཉེན གུ ལྷོད དེ ཡོད མི གཞུང སྒྲའི ཐད ཁར རྒྱུན འཛིན འཐབ ནི དང ཡར དྲག གཏང ནི ལུ ལྷག པར དུ ཕན རླབས བྱུང སྟེ ཡོད ཟེར ཞུ ནིདེ དང འབྲེལ དྲང དཔོན ཚུ སྦེ རུང ཞབས ཁྲ འཐེན ནི དང བརྩམ ནི དེ ལས རྣམ འགྱུར སྟོན ནི ཚུ ནང ཁྱད རིག ཅན དང ཉམས མྱོང ཅན ཙང ཙ ཨིནམ ལས ཞབས ཁྲ འཐེན མི ཚུ ལུ ཚིག གི བརྗོད སྒྲ དང ཞབས ཁྲའི གདངས དབྱངས དེ ལས འཐེན ཐངས ཀྱི སྐོར ལས སྐྱོན བརྗོད དང ལེགས བཅོས ཀྱི བསླབ བྱ ཚུ ཡང ཁོང རང གིས དངོས སུ སྦེ ཐ ན སྒྲ གདངས ཡར སེང མར ཕབ དང རིང ཐུང ཚུ སྟོན བྱིན སར མཐོང མི ལུ ལྟཝ ད ཡིད ཆེས ངལ རངས བྱུངམ མས ཟེར ཞུ ནིདཔེ འབད བ ཅིན ཁྲིམས ཀྱི འདུན སར བདེན རྫུན གྱི དབྱེ དཔྱད འབད མི ཁྱད རིག ཅན གྱི དྲང དཔོན ཚུ གིས ཕྱག ལཱ གནང དོ བཟུམ སྦེ ར གསུང སྐད འགྲན བསྡུར ནང འབོ མི དྲང དཔོན ཚུ གིས ཡང ཞབས ཁྲའི སྐོར ལས ཤེས ཡོན དང རྒྱབ རྟེན དེ ལས ཁྱད རིག ཅན གྱི ཐོག ལས འགྲན བསྡུར ནང བཅའ མར གཏོགས མི ཚུ གིས ཞབས ཁྲ ཐེནམ ད སྐད ཀྱི སྤུས ཚད དང འཐེན ཐངས དེ ལས མཉེན ཁུག བཙུག ཐངས ཚུ ལེགས ཤོམ ཡོད མེད ཀྱི བརྟག དཔྱད མཐིལ ཕྱིན འབད བ ཅིན ཞབས ཁྲ འཐེན མི ཚུ ལེགས བཅོས འབད ཚུགས ནི དང སྤུས ཚད བཏོན ཚུགས ནི ལུ ཕན ཁྱད འབྱུང ནི མས ཟེར ཞུ ནིའབྲུག གི མ འོངས བུ བརྒྱུད ཚུ གི གདོང ཁར ང བཅས རའི གསུང སྐད འགྲན བསྡུར དེ ཡང ཕྱིའི རྒྱལ ཁབ ཚུ ནང འགོ འདྲེན འཐབ མི གསུང སྐད འགྲན བསྡུར ཚུ བཟུམ སྦེ ར ཞབས ཁྲའི ལེགས ཉེས དང སྐད ཀྱི སྤུས ཚད དབྱེ དཔྱད འབད མི དྲང དཔོན ཚུ དང བཅའ མར གཏོགས མི ཚུ གིས རང སོའི ཁྱད རིག ཐོག ལས ལག ལེན འཐབ གནང པ ཅིན ལྷག པར དུ མ འོངས པ ལུ མི ཉམས གོང འཕེལ འགྱོ ཚུགས ནི མས ཟེར ཞུ ནིའདི དང འབྲེལ སྤྱིར བཏང གསུང སྐད འགྲན བསྡུར གཟིགས གནང མི ཚུ ལུ དྲན གསོ ཅིག ཞུ བ ཅིན ཞབས ཁྲ འཐེན མི ཚུ གིས ཚོགས རྒྱན ལྷངམ ད ཞབས ཁྲ འཐེན མི དེ གི ངོ གསོ དང བྱད ངོ རིས སྤུན སྤུན ཆ དེ ལས མཐུན ལམ ལུ བལྟ སྟེ ཚོགས རྒྱན བཙུག ནི དེ ཡང འཛེམ དགོཔ གལ ཆེ བས ཟེར ཞུ ནིསྤྱིར བཏང མི མང གིས སྐད ཧན ཏོང ཏོ དང སྤུས ཚད ལེགས ཤོམ ཡོད པའི མི ངོམ དེ རྒྱབ ལུ སྐྱུར མ བཞག པར ཚོགས རྒྱན ངེས བདེན བཙུག དགོཔ གལ ཆེ མི དེ ཡང མཐའ བཅད འགྲན བསྡུར ནང གྲུབ འབྲས གསལ སྟོན འབདཝ ད སྐད ཀྱི སྤུས ཚད ལེགས ཤོམ མེད པའི མི ངོམ ཅིག གིས ཨང དང པ འཐོན ཏེ གསོལ རས ལེན འབག པ ཅིན ང བཅས ཆ མཉམ ར སེམས ཕམ འབྱུང ནི མས ཟེར ཞུ ནིདེ འབདཝ ལས འབྲུག མི དྲག ཞན ཆེ ཆུང མེདཔ ཆ མཉམ གྱིས དྲང བདེན ཐོག ལས དབྱེ དཔྱད མཛད དེ ཚོགས རྒྱན བཙུགས གནང དགོཔ ཁག ཆེ བས ཟེར ཞུ ནི ཨིན རྒྱལ ཁབ ནང འདས པའི ལོ དག པ ཅིག ལས ཚུར སྤྱིར བཏང གསུང སྐད འགྲན བསྡུར ཟེར སྐད ལེགས ཤོམ ཡོད མི ཚུ ངོས འཛིན འབད ནི དང ངོ སྟོན འབད ནིའི དོན ལུ སྒེར སྡེ ཚུ གིས བདུན ཕྲག ངལ གསོའི སྐབས ལུ སྤྲོ བ ཅན གྱི གསུང སྐདའགྲན བསྡུར ལས རིམ མ འདྲཝ ལེ ཤ ཅིག ར འགོ འདྲེན འཐབ མི ལུ ལྟཝ ད ང བཅས རའི ལམ སྲོལ ཉམས སྲུང འབད ནི ལུ ལྷན ཐབས སྦོམ འདུག ཟེར ཞུ ནིགསུང སྐད འགྲན བསྡུར གྱི ལས རིམ ལུ བརྟེན ང བཅས རའི རྒྱལ ཁབ ནང ཉམས ཉེན གུ ལྷོད དེ ཡོད མི གཞུང སྒྲའི ཐད ཁར རྒྱུན འཛིན འཐབ ནི དང ཡར དྲག གཏང ནི ལུ ལྷག པར དུ ཕན རླབས བྱུང སྟེ ཡོད ཟེར ཞུ ནིདེ དང འབྲེལ དྲང དཔོན ཚུ སྦེ རུང ཞབས ཁྲ འཐེན ནི དང བརྩམ ནི དེ ལས རྣམ འགྱུར སྟོན ནི ཚུ ནང ཁྱད རིག ཅན དང ཉམས མྱོང ཅན ཙང ཙ ཨིནམ ལས ཞབས ཁྲ འཐེན མི ཚུ ལུ ཚིག གི བརྗོད སྒྲ དང ཞབས ཁྲའི གདངས དབྱངས དེ ལས འཐེན ཐངས ཀྱི སྐོར ལས སྐྱོན བརྗོད དང ལེགས བཅོས ཀྱི བསླབ བྱ ཚུ ཡང ཁོང རང གིས དངོས སུ སྦེ ཐ ན སྒྲ གདངས ཡར སེང མར ཕབ དང རིང ཐུང ཚུ སྟོན བྱིན སར མཐོང མི ལུ ལྟཝ ད ཡིད ཆེས ངལ རངས བྱུངམ མས ཟེར ཞུ ནིདཔེ འབད བ ཅིན ཁྲིམས ཀྱི འདུན སར བདེན རྫུན གྱི དབྱེ དཔྱད འབད མི ཁྱད རིག ཅན གྱི དྲང དཔོན ཚུ གིས ཕྱག ལཱ གནང དོ བཟུམ སྦེ ར གསུང སྐད འགྲན བསྡུར ནང འབོ མི དྲང དཔོན ཚུ གིས ཡང ཞབས ཁྲའི སྐོར ལས ཤེས ཡོན དང རྒྱབ རྟེན དེ ལས ཁྱད རིག ཅན གྱི ཐོག ལས འགྲན བསྡུར ནང བཅའ མར གཏོགས མི ཚུ གིས ཞབས ཁྲ ཐེནམ ད སྐད ཀྱི སྤུས ཚད དང འཐེན ཐངས དེ ལས མཉེན ཁུག བཙུག ཐངས ཚུ ལེགས ཤོམ ཡོད མེད ཀྱི བརྟག དཔྱད མཐིལ ཕྱིན འབད བ ཅིན ཞབས ཁྲ འཐེན མི ཚུ ལེགས བཅོས འབད ཚུགས ནི དང སྤུས ཚད བཏོན ཚུགས ནི ལུ ཕན ཁྱད འབྱུང ནི མས ཟེར ཞུ ནིའབྲུག གི མ འོངས བུ བརྒྱུད ཚུ གི གདོང ཁར ང བཅས རའི གསུང སྐད འགྲན བསྡུར དེ ཡང ཕྱིའི རྒྱལ ཁབ ཚུ ནང འགོ འདྲེན འཐབ མི གསུང སྐད འགྲན བསྡུར ཚུ བཟུམ སྦེ ར ཞབས ཁྲའི ལེགས ཉེས དང སྐད ཀྱི སྤུས ཚད དབྱེ དཔྱད འབད མི དྲང དཔོན ཚུ དང བཅའ མར གཏོགས མི ཚུ གིས རང སོའི ཁྱད རིག ཐོག ལས ལག ལེན འཐབ གནང པ ཅིན ལྷག པར དུ མ འོངས པ ལུ མི ཉམས གོང འཕེལ འགྱོ ཚུགས ནི མས ཟེར ཞུ ནིའདི དང འབྲེལ སྤྱིར བཏང གསུང སྐད འགྲན བསྡུར གཟིགས གནང མི ཚུ ལུ དྲན གསོ ཅིག ཞུ བ ཅིན ཞབས ཁྲ འཐེན མི ཚུ གིས ཚོགས རྒྱན ལྷངམ ད ཞབས ཁྲ འཐེན མི དེ གི ངོ གསོ དང བྱད ངོ རིས སྤུན སྤུན ཆ དེ ལས མཐུན ལམ ལུ བལྟ སྟེ ཚོགས རྒྱན བཙུག ནི དེ ཡང འཛེམ དགོཔ གལ ཆེ བས ཟེར ཞུ ནིསྤྱིར བཏང མི མང གིས སྐད ཧན ཏོང ཏོ དང སྤུས ཚད ལེགས ཤོམ ཡོད པའི མི ངོམ དེ རྒྱབ ལུ སྐྱུར མ བཞག པར ཚོགས རྒྱན ངེས བདེན བཙུག དགོཔ གལ ཆེ མི དེ ཡང མཐའ བཅད འགྲན བསྡུར ནང གྲུབ འབྲས གསལ སྟོན འབདཝ ད སྐད ཀྱི སྤུས ཚད ལེགས ཤོམ མེད པའི མི ངོམ ཅིག གིས ཨང དང པ འཐོན ཏེ གསོལ རས ལེན འབག པ ཅིན ང བཅས ཆ མཉམ ར སེམས ཕམ འབྱུང ནི མས ཟེར ཞུ ནིདེ འབདཝ ལས འབྲུག མི དྲག ཞན ཆེ ཆུང མེདཔ ཆ མཉམ གྱིས དྲང བདེན ཐོག ལས དབྱེ དཔྱད མཛད དེ ཚོགས རྒྱན བཙུགས གནང དགོཔ ཁག ཆེ བས ཟེར ཞུ ནི ཨིན འབྲུག པའི ཨམ སྲུ ཚུ གིས སྲིད དོན ནང བཅའ མར གཏོགས ནི ལུ གནས སྟངས སྐྱོ དྲགས སྦེ ཡོདཔ ཨིན ནརྩ ཁྲིམས ཆེན མོའི དགོངས དོན དང འཁྲིལཝ ད མི སེར ག ར ལུ གོ སྐབས འདྲ མཉམ འཐོབ ནིའི དབང ཆ གནང ཡོད མི ལུ གཞི བཞག པ ཅིན ཨམ སྲུ ཚུ གིས སྲིད དོན ནང བཅའ མར གཏོགས ནི ལུ སྟབས མ བདེཝ འདུག ཟེར མི དེ ལུ ང ར ཡིད ཆེས བསྐྱེད མི ཚུགས པས ཟེར ཞུ ནིདེ ཡང ག ཆརཔ ཟེར བ ཅིན སློབ གྲྭ ཚུ ནང འགོ ཁྲིད པའི འགན ཁུར དེ བུཚ དང བུམོཆ ར ལུ གོ སྐབས འདྲ མཉམ བྱིན ཏེ ཡོད ཟེར ཞུ ནིརྒྱལ ཁབ ཀྱི ས ཆའི གནས སྟངས ལུ གཞི བཞག སྟེ ཕོ མོའི བར ན སྦུང སྒུལ གྱི ཁྱད པར འབྱུང ནི ཨིན པའི ཁར ཨམ སྲུ འདེམས ངོ ལ ལོ ཅིག ཁོང རའི འདེམས ཁོངས ནང ལམ ཐག རིང བའི སྟབས ཀྱིས ལྷོད མ ཚུགས པའི ཤེས རྟོགས བྱུང ཡོདཔ ཨིན རུང རྒྱལ ཁབ གོང འཕེལ འགྱོ མི དང མཐའ ཟུར གྱི ས གནས ཚུ ནང འཁོར ལམ གྱི མཐུད སྦྲེལ ཡོདཔ ལས སྟབས མ བདེཝ མི འཐོན ཟེར ཞུ ནིསྲིད དོན ནང ཨམ སྲུའི ངོ ཚབ ཉུང སུ ཅིག ལས མེད མི དེ ཡང ཨམ སྲུའི སྐོར ལས ཧ གོ ནི ལུ མགུ རྙོགས དྲགས ཡོདཔ བཟུམ ཅིག འདུག ཟེར ཞུ ནིམི སྡེ ག ཏེ ལུ ཡང ཕྱོགས རིས ཡོདཔ ད དཔེ འབད བ ཅིན ཐགས འཐག ནི དང བཞེས སྒོ འབད ནི དེ ཨམ སྲུའི ལཱ འགན ཨིནམ སྦེ ཆ བཞགཔ ཨིན རུང ད རེས ནངས པ ལཱ དེ ཚུ ཕོ སྐྱེས ཚུ གིས ཡང འབད བཞིན དུ ཡོད ཟེར ཞུ ནིང གིས འབད བ ཅིན སྲིད དོན ནང བཅའ མར གཏོགས ནི རྐྱངམ གཅིག ནང མེན པར ལཱ འགན གཞན ག ཅི འབད རུང གདོང ལེན འབྱུང ནི ཨིནམ ལས གཞན གྱིས སླབ མི བློ ཚུ ལུ ཆ བཞག ནི མི འོང ཟེར ཞུ ནིསྤྱི ལོ  ལུ ས གནས གཞུང གི བཙག འཐུ ནང རྒཔོ གི དོན ལུ ཨམ སྲུ  གིས དོ འགྲན འབད ཡོདཔ བཞིན དུ ད རེས འབདཝ ད ཁྲོམ སྡེ ངོ ཚབདང ཁྲོམ སྡེ ཚོགས པདང དམངས མི  དེ ལས ས གནས གཞུང གི ཚོགས པ  ཨམ སྲུ ཨིན མས ཟེར ཞུ ནིདེ བཟུམ སྦེ སྤྱི ལོ  ལུ རྒྱལ ཁབ ནང དམངས གཙོའི རིང ལུགས འགོ བཙུགས སྟེ སྤྱི ཚོགས ཀྱི བཙག འཐུ འགོ དང པའི ནང ཨམ སྲུ འདེམས ངོབཙག འཐུ འབད ཡོདཔ ད ཨམ སྲུ འཐུས མིའི གྱངས ཁ ཡར སེང མར འབབ འགྱོ རུང འབྲུག ཨམ སྲུའི དབང ཆ ཡར སྐྱེད དང གཅིག བསྒྲིལ ལས སྡེ དང རྒྱལ ཡོངས ཨམ སྲུ དང ཨ ལུའི ལྷན ཚོགསཀྱིས ཨམ སྲུ ཚུ ལུ སྲིད ནང བཅའ མར གཏོགས ནིའི གོ བརྡ སྤྲེལ ནི ལུ བརྩོན ཤུགས བསྐྱེད མི དེ གིས སེམས ཤུགས བསྐྱེད བཅུག སྟེ ཡོད ཟེར ཞུ ནིརྒྱལ ཁབ ནང ཨམ སྲུ ཚུ གིས དཔེ བལྟ ས ཉུང སུ ཅིག ལས བརྒལ མིན འདུག ཟེར མི དེ ལུ ཡིད ཆེས བསྐྱེད མ ཚུགས མི དེ ཡང ཧེ མ མོང སྒར ལས ཨམ སྲུ སྤྱི མི ཅིག ཐོན ཡོདཔ ད དེ བཟུམ སྦེ དངུལ རྩིས དང ཤེས རིག ཕྱི འབྲེལ ལྷན ཁག ཚུ ནང ཡང ཨམ སྲུ ཚུ གིས དྲུང ཆེན འབད ཡོདཔ ལས མནོ བསམ གཏང དགོཔ འདུག ཟེར ཞུ ནི ཨིན ད རེས ནངས པར རྒྱ གར ས མཚམས ཚུ ནང དར ཇི གླིང དང ཤི ལོང གི འདབ མ ཀོ པི ཚོད བསྲེ འབོར ཆེ ཏོག ཏོ སྦེ ཐོན མི ལུ བརྟེན ཕུན ཚོགས གླིང འབྲུགབཟའ སྤྱོད ལས འཛིན གྱི རིན བསྡུར ཁང ནང འདབ མ ཀོ པི ཕྱིར ཚོང འཐབ མ ཚུགས པར ལཱ ཁག བཏང སྟེ ཡོདཔ ཨིན པསསྤྱི ཟླཔའི ཚེས  ཚུན རིན བསྡུར ཁང ནང འདབ མ ཀོ པི ཕད ཙེ  དེ ཅིག བཙོང མ ཚུགས པར ལུས མི དེ ཡང སྤྱི ཟླཔའི ཚེས  ལས གོང ཚད བདེ སྒྲིག འབད མ ཚུགས པར སྒུགཔ ཨིན པསལས འཛིན གྱིས འདབ མ ཀོ པི ཚུ ཡང ཆུ ཁ དང སྤ རོ ཧཱ དེ ལས ཐིམ ཕུག གི སོ ནམ པ ཚུ ལས ལོག ཉོ ནིའི ལམ ལུགས གསརཔ བཟོ མིའི ཐོག ལས ཉོ ཡོདཔ ཨིན པསརྒྱ གར ས མཚམས ཀྱི ཚོང པ ཚུ གིས ཀོ པི ཀེ ཇི རེ ལུ དངུལ ཀྲམ  གྱི བར ན མ གཏོགས མི བྱིན དོ ཡོདཔ ད ལས འཛིན གྱིས སོ ནམ པ ཚུ ལས ཀེ ཇི རེ ལུ དངུལ ཀྲམ  སྦེ ཉོ ཡོདཔ ཨིན པསརིན བསྡུར ཁང གི འཛིན སྐྱོང པ ཨོ རྒྱན དཔལ འབྱོར གྱིས སླབ མིའི ནང འདབ མ ཀོ པི ཚོང འབྲེལ འཐབ མ ཚུགས པའི དཀའ ངལ དེ སྤྱི ཟླཔའི ཟླ ཕྱེད ཚུན འབྱུང འོང ཟེར ཨིནམ ད ད རེས རྒྱ གར གྱི ནང འདྲེན པ ཚུ དང ཀོ པི གི གོང ཚད ཚུ བདེ སྒྲིག འབད དེ བཙོང ནི གི དཔའ བཅམ དོ ཟེར ཨིན པསཁོ གིས འབད བ ཅིན འབྲུག པའི འདབ མ ཀོ པི བརྒྱ ཆ  དེ ཅིག སི ལི གུ རི ལུ ཕྱིར ཚོང འཐབ དོ ཡོད རུང ཚོང ལམ དེ སྤྱི ཟླཔའི བདུན ཕྲག དང པ ལས བརྒལ མི ཕྱེ ནི མས ཟེར ཨིནམ ད ནུབ བེང གཱལ མངའ སྡེ ནང ཡང བཙོང དོ ཡོད རུང ད རེས ནད ཡམས ལུ བརྟེན སྒོ བསྡམས ཏེ ཡོདཔ ཨིན པསསྤྱི ཟླཔའི ཚེས  ལས ལས འཛིན གྱིས ཚོད བསྲེ ལོག ཉོ ནི གི ལམ ལུགས དེ སྤྱིར བསྡོམས ལྟེ བ འགྲམ ཕུག དང ཆུ ཁ ལུ བཟོ ནི ཨིནམ ད ཆུ ཁ དང སྤ རོ ཧཱ དེ ལས ཐིམ ཕུག གི སོ ནམ པ ཚུ གིས ཐོན སྐྱེད ཚུ ལྟེ བ ལུ འབག ཞིནམ ལས ལས འཛིན གྱིས རིན བསྡུར ཁང ནང འབག འགྱོ ནི ཨིན པསསོ ནམ པ ཚུ གིས ལྟེ བ ལས ཐད ཀར གྱི ཚོད བསྲེ གོང ཚད ཚུ འཐོབ ནི ཨིནམ ད ལས འཛིན གྱིས ཐོན སྐྱེད ཀྱི སྐྱེལ འདྲེན ཟད འགྲོ བཏང ཐོག ལས རིན བསྡུར ཁང ནང བསྐྱལ ནི ཨིན པསད རེས སོ ནམ པ ཚུ གིས ཐོན སྐྱེད ལོག ཉོ ནིའི ལམ ལུགས ཀྱི གོང ཚད དེ ལུ ཉོགས བཤད བཀོད ནི འགོ བཙུགས ཡོདཔ བཞིན དུ ལམ ལུགས ནང སོ ནམ ཐོན སྐྱེད རིགས  དེ ཅིག གསལ བཀོད འབད དེ ཡོདཔ ཨིན པསལས འཛིན གྱི འགོ དཔོན ཚུ གིས བཤད མིའི ནང སོ ནམ པ མང ཤོས ཅིག ལུ ཀེ བའི གོང ཚད ལུ ཉོགས བཤད བཀོད དེ ཡོད མི དེ ཡང ཀེ བ ཀེ ཇི རེ ལུ དངུལ ཀྲམ  རེ སྦེ བཟོ མི ལུ བརྟེན ཨིན པསཨོ རྒྱན དཔལ འབྱོར གྱིས འབད བ ཅིན སོ ནམ པ ཚུ གིས སིལ ཚོང དང སྦུང ཚོང སྦེ བཙོང མིའི གོང ཚད ཀྱི ཁྱད པར ཡོད པའི སྐོར ཤེས དགོཔ དེ གལ ཆེ ཟེར ཨིནམ ད རིན བསྡུར ཁང ནང ཐོན སྐྱེད བཙོང པའི སྐབས དོ ཕབ བཀལ གྱི གླ འཐུས བརྒྱ ཆ  ཕོག སྲོལ ཡོད མི ཡང མེདཔ བཟོ ཡི ཟེར ཨིན པསལས འཛིན གྱི ཞབས ཏོག ལས ཁུངས ཀྱི མདོ ཆེན ལྷག པ ཤེར པ གིས སླབ མིའི ནང སོ ནམ པ ཚུ གིས ད ལྟོའི གནས སྟངས སྐོར ལས ཤེས དགོ མི དེ ཡང སོ ནམ པ ཚུ ལས འདབ མ ཀོ པི ཀེ ཇི རེ ལུ དངུལ ཀྲམ  རེ སྦེ ཉོ སྟེ ད རེས དངུལ ཀྲམ  རེ སྦེ གྱོང རྒུད ཐོག བཙོང དོ ཟེར ཨིན པསགལ སྲིད ཀེ བའི གོང ཚད དེ ཡར སེང འགྱོ བ ཅིན གྱོང རྒུད ཕོག མི ཚུ བསུབ ཚུགས ནི མས ཟེར ཨིནམ ད སོ ནམ པ ཚུ གིས ནང འཁོད ལུ གོང ཚད མངམ ཐོབ མི ཚོང ལམ ཚུ ཡང འཚོལ ཞིབ འབད དགོ ཟེར ལྷག པ ཤེར པ གིས བཤདཔ ཨིན པས དུས ཅི བཙག འཐུ ནང ལས རྒྱལ ཡོངས ཚོགས འདུ དང ཚོགས སྡེ ནང ཨམ སྲུགིས བཙག འཐུ ནང ལས རྒྱལ ཁབ ཐོབ ཡོད རུང འབྲུག པའི མི སྡེ ནང ཨམ སྲུ ཚུ གིས འགོ ཁྲིད པའི འགན ཁུར འབག མི ཚུགས ཟེར བའི མནོ ལུགས དེ ཁྱབ ཆེ སུ སྦེ ར འདུག ཟེར ཞུ ནིདེ ཡང སྤྱི ལོ  ལོའི རྒྱལ ཡོངས ཚོགས འདུའི བཙག འཐུ ནང དོ འགྲན འབད དེ བཙག འཐུ གྲུབ མི དང ཕམ མི ཨམ སྲུ མང ཤོས ཀྱིས དཀའ ངལ དེ འཕྲལ ཁམས ཅིག ཁར འགོ འདྲེན འཐབ མི བཙག འཐུའི སྐབས མྱོང ཡོད པའི སྐོར ལས བསམ བཤད འབདཝ ད ཤེས ཚུགས པས ཟེར ཞུ ནིའབྲུག མཉམ རུབ ཚོགས པའི འཐུས མི ཚེ དབང ལྷ མོ གིས བོང མགོ སྐྱབས ཆ འདེམས ཁོངས ལས བཙག འཐུ གྲུབ ཡོད རུང མོ གིས ཡང མི སྡེ ནང ཨམ སྲུ དང ཕོ སྐྱེས བར ན ཁྱད པར དེ ད ལྟོ ཡང ཕྱེ ནི འདུག ཟེར ཞུ ནིམོ གིས སྤྱི ལོ  ལུ འགོ དང པ ཚོགས སྡེ ནང བཅའ མར གཏོགས ཏེ སྤྱི ལོ  ལུ ལོག དོ འགྲན འབད བའི སྐབས རྒྱབ སྐྱོར གྱི རེ བ སྦོམ ཡོད རུང རེ བ དང བསྟུན ཐོབ མ ཚུགས ཟེར ཞུ ནིམོ བཟུམ སྦེ པདྨ དགའ ཚལ རྫོང ཁག ནང སྤྱི ལོ  ལུ ས གནས གཞུང གི བཙག འཐུ ཐེངསཔའི སྐབས རྒཔོ གི དོན ལུ དོ འགྲན འབད མི ལྷ སྐྱིད དབང མོ གིས བཙག འཐུ དེ གི ཤུལ ལས མོ གིས གསུང སྐད འགྲན བསྡུར ནང བཅའ མར གཏོགས པའི སྐབས མི ཚུ གིས ཨམ སྲུ བུཚ འབད ནི དེ གིས བཙག འཐུ ནང ལས ཕམ པའི ཤུལ ལུ ལོག དོ འགྲན འབད སར མཐོངམ ད ཨམ སྲུ དེ གིས ད རུང ལས རིམ དེ བཟུམ མའི ནང ཡང བཅའ མར གཏོགས ནུག ཟེར བའི སྐྱོན བརྗོད འབད མི ཡང མཐོང ཡི ཟེར ཞུ ནིསྲིད དོན ནང བཅའ མར གཏོགས མི ཨམ སྲུ གཞན ཅིག གིས ཡང བཙག འཐུ ནང དོ འགྲན འབད བའི སྐབས ཁོ གིས ཨམ སྲུ ལུ རྒྱབ སྐྱོར ཡོད ཟེར སླབ དོ ཡོད རུང ངོ མ ནང རྒྱབ སྐྱོར མིན འདུག ཟེར བའི བསམ བཤད འབད ཡི ཟེར ཞུ ནིགོང གི བསམ བཤད ཚུ ལུ བལྟ བ ཅིན འབྲུག པའི མི སྡེ དེ ད ལྟོ ཡང དང ཕུ བཟུམ སྦེ འགོ ཁྲིད པའི འགན ཁུར དེ ཨམ སྲུ ཚུ གིས འབག མི ཚུགས ཟེར བའི མནོ ལུགས ཡོད མི དེ མངོན གསལ ཆེཝ སྦེ ར ཡོདཔ འོང ནི མས ཟེར ཞུ ནིསྲིད དོན ནང བཅའ མར གཏོགས མི ཨམ སྲུ ཚུ གི བསམ བཤད ཚུ ལུ བལྟ བ ཅིན འབྲུག པའི མི སྡེ གིས ཕྱི ཁར ལས རྒྱབ སྐྱོར ཡོདཔ བཟུམ མའི ཚོར བ བྱིན དོ ཡོད རུང རྒྱབ སྐྱོར ངོ མ འབད ནིའི ཐད ཁར ལྷོདཔ ད ཕྱི འགྱུར འབད མི དེ དཔེ ལེགས ཤོམ ཅིག མི མཐོང པས ཟེར ཞུ ནིདུས ཚོད དང འཁྲིལཝ ད ཨམ སྲུ ཚུ ལུ ཕོ སྐྱེས དང འདྲན འདྲ ལྕོགས གྲུབ ཡོདཔ ལས ཨམ སྲུའི ལྕོགས གྲུབ དང འཁྲིལ རྒྱབ སྐྱོར འབད ནི མ གཏོགས ཕོ མོའི དབང དུ བཏང སྟེ རྒྱབ སྐྱོར འབད ནི དེ འགྱུར བཅོས འབད ནིའི དུས ཚོན ལུ མ ལྷོད ག ཟེར ཞུ ནི ཨིན དུས ཅི ལས འགོ བཙུགས སང ཕོད ཚུན དུས ཡུན ཟླ ངོ  ལྷགཔ ཅིག གི ནང འཁོད གོང འཕེལ དང འཆར གཞིའི ཕྱག ལཱ གནང དགོཔ ལེ ཤ ཅིག ར ཡོད རུང གཞུང གསར རྙིང བརྗེ སོར འབད ནི དེ ཡང དུས ཚོད དེ ཁར འབྱུང ནི ཨིན མསདེ འབད ནི དེ གིས ད ལྟོ ཕྱག ཞུ བཞིན དུ ཡོད མི འཐུས མི ཚུ ལུ འགན ཁུར སྦོམ ར ཕོག སྟེ ཡོདཔ ལས རང སོའི ལྕོགས གྲུབ དང ལཱ ཤུལ ཚུ ག དེ སྦེ ར བཏོན ཡོདཔ ཨིན ན ཚུ ཧ ལམ སང ཕོད ཀྱི ལོ བར མཚམས ལུ མི མང གིས ཤེས གསལ ཐོག ལས གྲུབ འབྲས འཐོན འོང ག འཆརཔ ཟེར བ ཅིན གཞུང གི ཕྱག འགན བཞེས པའི སྐབས ལུ གཞུང དང མི སེར ཚོང པ ལས འཛིན སྒེར སྡེ ཚུ ལུ ཕན ཐོགས དང ཁེ ཕན ཚུ ག དེ སྦེ ར བྱུང ཡོདཔ ཨིན ན ད ལྟོ ལས ར ཆུ དྭངསམ བ ཉ གསལཝ སྦེ ཧ གོ ཚུགས ནི ཨིན རུང ཕྱིའི རྣམ གཞག ལུ སྤྱིར བཏང ག ཨིནམ སྦེ ར སྡོད ནི དེ གིས ཨིནདམངས གཙོའི གཞུང དབུ བརྙེས ཏེ ལོལང ཡོད མི དེ ང བཅས ག ར གིས ཤེས གསལ ལུ ཡོད རུང དེ ཁར དབང འཛིན གྱི ལག ལེན བསྟར སྤྱོད འབདཝ ད ལམ ལུགས ཚུ ག དེ སྦེ ར ཡོདཔ ཨིན ན དང དབང ཚད ཚུ ག ཅི བཟུམ ཅིག བསྟར སྤྱོད འབད ཡོདཔ ཨིན ན མི སེར ཚུ གིས འདས པའི ལོའི ཉམས མྱོང སྦོམ སྦེ ར ཐོབ ཡོདཔ ཨིནད ལས ཕར མི སེར ཚུ ལུ ཕོག པའི འགན ཁུར དེ ཚོགས རྒྱན གྱི ཐོབ དབང དང བཙག འཐུ ལས གྲུབ མི སྤྱི གཡོགཔ ཚུ གི འགན ཁུར དེ མི སེར དང གཞུང གི བར ན གོང འཕེལ གྱི ལས རིམ དྲང བདེན དང གཅིག མཚུངས ཐོག ལས ལཱ བྱ འཐབ ནི དེ ཨིནམ ལས ད ཚུན གྱི རིང ལུ འོས འབབ དང ལྡན པའི གྲུབ འབྲས ཚུ ག དེ སྦེ ར བྱུང ཡི ག སྤྱི ལོ  ཀྱི གྲུབ འབྲས ལུ བལྟ བ ཅིན ཤེས ཚུགས ནི ཨིན མསགཙུག སྡེ དང གཞུང སྐྱོང ཚོགས པའི ཁ ཐུག ལས མི སེར གྱི མཐའ དོན ལུ དམིགས ཏེ ཕྱག ལཱ གནང དོ ཟེར མི དང བར འབྲེལ བ ཚུ གིས དེ ལུ སྐྱོན བརྗོད ཡོད པའི གསལ སྟོན འབད ནི ལྡོག ཕྱོགས ཀྱིས རྣམ དག མེད པའི ལཱ བྱ ཚུ ལུ དོགས སེལ ཚུ མི མང གི གདོང ཁར རྒྱང བསྒྲགས དང གསར ཤོག གི ཐོག ལས འགག བཤེར དང རྩོད འགྲན ཐོག གསལ སྟོན འབདཝ ད མི སེར ག ར དྲན ཤེས བསྐྱེད དགོཔ དེ ཡང གལ ཆེ བསསྤྱི ལོ  ཀྱི དོན ལུ སྲིད དོན ཚོགས པ གསརཔ ཐོན མི དང ཚོགས པ རྙིངམ ཚུ གིས ཁས བླངས གསལ བསྒྲགས ཚུ འདྲ མིན སྣ ཚོགས འབད ནི ཨིནམ ལས ཁས བླངས གསལ བསྒྲགས འབདཝ ཙམ ཅིག གིས འགྲུབ ཚུགས པའི འོས འབབ ཡོད མེད འདས པའི ཉམས མྱོང ཐོག ལས ཚོགས རྒྱན གྱི དམིགས གཏད བསྐྱེད ནི དེ ཡང གལ ཆེརང ལུ ཡོད པའི ཐོབ དབང དེ རོགས ལུ བྱིན ཚར བའི ཤུལ ལུ དེ གི གྲུབ འབྲས ཚུ བྱུང ཡོད མེད བལྟ དགོཔ གལ ཆེཝ ལས འཐུས ཤོར དུམ གྲ རེ བྱུངམ ཙམ ཅིག ལུ གཞི བཟུང འབད ནི མིན པར རྒྱལ ཁབ ཀྱི མཐའ དོན གྲུབ མི དེ ག ཅི བཟུམ ཅིག ལུ རག ལསཔ ཨིན ན ཧ གོ དགོཔ འདུགའབྲུག པའི མི སེར ཚུ དམངས གཙོའི རིང ལུགས ཀྱི གཞུང འགོ བཙུགས ཏེ ལམ ལུགས ཚུ ན འཐན ར ཧ གོ ནིའི དུས ཚོད རན ཡོདཔ ལས ག ར གིས དྲན ཤེས ཐེབས ཅིག ར བཏོན ཏེ ཚོགས རྒྱན བཙུགས པ ཅིན དེ གིས མ འོངས ཡུན རིང ལུ ཕན རླབས སྦོམ ར འབྱུང ཚུགས ཟེར ཞུ ནི ཨིན ད རེས ནངས པར ང བཅས རའི འབྲུག རྒྱལ ཁབ འདི ནང ལཱ གཡོག གི དཀའ ངལ གཙོ བོ གསུམ ཐོན ཏེ ཡོད ཟེར ཞུ ནིདེ ཡང གཡོག གིས ཁྱབ མ ཚུགས པའི དཀའ ངལ དང གཞུང དང སྒེར སྡེ ལུ ལྕོགས གྲུབ ཅན གྱི ལཱ གཡོགཔ མ འཐོབ པའི དཀའ ངལ དེ ལས ན གཞོན ཕོ མོ ཚུ ལུ གཡོག འཐོབ མ ཚུགས པར སྤྱང བཤལ རྐྱབ སྟེ སྡོད དགོ པའི དཀའ ངལ ཚུ ཐོན ཏེ ཡོདཔ ཨིནག དེ སྦེ ཐོན ཏེ ཡོདཔ སྨོ ཟེར བ ཅིན གཡོག འཚོལ མི ན གཞོན ཚུ གནམ བྱཱར གྱི རྩྭ བཟུམ སྦེ གཅིག ཤུལ གཉིས དེད དེ རྙིངམ ཚུ ལུ གཡོག བྱིན མ ཚརཝ ལས གསརཔ ཚུ ཐོན ཏེ འོངམ ལས གཡོག གིས ཁྱབ མ ཚུགས པའི དཀའ ངལ ཐོན ཏེ ཡོདཔ ཨིནདེ གི དཀའ ངལ བསལ ནིའི དོན ལུ ལས གཡོག ལྷན ཁག གིས གཞུང དང རང སྐྱོང ལས འཛིན ཚུ གིས གཙོས པའི སྒེར སྡེ ཚུ ནང གཡོག གི གོ སྐབས བཏོན བྱིན དགོ པའི བཀའ རྒྱ གནང དང གནང བཞིན པ འདུག ཁོང གིས འབད རུང གཡོག གི ས སྟོང དང འཁྲིལ ཏེ གོ སྐབས ཚུ བཏོན ཏེ བྱིན དེས ཟེར ཞུ ནིདེ འབདཝ ད གཡོག གི ས སྟོང ཚུ ནང གཡོག མ ཐོབ མི ཚུ གིས འཛུལ ནི གི གོ སྐབས གསེར ལས དཀོནམ སྦེ མཐོངམ ཨིན པས ག ཅི སྦེ ཟེར བ ཅིན ས སྟོང ཡོད ཚད གཅིགཔ ནང ཉམས མྱོང དགོ པའི ས སྟོང ཙང ཙ ཨིནམ ལས གཡོག ཡོད མི རྒན ཤོས ཚུ ལུ མ གཏོགས གཡོག གསརཔ འཚོལ མི ན གཞོན ཚུ ལུ མི འཐོབ པསདེ འབདཝ ལས འཇིག རྟེན གྱི དཔྱེ གཏམ ལས མགར ས གང ཡང མེད པར གླིང གཞི དོ སྐོར ཟེར སླབ མི དེ ར ཨིན པས རྒན ཤོས ཚུ ལུ གཡོག ཧེ མ ལས འདུག ས ད རུང ཧེང སྐལ གདམ ཁ བྱིན ན གཞོན ཚུ ལུ ཧེ མ ལས གཡོག མིན འདུག ས ད རུང མ འཐོབ བཟོ ནིའི ཧད བཏགས ལུ ཉམས མྱོང དགོ པའི ལོ རྒྱུས བཤད དེ སྡོདཔ ཨིན པསདེ གིས སྦེ ཉམས མྱོང ཡོད མི ལས དྲག པའི ལྕོགས གྲུབ ཅན དང འཇོན ཐངས ཅན གྱི ན གཞོན ཚུ མལ ཆ ནང གཏི མུག བསྒོམ སྡོད ནི དང ཁྲོམ ཁ ལས ཕར སྤྱང བཤལ རྐྱབ སྟེ མ སྡོད པར ཐབས ཤེས གཞན རྩ ལས མིན ནུག གཞན དལ གཞི མགུ ནག མི གི རིས མོ ནང ལས དངསེམས ཅན སྟག གི རིས མོ ཕྱི ལས ཟེར མི གི ལྕོགས གྲུབ ཕྱི ཁ ལས མི མཐོང མས ཟེར ཞུ ནི དེ འབད ནི དེ གིས ལྕོགས གྲུབ ཡོད མེད བལྟ ནིའི དོན ལུ ཆོས རྒྱུགས ནང བཅའ མར གཏོགས ནིའི གོ སྐབས བྱིན དགོཔ ཅིག ངེས བདེན འདུག ཟེར མནོཝ མསདེ ལས ལྕོགས གྲུབ ཡོད པ ཅིན རང གཞན གཉིས ལུ ཕན པ ཡོདཔ ལས གཡོག གནང ནི དང ལྕོགས གྲུབ མེད པ ཅིན བཤོལ བཞག རུང བཏུབ པས གཡོག འཚོལ མི ཨིན རུང རང གིས ཚགས ཁར མ ཚུདཔ ཨིནམ ཤེས ཏེ འགྱོད པ མི བསྐྱེདཔ འོང ཟེར མནོཝ མསདེ འབདཝ ད ཤེས ཚད བརྟག དཔྱད ར མ འབདཝ ལས ན གཞོན ཚུ མི འཐོབ ཟེར བཞགཔ ད ལྕོགས གྲུབ ཡོད རུང མེད རུང རྙིངམ དེ ར ལེན དགོཔ ཐོནམ ཨིན མས དེ ལས གཡོག མི བྱིན ནིའི ཧད བཏགས གཉིས པ འདི ན གཞོན ལ ལོ ཅིག ད ལྟོ གཙུག ལག ཤེས ཚད ནང ལྕོགས གྲུབ ཅན ཅིག སྦེ ཐོན ཏེ ཡོད རུང རླུང རྟ བུབས དང ཁ ཐུག རྐྱབ སྟེ སློབ རིམ  པ དང  པའི ནང སྐུགས བརྒྱ ཆ  མ ཐོབ པར ལུས མི འདུགགནད དོན དེ ལུ བརྟེན གཡོག མི བྱིན ནིའི ཧད བཏགས ལེགས ཤོམ ཅིག ཆགས ཏེ བརྒྱ ཆ  མིན འདུག ཟེར བཅའ མ ར གཏོགས མ ཆོགཔ སྦེ བཟོ སྟེ ཨིན པས གལ སྲིད སློབ རིམ  པ དང  པའི ནང བརྒྱ  མ ཐོབ ཙམ གྱིས གོ མ ཆོདཔ ངེས བདེན ར ཨིན པ ཅིན དེ ལས དབུ འཕང མཐོ བའི རྒྱལ གཞུང ཞི གཡོག ལྷན ཚོགས ཀྱི ཆོས རྒྱུགས ནང ཡང བཅའ མར གཏོགས མ ཆོགཔ སྦེ བཟོ དགོཔ འདུག དེ ནང ལུནི བཅའ མར གཏོགས ཆོགཔ སྦེ ཡོད པའི ཁར ལ ལོ ཅིག གིས སློབ རིམ  པ དང  པ གཉིས ཆ རའི ནང བརྒྱ ཆ  མ ཐོབ པར ཡོད རུང རྒྱལ གཞུང ཞི གཡོག ལྷན ཚོགས ཀྱི ཆོས རྒྱུགས ནང མཐར འཁྱོལཝ མ ཚད སྐུགས ཚད མཐོ དྲགས སྦེ ཐོབ མི ཡང འདུགརྒྱུ མཚན དེ ལུ བརྟེན ངེས བདེན གྱི མཐོ རིམ ཤེས ཚད དེ རང ཡོད པ ཅིན ཆགས སྡང ཉེ རིང མ ཕྱེ བར རྒྱལ གཞུང ཞི གཡོག ལྷན ཚོགས ཀྱི ཆོས རྒྱུགས བཟུམ སྦེ ར ག ར ལུ གཡོག ག ཅི བཟུམ ཅིག ནང ཨིན རུང ཆོས རྒྱུགས ཀྱི དོན ལུ འདྲན འདྲ བཅའ མར གཏོགས ནིའི དྲང བདེན གྱི ཁྲིམས ལུགས ཅིག ངེས པར དུ མཛད གནང ཟེར ཞུ ནིདེ མིན པ ཅིན རྒྱལ ཁབ གཅིག ནང ལམ ལུགས གཉིས ཐོན པའི ཁར ཉམས མྱོང དང འབྲིང རིམ གྱི ཤེས ཚད ནང སྐུགས ཚད བརྒྱ ཆ  མེད པའི ཧད བཏགས ཚུ གིས ལཱ གཡོག མེད མི ལུ གཡོག མི འཐོབ ནི དང ཡོད མི ལུ ཆརཔ ཡོད སར ཆུ དཔག དོ བཟུམ འགྱོ ནི ཨིནམ ལས གོང ལུ ཞུ མི དཀའ ངལ གསུམ འདི ཐོནམ འཐོན ས ར སྡོད འོང ཟེར ཞུ ནིདེ འབད ནི དེ གིས ན གཞོན ཚུ ལུ གཡོག བྱིན ནིའི ཐུགས བཞེད ར གནང པ ཅིན ཉག ཉོག གི ཧད བཏགས ཚུ མ བརྡུང པར གཡོག གི ས སྟོང ཡོད ཚད གཅིགཔ ནང བཅའ མར གཏོགས ཆོག པའི གོ སྐབས གནང ནི དང བརྟག དཔྱད ཆོས རྒྱུགས ཀྱི དྲི བ ཚུ ཡང དོན མེད འབྲེལ མེད ཀྱི དྲི བ ཚུ སྤངས ཏེ དོན དག ཡོད པའི དྲི བའི ཐོག ལས ཆོས རྒྱུགས ལེན ཏེ དྭངས གསལ ཅན གྱི གྲུབ འབྲས ཅིག བཏོན གནང པ ཅིན དང པ ར སྲིད བྱུས ཀྱི ངན ལྷད མི ཞུགས པའི ཕན ཐོགས ཡོད མི དང གཉིས པ ཟེརཝ ད ཡོན ཏན ཅན དང ལྕོགས གྲུབ ཅན གྱི ལཱ གཡོགཔ ཡང ཐོབ སྟེ རྒྱལ ཁབ ཀྱི ཞབས ཏོག ལེགས ཤོམ ཞུ ཚུགས པའི ཁར ན གཞོན ལཱ གཡོག མེད པའི དཀའ ངལ བསལ ཚུགསཔ འགྱོ འོང ཟེར ཞུ ནིདེ སྦེ ན གཞོན ལཱ གཡོགཔ མེད པའི དཀའ ངལ བསལ བའི བསྒང ལས དང པ ར གཞུང ལུ ངན ལྷད མེད པའི བསྟོད བསྔགས དང གཉིས པ གོང གི དཀའ ངལ ལྷག མ གཉིསཔོ དེ ཡང བསལ ནི ལུ ཕན ཐབས སྦོམ ཡོདཔ མ ཚད རྒྱལ ཡོངས དགའ སྐྱིད དཔལ འཛོམས ཀྱི ཉིན མོའི དཀྱིལ འཁོར འདི ལུ ངན ལྷད ཀྱི སྒྲིབ པ ལས གྲོལ ཏེ བདེ སྐྱིད ཀྱི དཔལ ལུ ལོངས སྤྱོད ཚུགས པའི ཕན པ ཚུ ཡོད ཟེར ཞུ ནི ཨིན ད རེས ནངས པར ཐིམ ཕུག ཕ ཇོ སྡིངས ལྷ ཁང མཇལ བར འོང མི ན གཞོན ཡར སེང འགྱོཝ བཞིན དུ བྱ སྤྱོད ངན ཡང འབད དོ ཡོདཔ ལས ཚ གྱང ལང དགོ པའི གཞི གནད ཅིག ལུ གྱུར ཡོདཔ ཨིན པསཨ རྟག འབད བ ཅིན ལྷ ཁང མཇལ བར འོང མི བདུན མཐའི ངལ གསོ སྐབས མི  དེ ཅིག མ གཏོགས འོང ནི མེད རུང ནད ཡམས ལུ བརྟེན སློབ གྲྭ སྒོ བསྡམས བཞག མི དང ཕྱི རྒྱལ ལས འབྲུག མི ཚུ རྒྱལ ཁབ ནང ལོག ལྷོད དེ ཡོདཔ ལས ད རེས ནངས པར མི  གི བར ན འོང དོ ཡོདཔ ཨིན པསཕ ཇོ སྡིངས བཤད གྲྭའི དབུ འཛིན རྣམ རྒྱལ གྱིས ཀུན གསལ ལུ སླབ མིའི ནང ཧེ མ དང ཕྱདཔ ད ད རེས ལྷ ཁང དང མཚོ མཇལ བར འོང མི ཡར འཕར འགྱོ མི ལས མང ཤོས ར ན གཞོན ཚུ ཨིན མས ཟེར ཨིན པསཁོ གིས འབད བ ཅིན ལམ བདའ སྟེ ཕྱགས སྙིགས ག ལྷོད སར བཀོ བའི གདོང ལེན བྱུང སྟེ ཡོད པའི ཁར ན གཞོན ཚུ ལྷ ཁང མཇལ བར ཚུལ དང མ མཐུན པར དོརམ ཁེན འཇར གྱོན ཏེ འོངམ མས ཟེར ཨིན པསན གཞོན ཚུ གོ ལ ཚ ཏོག ཏོ གྱོན ཏེ འོང ནི མེད པའི ཁར བཞེས སྒོ ཟ ནི མེད པར ན དོ ཡོདཔ ལས འཕྲལ འཕྲལ ར སྨན ཁང ནང བསྐྱལ དགོཔ བྱུངམ མས ཟེར ཨིནམ ད ད རེས བདེ སྲུངཔ ཚུ འོང ཞིནམ ལས ཚུར ས ཁོངས ནང གུར སྤུབ མ བཅུགཔ ལས དུམ གྲ ཅིག མར བབས སོང སྟེ ཡོད ཟེར དབུ འཛིན གྱིས བཤདཔ ཨིན པསམ གཞི ན གཞོན ཚུ ལྷ ཁང དགོན སྡེ ཚུ མཇལ བར མནོ བསམ ལེགས ཤོམ བཏང སྟེ འོང དོ ཡོད རུང ཆང དང སྨྱོ རྫས ཚུ ཡང འབག སྟེ འོང དོ ཡོདཔ ལས ས ཁོངས ནང ལྷོདཔ ད སྐད རྐྱབ སྟེ ལཱ ངན ཚུ འབདཝ མས བཤད གྲྭའི སློབ དཔོན ཅིག གིས བཤདཔ ཨིན པསཁོ གིས འབད བ ཅིན བཤད གྲྭ གིས ཕ ཇོ སྡིངས འགྱོ སའི འཁོར ལམ གྱི ས ཁོངས ནང ལྷ ཁང དང མཚོ མཇལ བར ཕྱི རུའི ཆུ ཚོདལས འོང མ དགོ པའི བརྡ བྱང སྦྱར བཞག སྟེ འབད རུང ངོས ལེན འབད མི བཏུབ པས ཟེར ཨིན པསཧེ མ འབད བ ཅིན མི སེར ཚུ གྱེན འཛེགས ཏེ ལྷ ཁང ནང ལྷོདཔ ད འུ སྡུག ཐང ཆད དོ ཡོདཔ ལས ང བཅས ཀྱིས ཁོང ལུ ཇ ཚུ ཡང བྱིན ནི ཡོད རུང ད རེས མི ལེ ཤ འོང མི ལུ བརྟེན བྱིན མི ཚུགས པས ཟེར སློབ དཔོན གྱིས བཤདཔ ཨིན པསན གཞོན ཚུ ལྷ ཁང གི ས ཁོངས ནང ལྷོདཔ ད ཉམ ཆུང བཟུམ མཐོང དོ ཡོད རུང ཡུདཔ ཅིག ལས སྨྱོ རྫས དང ཆང འཐུང པའི སྐབས བྱ སྤྱོད གཞན དང མ འདྲཝ སྦེ སྟོན དོ ཡོདཔ ཨིན པསསློབ དཔོན གྱིས བཤད མིའི ནང ལྷ ཁང མཇལ བར མི ལེ ཤ འོང མི དེ གིས མུ ཏིག ཐང ས ཁོངས ཀྱི ཆུའི རྐ མང ཤོས ར ཕ ཇོ སྡིངས ལུ ཡོདཔ ལས བཙོག པ བཟོ ཉེན ཡོད པའི ཁར ལྷ ཁང དང མཚོ ལམ བདའ སྟེ ཕྱགས སྙིགས ཀྱི དཀའ ངལ ཡང ལེ ཤ ཐོན ཏེ ཡོད ཟེར ཨིན པསབདེ སྲུངཔ དང ཁས བླངས པ ཚུ གིས གདུང མཚོ ལས ཐུགས རྗེ བྲག ཚུན ལམ བདའ སྟེ དང ཕ ཇོ སྡིངས ས ཁོངས ནང ལས ཕྱགས སྙིགས ཚུ བསྡུ བསྒྱོམ འབད དེ མེ བཏང ཡོདཔ ཨིན པསམི རྒན ཤོས དང ཤེས ཡོན ཅན ཚུ གིས ཕྱགས སྙིགས ཚུ འཐུ འབག འགྱོ དོ ཡོད རུང ན གཞོན ཚུ གིས སྣང མེད སྦེ ག ལྷོད སར བཀོ བཞག དོ ཡོདཔ ད འཕྲལ ཁམས ཅིག ཁར ན གཞོན སྡེ ཚན ཅིག གིས ཆང འགྲངས པའི ཤུལ ལས སྐད རྐྱབ སྟེ ཐུགས རྗེ བྲག ལུ སྨྱུང གནས སྲུང མི ཚུ ལུ ཡང བར ཆད རྐྱབ ནུག ཟེར བཤད གྲྭའི སློབ དཔོན གྱིས བཤདཔ ཨིན པསལ ལོ གིས སླབ མིའི ནང ས གནས གཞུང གིས ལྷ ཁང མཇལ བར འོང མི ཚུ བཀག ཆ འབད བ ཅིན རྐྱངམ གཅིག གནས སྟངས ལེགས ཤོམ འགྱོ ནི མས ཟེར ཨིན པསད རེས ནངས པར ཕ ཇོ སྡིངས བཤད གྲྭ དེ ཉམས གསོ ཞུ བའི བསྒང ཡོདཔ ད ལས འགུལ འཛིན སྐྱོང པ བདེ ཆེན རྡོ རྗེ གིས སླབ མིའི ནང ལྷ ཁང མཇལ བར འོང མི ཚུ གིས ཉམས གསོའི ལཱ ལུ ཐོ མ ཕོག རུང ནད ཡམས སྤེལ ནི གི ཚ གྱང ལང སྟེ ཡོད མི དེ ཡང ན གཞོན དང དམིགས བསལ དུ ཟུར བཞག ནད བརྟག ལྟེ བ ལས འོང མི ཚུ འོངམ མས ཟེར ཨིན པས གཞུང དང སྒེར སྡེ མཉམ འབྲེལ ཐོག ལས རྒྱལ ཁབ ཀྱི ས གནས ཐདམ ཐད ཁ ལས ཕར སྐྱེལ འདྲེན བཱསི གི ཞབས ཏོག བཙུགས ཡོད མི དེ གིས མི སེར ཚུ རྒྱུན འགྲུལ འཐབ ནི ལུ ཕན ཐོགས སྦོམ བྱུང སྟེ འདུག ཟེར ཞུ ནིདེ བཟུམ སྦེ བསམ གྲུབ ལྗོངས མཁར དང ཕུན ཚོགས གླིང དེ ལས དགེ ཕེགས ཕུག གི བར ན ཡང སྐྱེལ འདྲེན བཱསི གི ཞབས ཏོག མང རབས ཅིག བཙུགས ཡོདཔ ལས མི མང ལུ ཕན ཁྱད སྦོམ ཡོད པའི མངོན གསལ བྱུང མི དེ ཡང གླ འཁོར ཚུ དང ཕྱདཔ ད གླ ཆ འཇམ ནི དེ གིས ཨིན མས ཟེར ཞུ ནིདེ འབདཝ ལས མི ཚུ གིས གླ འཁོར ཚུ ལས འགྲུལ འཁོར བཱསི ནང འགྲོ འགྲུལ འབད ནི ལུ གདམ ཁ རྐྱབ དོ ཡོདཔ ད དམིགས བསལ དུ བསམ གྲུབ ལྗོངས མཁར ལས ཕུན ཚོགས གླིང དང དགེ ལེགས ཕུག ལུ འགྲོ འགྲུལ འབད བའི སྐབས མི ཚུ གིས ཉེན སྲུང གི དོན ལུ བཱསི ནང འགྲོ འགྲུལ འབད ནི ལུ ར གདམ ཁ རྐྱབ མས ཟེར ཞུ ནིའགྲུལ པ ཚུ གིས སླབ མི དང འཁྲིལཝ ད བསམ གྲུབ ལྗོངས མཁར ལས ཕུན ཚོགས གླིང ལུ གླ འཁོར ནང འགྲོ འགྲུལ འབད བའི སྐབས གླ ཆ དངུལ ཀྲམ  དེ རེ སྤྲོད དགོཔ ཨིན རུང བཱསི ནང འབད བ ཅིན གླ འཐུས དངུལ ཀྲམ  དེ ཅིག ལས བརྒལ སྤྲོད མི དགོ པས ཟེར ཨིན མསདེ མ ཚད རྒྱ གར གྱི གཞུང ལམ བདའ སྟེ གླ འཁོར ཚུ ནང མེན པར བཱསི ནང འགྲོ འགྲུལ འབད ནི དེ ཉེན སྲུང དང ལྡནམ སྦེ འདུག ཟེར ལ ལོ གིས སླབ ནི ཡོད རུང འཕྲལ ཁམས ཅིག ཁར བསམ གྲུབ ལྗོངས མཁར ལས ཕུན ཚོགས གླིང ལུ འགྱོ བའི སྐབས བཱསི གི དེད གཡོགཔ ཅིག གིས རྒྱ གར གྱི ཕོ སྐྱེས ཅིག དང གཅིག ཁར འཐབ འཛིང འབད མི ལུ བལྟ བ ཅིན བཱསི ནང འགྲོ འགྲུལ འབད ནི ལུ ཡང གནོད ཉེན ཡོད པའི མཐོང སྣང བྱུང ཡི ཟེར ཞུ ནིདེད གཡོགཔ དེ གིས དེ ཚེ རྐྱངམ གཅིག མེན པར ཧེ མ ཡང རྒྱ གར གྱི མི ཅིག དྲངས ཡོད པའི ལོ རྒྱུས ཡོདཔ བཞིན དུ དེ ཚེ རྒྱ གར གྱི མི དག པ ཅིག སྤུངས འཛོམས འབད མི ཚུ གིས ག ནི ཡང མ འབད རུང ཁོ གིས བྱ སྤྱོད དེ བཟུམ ར བཏོན པ ཅིན མ འོངས པར ལམ འགྲུལཔ ཚུ གི ཚེ སྲོག ལུ ཡང ཉེན ཁ འོང སྲིད ནི མས ཟེར ཞུ ནིའགྲུལ འཁོར བཱསི ནང འགྲོ འགྲུལ འབད མི ལམ འགྲུལཔ ཚུ ཉེན སྲུང དང ལྡནམ སྦེ སྐྱེལ འདྲེན འབད ནི དེ དེད གཡོགཔ ཚུ གི འགན ཁུར ཨིནམ བཞིན དུ དེད གཡོགཔ ཚུ གིས ཁོང རའི ཁེ ཕན ལུ བལྟ སྟེ དེ བཟུམ མའི བྱ སྤྱྲོད ངན པ བཏོན པ ཅིན ལམ འགྲུལཔ ཚུ གི ཉེན ཁ ག གིས འབག ནི ཨིན ན ཟེར ཞུ ནིགནད དོན དེ གི སྐོར ལས ལམ འགྲུལ ཉེན སྲུང དང སྐྱེལ འདྲེན དབང འཛིན དང བཱསི གི ཇོ བདག ཚུ གིས ཤེས རྟོགས ཡོད པ ཅིན ད ལས ཕར འདི བཟུམ མའི བྱུང རྐྱེན ཚུ བསལ ཐབས ལུ ཐབས ལམ ག ཅི བཏོན དོ རཡོདཔ ཨིན ན དང ཤེས རྟོགས མེད པ ཅིན དབང འཛིན དང ཇོ བདག ཚུ གིས དུས རྒྱུན དུ དེད གཡོགཔ ཚུ ལུ ལམ སྟོན དང བསླབ སྟོན ཚུ བྱིན དགོཔ ཁག ཆེ ནི ཨིན མས ཟེར ཞུ ནིདུས རྒྱུན དུ སྐྱེལ འདྲེན བཱསི ཚུ ནང འགྲོ འགྲུལ འབད མི ལམ འགྲུལཔ ཚུ གི ཉེན སྲུང ལུ དམིགས ཏེ དབང འཛིན དང ཇོ བདག ཚུ གིས གནད དོན དེ ལུ ཞིབ དཔྱད ཐོག གང མགྱོགས བསལ ཐབས འབདཝ དང གཅིག ཁར རྒྱ འབྲུགཀྱི མཐུན ལམ ལུ ཡང མནོ བསམ གཏང དགོཔ ཁག ཆེ ཟེར ཞུ ནི ཨིན གོང འཕེལ གྱི དུས ཀྱི འགྱུར བ དང འཕྲུལ རིག སྔོན ཐོན ཅན གྱི དུས ཚོད ད རིས བཟུམ ཅིག ནང མི མང གི སྟབས བདེ ཐབས ལུ དངུལ འབྲེལ ལས ཁང ཚུ གིས ས གནས ཐདམ ཐད ཁ ལས ཕར དངུལ བཏོན འཕྲུལ ཆས ཨེ ཊི ཨེམ ཚུ བཙུགས ཏེ ཡོདཔ ལས ཧེ མ བཟུམ སྦེ དྲོ པ ལས དངུལ ཁང ནང འགྱོ སྦེ གྱལ བསྣར སྡོད མ དགོ པར བྱ སྟབས བདེ ཏོག ཏོ དང ཕན ཐོགས སྦོམ འདུག ཟེར ཞུ ནིཨིན རུང འཕྲལ འཕྲལ ར ཡོངས འབྲེལ འཆར སྒོ ལེགས ཤོམ སྦེ ལཱ འབད མ བཏུབ པའི ཁར རེ ཚེ སྐབས ཡོངས འབྲེལ འཆར སྒོ ལཱ འབད བཏུབ རུང འཕྲུལ ཆས ཁོ ར ལཱ འབད མ བཏུབ པའི དཀའ ངལ ཚུ གདོང ལེན འབད དགོཔ བྱུངམ མས ཟེར ཞུ ནིརེ ཚེ སྐབས དངུལ བཏོན འཕྲུལ ཆས ལས དངུལ ཕྱིར སྤྲོད མ འབད རུང རང གི རྩིས དེབ ནང ལས དེ འཕྲོ ལས དངུལ བཏོགསའབག པའི འཕྲིན ཐུང (SS) ཚུ ལྷོད དེ འོས ཁུངས མེད པའི དཀའ ངལ རང རྐྱང ལུ མིན པར ཚོང མགྲོན པ མང ཤོས ཅིག ལུ བྱུང ནུག ཟེར ཞུ ནིདཀའངལ དེ གི སྐོར འདས པའི ཀུན གསལ གྱི ཐོན རིམ ཚུ ནང ཡང པར སྐྲུན འབད སར མཐོང ཡོདཔ ད རང རྐྱང གི དབང དུ བཏང རུང དུས ཅི སྤྱི ཟླཔ ལསཔའི བར ན འབྲུང གི དངུལ ཁང གི དངུལ བཏོན འཕྲུལ ཆས ལས དངུལ བཏོན མ བཏུབ པའི དཀའ ངལ ལན ཐེངསདང འབྲུག རྒྱལ ཡོངས དངུལ ཁང གི དངུལ བཏོན འཕྲུལ ཆས ཐེངས གསུམ ལག ལེན འཐབ ད ཐེངས གཅིག མ གཏོགས ཐེངས གཉིས ཀྱི དོན ལུ དངུལ བཏོན མ བཏུབ པའི ཁར རང གི རྩིས དེབ ལས དངུལ བཏོགས འབག པའི དཀའ ངལ བྱུང ཡིདཀའ ངལ དེ བཟུམ བྱུངམ ད དེ འཕྲོ ལས འབྲེལ ཡོད མི ངོ དང གཅིག ཁར འབྲེལ བ འཐབ རུང རང གི རྩིས དེབ ནང ལས བཏོགས འབག མི དངུལ དེ ཐུང མཐའ བདུན ཕྲག གཅིག དང རིང མཐའ བདུན ཕྲག གཉིས དེ ཅིག གི རྒྱབ ལས མ གཏོགས ལོག བཙུགས མི ཚུགས པསབྱུང རྐྱེན དེ ཚུ ལུ བལྟ སྟེ ད རེས ནངས པར ཚོང མགྲོན པ མང ཤོས ཅིག དངུལ བཏོན འཕྲུལ ཆས ལག ལེན འཐབ ནི དེ ད རུང དཀའ ངལ ཅིག མི བྱིན ག མནོ འཚེར སྣང དང འདྲོག སྣང ཅན གྱི གནས སྟངས ཅིག ལུ གྱུར ཏེ ཡོད མི དེ ཡང དངུལ བཏོན པར འགྱོ མི མང ཤོས ཅིག གིས འཕྲུལ ཆས ཀྱི སྦོ ལོགས ཁར ལྷོདཔ ཅིག གིས ད རུང དཀའ ངལ ཅིག མི བྱིན ག སྨོ ཟེར དདང ལ ལོ གིས འཕྲུལ ཆས དེ ལཱ འབད བཏུབ དོ ག སྨོ ཟེར མར མུར གྱི ཚིག ཚུ སླབ སར གོཝ མ ཚད ལ ལོ གིས ཧེ མ ལས གདོང ཁར ཡོད མི ཚུ ལུ ལཱ འབད བཏུབ པས ག ཟེར དྲིས ཞིནམ ལས རྐྱངམ གཅིག རང གི ཤོག བྱང དེ བཙུགས སར མཐོངམ མསདེ འབདཝ ལས འབྲེལ ཡོད དངུལ འབྲེལ ལས ཁང དང ཡོངས འབྲེལ གྱི ཞབས ཏོག མཁོ སྤྲོད འབད མི ལས སྡེ ཚུ གིས གནས སྟངས ལེགས བཅོས འབད ནིའི རེ བ དང གསོལ འདེབས ཞུཝ ཨིན འཕྲལ ཁམས ཀྱི གནས ཚུལ ནང བཀྲིས སྒང རྫོང ཁག འོག གི སློབ གྲྭ ཅིག གི སློབ ཕྲུག སྐྱེས ལོ  འོག རྒྱུ འབད མི བུམོ ཅུང གསུམ ལུ ཨའི ཁ ཐུག གི ཨ རྒས སྐྱེས ལོ  ལང མི གིས དབང བཙོང འདོད སྤྱོད ཀྱི གནོད འཚེ འབད དེ ཡུན རིངམོ སོང ཡོད པའི སྐོར གསལ བཀོད འབད མི དེ ཆོས ལྡན རྒྱལ ཁབ ཀྱི མི སྡེའི ནང བདེན འཛིན རེ མ ཚུགསཔ ཅིག དང བདེན ལས ར ཨིན པ ཅིན སེམས ཀྱིས བཟོད མ ཚུགས པའི སེམས ཅན དུད འགྲོ ལས ཀྱང མཐའ སྡུག པའི བྱ སྤྱོད ཅིག ཨིན པའི འཆར སྣང ཚུ བྱུངམ མས ཟེར ཞུ ནིཨའི གི མངལ སྒོ ལས ཐོན ཏེ ཟླཝ  ལངམ ད སྐྱེ བའི ཨ པ འགྱོངས ཏེ འཇིག རྟེན གྱི ཁམས ནང ཕ མེད པའི དྭ ཕྲུག སྦེ ལུས མི བུམོ ཅུང དེ ལུ ཟས གོས སོགས གང དགོས ཀྱི རྒྱབ སྐྱོར འབད མ ཚུགས རུང ཁ ཧན པའི གཏམ དང སེམས ཀྱི བྱམས བརྩེའི ཐོག གནོད འཚེ མེད པར གསོ སྐྱོང འབད དགོཔ ཅིག ཨིན རུང གཞན ལོ དང ན ཚོད མཉམ པའི ན གཞོན ཕར བཞག གནས སྐབས ཀྱི བློ གཏད ས མགོན དང སྐྱབས སྲུང སྐྱོབ ལེན ས ཅིག ཨིན མི ཕམ རྒན ཤོས ཅིག གིས ནེ སྦེ ལོག སྤྱོད ཐོག འདོད སྤྱོད འབད མི དེ རྩ ལས ར བཟོད བསྲན མ ཚུགསཔ ཅིག ཨིན མསདེ བཟུམ སྦེ སྤྱི ཟླཔའི ནང དགེ ལེགས ཕུག དཔལ རི ཐང བསྟན སྲུང དམག སྡེ ལས སྐྱེས ལོ  ལང མི བསྟན སྲུང དམག མིགིས སྐྱེས ལོ  འོག རྒྱུ འབད མི བུམོ ཅུང ཅིག འཐུ སྟེ ཚལ མའི ནང འབག ཞིནམ ལས དབང བཙོང འདོད སྤྱོད འབད མི དེ སེམས ཀྱིས བཟོད མ ཚུགསཔ ཅིག ཨིན མི དེ ཡང བུམོ གིས མོ ར ལུ དེ བཟུམ མའི སྟབས ངན བྱུང མི དེ ཨའི ལས གསང བཞག ཐབས དང གཟུགས མ བདེ བར ན ཡོདཔ དེ ལས ཨའི གིས ཉིན གྲངས དག པ ཅིག གི རིང རང ལུགས སྨན བཅོས འབད ཐངས ཚུ ལུ མནོ བསམ བཏང ལྟཝ ད ཨའི དང བུམོ གཉིས ཆ ར སྙིང རྗེ ཆེ བའི ཡུལ ཅིག ཨིན མས ཟེར ཞུ ནིལུང པའི ནང དེ ལྟ བུའི བྱ ངན དེ དང པ བཟང ཚང ནང འཁོད ལུ བཀྲ མ ཤིས གཡང མ ཆགས པའི རྒྱུ རྐྱེན ལུ གྱུར ཏེ ཟས གོས ཀྱིས ཕོངས ཤིང ནད རིགས མང བ སོགས ངན འབྲས བསམ གྱིས མི ཁྱབ པ དང གཉིས པ ལུ གཡུས གཅིག གི མི སྡེའི ནང ཆར ཆུ དུས སུ མི འབབ ལོ ཕྱུགས མི ལེགས པའི ཁར ནད དང མུ གེ འཁྲུག རྩོད དེ ལས གསུམ པ ལུ རྒྱལ ཁབ ནང ཞི བདེ དང དགའ སྐྱིད ཉམས ནི གི ཆ རྐྱེན ཅིག ཨིན མསདེ བཟུམ མའི བྱ ངན ཚུ མཐོང ཐོས བྱུང མི བཟའ ཚང འཐུས མི དང གཉེན ཉེ ཚན ཁྱིམ ཚང གདང རས ག ར ཨིན རུང འདྲོག སྣང དང འཇིག སྣང ལུ མ བལྟ བར འབྲེལ ཡོད ལས སྡེ རྒྱལ ཡོངས ཨམ སྲུ དང ཨ ལོའི ལྷན ཚོགས དང ཉེ འདབས ཀྱི ས གནས གཞུང གི འགོ དཔོན དེ ལས ཁྲིམས སྲུང འགག སྡེ དང གཡུས སྒོའི ནང ཁ དྲག དབང ཅན གང རུང ལུ སྙན ཞུ འབད དགོཔ ཁག ཆེཝ སྦེ མཐོངམ མསདེ མ ཚད ང བཅས མི སྡེའི ནང ཡང དེ བཟུམ མའི གནས ཚུལ གསརཔ ཚར རེ གོཝ ད ག ར མིག ཏོ ཡར སྤྱིག ཁ ལས ལྕེ བཏོན ཏེ རྣམ རྟོག ལང རྫུས བཏབ ཞག དག པ ཅིག གི རྒྱབ ལས ནམ མཁར འཇའ ཡལ དོ བཟུམ སེམས ཁ ལས ཡལ མ བཅུག པར ཉིནམ གཅིག རང གི བུམོ ཚུ ལུ ཡང དེ བཟུམ མའི བྱ ངན འབད མི འཐོན སྲིད ནི ཨིནམ ལས སྔ གོང ལས ར དྲན པ བཏོན ཐོག ལས སྔོན འགོག དང མཉམ རུབ མཛད དགོཔ ཁག ཆེ ཟེར ཞུ ནིའབྲེལ ཡོད དབང འཛིན ཚུ གིས གནད དོན དེ གི སྐོར གོ བ བརྡ སྤྲོད དང བསླབ བྱའི ལས རིམ དེ ཨམ སྲུ དང ཨའི ཨ ལོ བུམོ རྐྱངམ གཅིག ལུ མེན པར ད ལྟོ ཚུན ཚོད ན ཚོད མ སྨིན པའི བུམོ དང ཚམོ དི བུམོ ཚུ དབང བཙོང འདོད སྤྱོད འབད མི མང ཤོས ཕོ སྐྱེས དང ཨ རྒས ཨ ཁུ ཚུ ཨིན པའི གསལ སྟོན བྱུངམ ལས ཁོང གི དོན ལུ ཡང ལས འབྲས དང མ བཏུབ མ རུང བའི སྐོར གོ བརྡའི ལས རིམ ཚུ འགོ འདྲེན འཐབ གནང དགོཔ འདུག ཟེར ཞུ ནི འབྲུག གི སྤྱི ཚོགས ཀྱིས ས གཏེར དང རྡོ གཏེར གྱི སྐོར ལས གསུང གྲོས གནང སྟེ ལོ ངོ མང རབས ཅིག སོང ཡོད རུང ད ཚུན གྱི བར ན གྲོས ཆོད དྭངས གསལ ཅིག བཏོན མ ཚུགས པར ཧེ མའི གནས སྟངས ནང ར སྡོད ནུགའདས པའི བདུན ཕྲག ནང རྒྱལ ཡོངས ཚོགས འདུ གིས རྒྱལ ཡོངས ཚོགས སྡེ ལས ས གཏེར ཕྱིར བཏོན གྱི ལཱ ཚུ ས གཏེར དང གཏེར ཁའི འཕྲི སྣོན དཔྱད ཡིག དེ ཆ འཇོག མ གྲུབ ཚུན ཚོད རྒྱལ ཁམས ས གཏེར ལས འཛིན ལུ རྩིས སྤྲོད དགོ པའི གྲོས འདེབས ཕུལ མི ལུ རྒྱབ སྐྱོར གནང མ བཏུབརྒྱལ ཡོངས ཚོགས སྡེའི ཁ ཐུག ལས གྲོས འདེབས བཀོད མི དེ ཡང འབྲུག གི གཏེར རྫས ཚུ ག ར རྒྱལ ཁམས ཀྱི རྒྱུ ནོར ཨིནམ ལས སྒེར མི དག པ ཅིག ལུ མེན པར མི སེར ཡོངས ལུ ཕན ཐོགས དགོ པ ཅིན གཞུང གི ལས སྡེ ལུ འབད བཅུག ཐབས ལུ ཨིན མསརྒྱལ ཁབ ཀྱི དཔལ འབྱོར གོང འཕེལ དོན ལུ སྒེར སྡེ དེ སྲོག ཤིང བཟུམ ཅིག ཨིནམ ལས བཙག འཐུ གྲུབ མི སྤྱི ཚོགས ཀྱི འཐུས མི ཚུ གིས སླབ དོ བཟུམ སྒེར སྡེ ངེས པར དུ ཡར རྒྱས གཏང དགོཔ ཁག ཆེཝ བཞིན དུ དེ ལུ དོགས པ རྩ ལས མེད རུང ས གཏེར རྐྱངམ གཅིག གིས སྒེར སྡེ གོང འཕེལ གཏང མི ཚུགསག འཆརཔ ཟེར བ ཅིན རྒྱལ ཁབ ནང ས གཏེར དང རྡོ གཏེར ཕྱིར བཏོན འབད ནིའི ལཱ ཚུ སྤྱི ལོ  སྔ ཆ ལས སྒེར སྡེ ལུ སྤྲོད ཡོདཔ ལས ད རེས ལག ལེན ཐོག ཡོད མི ས གཏེར དང གཏེར ཁའི ལས སྣ  ཡོདཔ བཞིན དུ ལས སྡེ ཚུ གིས རྒྱལ ཁམས ལུ སྤྱོད འཐུས དང གླར སྤྱོད ཀྱི འཐུས འོང འབབ ཀྱི ཁྲལ ཚུ བཏབ ཐོག ལས དཔལ འབྱོར གོང འཕེལ ལུ ལྷན ཐབས འབདཝ ཨིན རུང སྒེར སྡེ གོང འཕེལ ག དེམ ཅིག སོང ཡོདཔ ཨིན ན མི མང ལུ ཕན ཁྱང བྱུང སྟེ ཕྱུགཔོ དང སྤྱང ཀའི བར ན ཁྱར པར ཉུང སུ བཟོ ཡོདཔ ཨིན ནརྩ ཁྲིམས ཆེན མོའི དགོངས དོན དང འཁྲིལཝ ད གཏེར རྫས ཀྱི ཐོན ཁུངས དང གཙང ཆུ མཚོ དེ ལས ནགས ཚལ ཚུ གི ཐོབ དབང འདི རྒྱལ ཁམས ལུ ཡོད པའི ཁར དེ ཚུ རྒྱལ ཁམས ཀྱི རྒྱུ དངོས ཨིནམ ལས ཁྲིམས ཐོག མཚམས འཛིན འཐབ དགོཔ ཨིན རུང ད རེས ནངས པར རྒྱུ དངོས ཚུ ཚོང འབྲེལ འཐབ མི འབྱོར པ ཅན དག པ ཅིག གིས ལག ལེན འཐབ དོ ཡོདཔ ལས མི སྡེ ནང འོང འབབ འདྲ མཉམ མེད པའི ཁར རྩ ཁྲིམས ཆེན མོའི དགོངས དོན ལས ཡང རྒྱབ འགལ འགྱོ བའི མཐོང སྣང བྱུངམ མསས གཏེར དང འབྲེལ བའི ཚོང འབྲེལ དེ ཆུར བརྟེན གློག མེ འཕྲུལ ཁང བཟུམ མེན པར ལོཀྱི རྒྱབ ལས ཁེ སང འབོར ཆེ ཏོག ཏོ སྦེ བཟོ ཚུགས མི ལུ བརྟེན ཡོངས གྲགས ཅན གྱི ཚོང པ དང པ ཅིག གིས ས གཏེར ལུ ག ཐོབ རྐྱབ མ ཚད སྲིད དོན པ ཚུ ལུ ཡང གཏེར ཁའི ལཱ ཚུ རྒྱལ ཁམས ས གཏེར ལས འཛིན ལུ མེན པར སྒེར སྡེ ལུ སྤྲོད དགོ པའི ཨུ ཚུགས བསྐྱེད དོ ཡོད པའི ལོ རྒྱུས ཡང གོཝ མསབཙག འཐུ ལས གྲུབ མི སྲིད དོན པ ཚུ གིས མང མོས ཡོད མི ལུ མནོ བསམ མ བཏང པར སྒེར སྡེ ནང མི དག པ ཅིག གིས རྒྱལ ཁམས ཀྱི གཏེར རྫས བདག བཟུང འབད མི དེ ཉེན སྐྱོབ འབད ནི གི དཔའ བཅམ པ ཅིན རྒྱལ ཁབ ཀྱི མི སེར ཚུ ལུ ཁེ ཕན འདྲ མཉམ ཡོདཔ ག དེ སྦེ བཟོ ཚུགས ནི ཨིན ན གཞུང གི ལྟ བ ཡོདཔ དང མེད པའི བར ན ཁྱད པར ཉུང སུ བཟོ ནི དེ དགོད བྲ འོང དཔྱེ འབད བ ཅིན སྤྱི ལོ  ལས སྤྱི ལོ པ ཚུན ལོ ངོ  གི རིང བསམ རྩེ རྫོང ཁག ཅུ ནའི ཁོ ལ ཌོ ལོ མ ཡེཌ རྡོ དཀར ཕྱིར བཏོན དང ཚོང འབྲེལ འཐབ མི འཇིགས མེད ས གཏེར ལས འཛིན གཞི བཙུགས འབད མི མི ངོགྱིས བགོ བཤའ བརྒྱ ཆ  འཆང སྟེ མི མང ལུ བགོ བཤའ  ལས བརྒལ མེད པའི ཁར ན ཧིང ལོ ངོ  གི གླར སྤྱོད དུས ཡུན ཚང མི རྡོ སོལ ལས སྡེ གི བགོ བཤའ བརྒྱ ཆ  གཞི བཙུགས འབད མི གིས འཆར ཡོདཔ མ ཚད པདྨ དགའ ཚལ མཁོ ཐག པ རྡོ དཀར ཇིབ སམ གྱི བགོ བཤའ མང ཤོས ར འབྲུག ས གཏེར ལས འཛིན གཞི བཙུགས མིགིས འཆང ཡོདཔ ལས གཞུང དང སྤྱིར བཏང མི མང ལུ ཕན ཁྱད རྒྱ ཆེཝ སྦེ བྱུང མ ཚུགས པསརྒྱུ མཚན དེ ཚུ ལུ བརྟེན གཞུང གིས སྒེར སྡེ གོང འཕེལ གཏངམ དང གཅིག ཁར རྒྱལ ཁམས ཀྱི གཏེར རྫས ཚུ གིས སྤྱིར བཏང མི མང ལུ ཁེ ཕན ངེས བརྟན ཡོདཔ བཟོ ཐབས ལུ ས གཏེར ག ཅི བཟུམ གཞུང གི ལས སྡེ ཚུ གིས ལག ལེན འཐབ ནི ཨིན ན དང སྒེར སྡེ ལུ རིན བསྡུར འབད དགོཔ ཚུ དྭངས གསལ བཟོ དགོཔ འདུག ཀུན གསལ ཐོན རིམ སྤྱི ཚེས  ཅན མའི གདོང ཤོག ནང ཆརཔ ཤུགས རྐྱབ པའི སྐབས ཨོ ལ ཁའི ས གནས ནང ཆུ ལུད འོང སྟེ འཁོར ལམ བདའ སྟེ རྒྱུན འགྲུལ འཐབ མི དང སྣུམ འཁོར བཏང མི རྐང ཐང སྦེ འགྱོ མི ཚུ ལུ དཀའ ངལ བྱུང མི དེ ཆུ གཡུར ལམ ལུགས ལེགས ཤོམ མེད ནི དེ གིས ཨིན པའི གནས ཚུལ ཟེར བཀོད ནུགདེ གི ཐད ལུ ཉམ ཆུང རང གི བསམ འཆར ལས འབད བ ཅིན ཆུ གཡུར ལམ ལུགས ལེགས ཤོམ མེད ནི དེ གིས མེན པར འགྲོ བ མིའི བདག མེད དང སྣང མེད འགན ཁུར གྱི འདུ ཤེས མེད ནི དེ གིས ཨིན པས ཟེར ཞུ ནི དེ ཡང སྤྱིར གྱིས གཞུང དང ལྷག ནཔར དུ ཁྲོམ སྡེ བདག སྐྱོང དང འཛིན སྐྱོང ཐོག མི སྡེའི དུས རྒྱུན གྱི ཕན བདེའི དོན ལུ ཕྱག ལཱ མཛད མི ཁྲོམ སྡེའི ཁ ཐུག ལས འཁོར ལམ དང ཆུ གཡུར ཚུ མ བཏུབ བཏུབ སྦེ བཟོ དང བཟོ བཞིན དུ འདུག ཟེར ཞུ ནིཨིན རུང ང བཅས མི སྡེའི ཁ ཐུག ལས རང སོའི སྡོད སའི ས ཁོངས ཚུ ནང འཁོར ལམ དང ཆུ གཡུར ཚུ བདག འཛིན མ འབད བར སྣང མེད ཐོག བཞག ནི དེ གིས མཐའ ཟུར དང གྱི ཁུག ཚུ ནང ཡོད པའི ཆུ གཡུར ཆུང ཀུ ཚུ ནང བསགས སྡོད མི ཕྱགས སྙིགས རག རོ ཚུ ཆརཔ ཤུགས སྦེ རྐྱབ པའི སྐབས གློ བུར བྲེས ཆུ གིས ཕྱགས བདའ འོང བའི བསྒང ལས གཞུང ལམ བདའ ཡོད མི ཆུ གཡུར ཚུ བསུབས ཏེ ལམ བདའ ཆུ ལུད དེ འོངམ ཨིན པསསྒྲིང ཁྱིམ སོ སོའི ནང སྡོད མི ཚུ རང སོའི སྡོད ཁྱིམ དང སྒྲིང ཁྱིམ གྱི མཐའ འཁོར བདའ སྟེ ཆུ གཡུར ནང དོག མའི ཤོག གུ དང ཁ ཟས ཝའི ཝའི གི པགས ཀོ བསིལ ཆུའི གྱིབ དམ ཚུ སེམས ཀྱིས ཚོར ཏེ མི ཁུངས རེ རེ བཞིན དུ གིས འགན ཁུར འབག སྟེ འཐུ ཞིནམ ལས དབྱེ ཁག སོ སོར སྦེ ཧོད ནང བླུགས བཞག པ ཅིན ཕྱགས སྙིགས བསྡུ བསྒྱོམ འབད མི ཚུ ལུ ཡང ཕྱགས སྙིགས སོ སོར ཕྱི སེལ རྐྱབ མ དགོ པའི ཕན ཐོགས དང རང སོའི ཁང ཁྱིམ གྱི མཐའ འཁོར ལུ ཡང ཧིང སངས ས དང ཆུ གཡུར ཚུ ཡང ཐོགས ཆགས མེད པར ཆུ འགྱོ བཏུབ སྦེ བཞག ཚུགས ནི མསདཔེར ན ཨོ ལོ ཁ སྣུམ འཁོར བཅོ ཁང དང སྣུམ འཁོར ཆུ འཁྱུ སའི ས ཁོངས ལས ཕར འགྱོ ལྟཝ ད སྣུམ འཁོར འཁྱུ ས ག ཏེ ཨིན རུང འདྲ ཆུ གཡུར ཚུ མ བཏུབ བཏུབ སྦེ ཐོག ཁ ལས ལྕགས ཀྱི དྲྭ མིག བཙུགས ཏེ བཟོ ཡོདཔ ག ར གིས མཐོང སར ཨིནདེ འབདཝ ད སྣུམ འཁོར འཁྱུ སའི ས གོ དེ གི ཆུ གཡུར ཚུ ནང དོག མའི ཤོག གུ དང ཁ ཟས སྤུར ཤོག ཝའི ཝའི གི ཤོག གུ དེ ལས བསིལ ཆུའི གྱིབ དམ ཚུ དྲྭ མིག ནང ཚུད དེ ཡར ལོག མ ཚུགས མར འགྱོ མ ཚུགས པར འཆམ རྐྱབ སྡོད སར མཐོང རུང དེ ཁའི སྣུམ འཁོར འཁྱུ མི དང འཁྱུ ཁང གི ཇོ བདག ག གིས ཡང དེ ལུ སྣང བདག ར མ བསྐྱེད པར རང གི དུས རྒྱུན ཉེར སྤྱོད འབད སའི ས གོ རང མེནམ བཟུམ སྦེ བསུབས བསུབ ས ར བཞག སར མཐོང མི དེ སེམས ཕམ གྱི གཞི ཅིག ཨིནམ མ ཚད དེ གི འགན ཁུར ཚུ ག ལུ ཕོགཔ ཨིན ན ཟེར བའི ཚོར སྣང ཡང བྱུང དོ ཡོདཔ ལས སྨྲ ཤེས དོན གོ བ མིའི མཚན ཉིད ཙམ ཡང མ ཚངམ བཟུམ སྦེ མཐོང མས ཟེར ཞུ ནིདེ འབད ནི དེ གིས ཟད འགྲོ རྒྱ ཆེ ས ལས བཏང སྟེ རང ལུ ཉིན བསྟར གྱི ཉེར སྤྱོད དང མཐུན རྐྱེན ཚུ མ བཏུབ བཏུབ སྦེ བཟོ བྱིན མི འབྲེལ ཡོད དབང འཛིན དང གཞུང རྐྱངམ གཅིག ལུ ཁ གཏང སྡོད ནི མེན པར རང གི ཁོངས ལས ཡང སྤྱི ཕན གྱི དོན ལུ སེམས ཀྱིས ཚོར ཏེ འགན ཁུར འབག ཞིནམ ལས རྒྱ ཆེཝ སྦེ འབད མ ཚུགས རུང ཐ ན རང སྡོད སའི ས ཁོངས ཀྱི འཁོར ལམ དང ཆུ གཡུར ཙམ ཕྱགས བདར རྐྱབ སྟེ ཧིང སངས སྦེ བཞག པ ཅིན ཆོས ལྡན རྒྱལ ཁབ ནང སྐྱེ བ ཐོབ མི འབྲུག མི ཚུ གིས དམ པའི ཆོས ལོགས སུ སྦེ སྒྲུབ དགོཔ མིན འདུག ཟེར ཞུ ནི ཨིན གཞུང གིས རྒྱལ ཁབ ནང ནད ཡམས ཀོ བིཌ དར ཁྱབ དང ཁྱབ སྤེལ འགྱོ ནི ལས སྔོན འགོག འབད ནིའི དོན ལུ ཐབས ལམ སྣ ཚོགས བཏོན ཡོད པའི གྲས ལས གཅིག རྒྱལ ཁབ ནང འཁོད ལུ ཡོད པའི སློབ གྲྭ དང མཐོ རིམ སློབ གྲྭ ཚུ སྒོ བསྡམས མི དེ ཨིནམ ད ཨ ལོ ཚུ སློབ གྲྭ ནང འགྱོ མ དགོ པར རང སོའི ཕམ ཚུ དང གཅིག ཁར ཡོདཔ བཞིན དུ གྲོང གསེབ ནང གི སློབ ཕྲུག ཨ ལོ ཚུ འབད བ ཅིན དུས ཚོད དེ དོན སྨིན ཅན ཅིག སྦེ ལག ལེན འཐབ ནིའི དོན ལུ ཕམ ཚུ གི ཉིན བསྟར ལཱ ནང ཆ རོགས འབད དོ ཡོདཔ ཨིན པསགཞུང གིས སློབ ཕྲུག ཚུ ལུ རང གི ཁྱིམ ནང སྡོད དེ ཤེས ཡོན ལྷབ སྦྱང འབད དགོཔ སྦེ སླབ ཡོད པའི ཁར ཡོངས འབྲེལ དང རྒྱང མཐོང ཐོག ལས སློབ སྟོན འབད དོ ཡོད མི དེ ཨ ལོ མང ཤོས ཅིག གིས ལྷབ སྦྱང འབད དོ ཡོདཔ ཨིན རུང གཡུས ཁའི ཨ ལོ ཚུ ཁྲོམ ཁའི ཨ ལོ ཚུ བཟུམ སྦེ མཐུན རྐྱེན དང གོ སྐབས མངམ མེདཔ ལས དཔེ ཆ ལྷབ རུང དུས ཚོད མང ཤོས ར སོ ནམ གྱི ལཱ ཚུ འབད དོ ཡོདཔ ཨིན པསཀྲོང གསར སེངམ སྦྱིས གཡུས ཚན ནང ཡང ན གཞོན སློབ ཕྲུག ཚུ གིས ཡོངས འབྲེལ ཐོག ལས དཔེ ཆ ལྷབ སྦྱང དོ ཡོད པའི ཁར རང སོའི ཕམ ཚུ གི ཉིན བསྟར གྱི ལཱ འབད ནི ལུ ཡང ཆ རོགས འབད དེ འདུགསློབ རིམ  པའི ནང དཔེ ཆ ལྷབ མི སློབ ཕྲུག བཀྲིས དབང ཕྱུག གིས སློབ གྲྭ སྒོ བསྡམས པའི ཤུལ ལས གཡུས ཁར འོང ཡོདཔ ད ཁོ གིས དུས ཚོད དེ དོན སྨིན ཅན ཅིག སྦེ ལག ལེན འཐབ ནིའི དོན ལུ ཁྱིམ ནང མ སྡོད པར ཕམ ལུ སོ ནམ གྱི ལཱ འབད ནིའི ནང ཆ རོགས འབད དོ ཡོད པའི ཁར གཡུས ཁའི ཁྱིམ ཚང ཚུ འབད སར ལས མི སྦེ ཡང ལཱ འབད བར འགྱོ དོ ཡོདཔ ཨིན པསཁོ གིས སླབ མིའི ནང ཁོ ར སློབ རིམ  པའི ནང དཔེ ཆ ལྷབ དོ ཡོདཔ ད སློབ དཔོན ཚུ གིས ཡོངས འབྲེལ ཐོག ལས གུ གཱུལ སློབ ཁང དང གདོང དེབ ལག ལེན འཐབ སྟེ སློབ སྟོན འབད དོ ཡོད པའི ཁར སྦྱོང ལཱ ཚུ བྱིན མི ཚུ ཡང འགྲུལ འཕྲིན ལེན འཐབ སྟེ ལྷབ སྦྱང འབད དོ ཟེར ཨིན པསདེ བཟུམ སྦེ རྒྱང མཐོང ཐོག ལུ སློབ སྟོན འབད མི དེ དུས རྒྱུན སློབ ཁང ནང བཟུམ སྦེ ཧ མ གོ ནི དེ གིས བལྟ ནི མེདཔ ལས དུས ཚོད འཕྲོ བརླག མ གཏང པར ལཱ འབད དོ ཟེར ཨིན པསབཀྲིས དབང ཕྱུག དང ཁོ རའི ནུ གཅུང སློབ རིམཔའི ནང དཔེ ཆ ལྷབ མི དེ ཁྱིམ ཚང ཅིག གི སར ཤ མུ འཛུགས སྐྱོང འབད ནིའི དོན ལུ ལས མི སྦེ སོང ཡོདཔ ད ཁོངཀྱིས ལཱ འབད མི ཚུ གླ ཆ ལེན ནིའི དོན ལུ མེན པར མ འོངས པ ལུ ཁོང རའི ཕམ ཚུ ལཱ འབད དགོཔ འཐོན པའི སྐབས ལས མི སྦེ འོང བཅུག ནིའི དོན ལུ ཨིན པསཆ ར དུས རྒྱུན དུ གཞན གྱི ལས མི སྦེ ལཱ འབད བར འགྱོ དོ ཡོདཔ ད ད རེས ནངས པར སོ ནམ གྱི ལཱ གངམ འབད ནི མེདཔ ལས དུས ཚོད མང ཤོས ར ཐབ ཤིང འཐུ བར འགྱོ དོ ཡོདཔ སྦེ ཨིན པསབཟུམ སྦེ གཡུས ཚན དེ ནང ཡོད པའི སློབ ཕྲུག མང ཤོས ཅིག གིས རང སོའི ཕམ ཚུ ལུ ཆ རོགས འབད དོ ཡོདཔ ད ཕམ ཚུ གིས སླབ མིའི ནང ཁྲོམ ཁའི ཨ ལོ ཚུ བཟུམ མེན པར ཁོང གི ཨ ལོ ཚུ ལུ སོ ནམ གྱི ལཱ འབད ནིའི ནང ཆ རོགས འབད དོ ཟེར ཨིནམ ད ཨ ལོ ཚུ ཡང རྒྱང མཐོང ཐོག ལས སློབ སྟོན འབད མི དེ ཧ མི གོ བས སླབ སྟེ སྤྲོ བ མི བསྐྱེད པས ཟེར ཨིན པསདེ མ ཚད གཡུས ཁའི ཕམ ཚུ མང ཤོས ཅིག ར དྲི ལྷག ཤེས ཡོན མེདཔ ལས ཨ ལོ ཚུ དཔེ ཆ ལྷབ ནི ལུ ཆ རོགས འབད མི ཚུགས དོ ཡོདཔ ད ཨ ལོ ཚུ ད ལྟོ གཡུས ཁར ཡོདཔ ལས ལཱ འབད ནིའི ནང ཕན ཐོགས བྱུང དོ ཡོདཔ སྦེ སླབ མི ཡང འདུགཨམ ཅིག གིས སླབ མིའི ནང སློབ རིམ  པའི ནང དཔེ ཆ ལྷབ མི མོ གི ཨ ལོ དེ ཁྱིམ ནང རྒྱང མཐོང མེདཔ ལས སྤུན ཆ སྦེ སར དཔེ ཆ ལྷབ པར འགྱོ དོ ཟེར ཨིནམ ད ཨ ལོཁྱིམ ནང ཡོད རུང ཆུང ཀུ ཨིན པའི ཁར མཐུན རྐྱེན མེདཔ ལས དེ སྦེ ར སྡོད དོ ཟེར ཨིན པསསེངམ སྦྱིས ལུ གཡུས མི ཚུ གིས སོ སྐྱེ ཤ མུ འཛུགས སྐྱོང འབད ནིའི ལཱ འབད དོ ཡོདཔ ད དེ ཡང ཁོང རའི ཁྱིམ ཚང ཚུ ཤ མུ གི ལཱ ལེགས ཤོམ འགྱོ མི དང ལེགས ཤོམ འབད འཚོ བཏུབ ནི དེ གིས གཞུང ལས ཤ མུའི ལཱ འབད ནི ལུ རྒྱབ སྐྱོར ཡོདཔ ཨིན པསཤ མུའི ལཱ འགོ དང པ འབད མི དེ གིས སླབ མིའི ནང ཤ མུའི ལཱ འབད ནི དེ ལཱ གཞན དང ཕྱདཔ ད འཇམ པའི ཁར ད ལྟོ གཡུས ཁར སོ ནམ གྱི ལཱ གཞན འབད ནི མེད ཟེར ཨིན པསམོ གིས འབད བ ཅིན ད ལྟོ བཟུམ མའི རྒྱལ ཁབ ཀྱི གནས སྟངས ནང ནང འདྲེན མར ཕབ འབད དེ སོ ནམ གྱི ཐོན སྐྱེད ཚུ ནང འཁོད ལས ར འཐོན ཚུགསཔ བཟོ ནི དེ ཁག ཆེ བས ཟེར ཨིན པའི གནས ཚུལ འཛམ གླིང རྒྱལ ཁབ ཚུ ནང ཀོ རོ ན བའེ རཱསི ནད འབུབ བདའ ཟུན པའི ཤུལ ལས རྒྱལ སྤྱི ཨོ ལིམ པིག ཚོགས ཆུང གིས ཇ པཱན གྱི རྒྱལ ས ཊོ ཀི ཡོ ཨོ ལིམ པིག  དང པེ ར ལིམ པིག རྩེད རིགས ཚུ ཤུལ མའི ལོ ནང འགོ འདྲེན འཐབ ནི སྦེ ཕར འགྱངས འབད ཡོདཔ ཨིན པསདེ ཡང སྤྱི ཟླཔའི ཚེས  ལུ རྒྱལ སྤྱི ཨོ ལིམ པིག ཚོགས ཆུང གི གཙོ འཛིན ཐོ མཱས བ ཅི དང ཇ པཱན གྱི བློན ཆེན ཤིན ཟོ ཨེ བིཀྱི བར ན བསྟུན གྲོས འབད བའི ཤུལ ལུ གྲོས ཐག བཅད ཡོདཔ ཨིན པསའགོ འདྲེན འཐབ མི ཚོགས ཆུངཀྱིས སྙན ཞུ འབད མི དང འཁྲིལཝ ད ལས རིམ ཕར འགྱངས འབད མི དེ གཙོ བོ ར ནད ཡམས ཀོ བིཌ  གི གནས སྟངས ལུ བརྟེན ཨིནམ ད ལས རིམ དེ སྤྱི ལོ  གི གནམ བྱཱར ལུ འགོ བཙུགས ནི ཟེར བཀོད དེ འདུགའབྲུག ཨོ ལིམ པིག ཚོགས ཆུང གི ཡོངས ཁྱབ དྲུང ཆེན བསོད ནམས ཀརྨ ཚེ རིང གིས ཊོ ཀི ཡོ ཨོ ལིམ པིག  གི ལས རིམ ཕར འགྱངས འབད མི ལུ རྒྱབ སྐྱོར ཡོདཔ ད ལས རིམ ཕར འགྱངས འབད མི ཡང གཙོ བོ ར རྩེད འགྲན ནང བཅའ མར གཏོགས མི ཚུ གི ཕན ཐབས ལུ དམིགས ཏེ ཨིན ཟེར བཤད ཅིརྒྱལ ཁབ ནང ནད འབུབ བདའ ཟུན པའི ཤུལ ལས ཕྱིའི རྒྱལ ཁབ ཚུ ནང ཨོ ལིམ པིག རྩེད རིགས ཀྱི ལས རིམ ཡོད མི ཚུ ཆ མེད བཏང ཡོདཔ མ ཚད རྒྱལ ཁབ ནང འཁོད ཀྱི རྩེད འགྲན ཚུ ཡང ཕར འཕུད རྐྱབ སྟེ ཡོད ཟེར བསོད ནམས ཀརྨ ཚེ རིང གིས བཤད ཅིཁོ གིས སླབ མིའི ནང ཀརྨ གི ཐོབ སྐལ ནང མཐར འཁྱོལ རུང མདའ རྩེཔ སྦེ གདམ འཐུ འགྲུབ ནིའི དོན ལུ ཚད གཞི ཚུ མ ལང པར ཡོད ཟེར ཨིན པསཨོ ལིམ པིག མདའ རྩེཔ སྐྱེས ལོ  ལང མི ཀརྨ གིས སླབ མིའི ནང མོ ར ཕྱིའི རྒྱལ ཁབ ཚུ ནང མདའ རྩེད ནང འགྱོ ནིའི གོ སྐབས ཐོབ རུང ད རེས ནད ཡམས ཐོན པའི དུས ཚོད ལུ རྩེད འགྲན བཀག ཆ འབད མི ལུ རྒྱབ སྐྱོར ཡོདཔ ད བཅའ མར གཏོགས ནིའི གོ སྐབས ཚུ ཤུལ ལས ཡང ཡོད ཟེར ཨིན པསཀརྨ གིས གླང རྒྱུག ཕར ཁ མདའ རྩེད ཐང ནང མདའ རྩེད ཀྱི སྦྱང བ འབད ནི དེ ཡང ནད འབུབ ལུ བརྟེན ད རེས ཁྱིམ ནང སྡོད དོ ཟེར ཨིན པསཊོ ཀི ཡོ  གི རྩེད འགྲན ལས རིམ ནང བཅའ མར གཏོགས ནིའི དོན ལུ ཨམ སྲུ གདམ འཐུ འབད ནི ལུ ཉུང མཐའ སྐུགས  དགོཔ ལས མོ ར ལས རིམ ནང གྲལ གཏོགས འབད ནི ལུ སྐུགས མ ལང རུང བང ལ ཌིཤ དང ཐའི ལེནཌ གི ལས རིམ ཚུ ནང བཅའ མར གཏོགས ཏེ སྐུགས ཚད ཚུ འཐོབ ཚུགསཔ འབད ནིའི མནོ བསམ ཡོད ཟེར ཀརྨ གིས སླབ ཨིན པསཀརྨ གིས ན ཧིང སྤྱི ཟླ  པའི ནང ཨོ ལིམ པིག མདའ ཞུའི ཐོག ལས བེང ཀོག ལུ བཅའ མར གཏོགས པའི སྐབས ཊོ ཀི ཡོ  གི སྐུགས ཚད ནང མཐར འཁྱོལ ཡོདཔ ཨིན པསབི བི སི གནས ཚུལ དང འཁྲིལཝ ད ཨོ ལིམ པིག རྩེདམོ དེ སྤྱི ལོ  ལས འགོ བཙུགས ཏེ མི ལོ  གི རིང ལས རིམ ཚུ བཀག མ རྐྱབ རུང སྤྱི ལོ  དེ ལས  གི ལོ ཚུ ནང འཛམ གླིང དམག འཁྲུག ཐོན པའི སྐབས ཆ མེད བཏང ནུག ཟེར ཨིན པསཨོ ལིམ པིག མདའ ཞུའི ཐོག ལས རྩེད འགྲན འབད ནི དེ སྤྱི ལོ  ཚུན དམིགས བསལ གྱི གདམ འཐུ འབད དེ ད རེས འབདཝ ད བཅའ མར གཏོགས ནིའི གོ སྐབས ཚརཐོབ ཡོད པའི གནས ཚུལ འདས པའི ཟླཝ ནང བསམ གྲུབ ལྗོངས མཁར ཁྲོམ ཁར སྒྲ དབྱངས ལ སོགས པའི ནུབ མོའི སྤྲོ སྟོན ཁང ཚུ སྒོ བསྡམས པའི ཤུལ ལས ནུབ མོའི སྤྲོ སྟོན ཁང ཚུ ནང ལཱ འབད མི ཚུ ལཱ གཡོག མེད པར ལུས ཡོད རུང ད ལས ཕར འཚོ སྐྱོང འཐབ མ ཚུགས པའི དཀའ ངལ མི འབྱུང ནི ཨིན པསདེ ཡང འཕྲལ ཁམས ཅིག ཁར བསམ གྲུབ ལྗོངས མཁར ཁྲོམ སྡེ གིས སྤྲོ སྟོན ཁང ཚུ ནང ལཱ འབད མི བུམོ  དང བུཚབརྩིས ཏེ མི གྲངས  ལུ གནས སྐབས ཅིག གི དོན ལུ ཁྲོམ ཕྱགས བརྡར རྐྱབ ནིའི ལཱ གཡོག བྱིན ཡོདཔ ད ཁྲོམ སྡེ གིས ཁོང ཆ ཁྱབ ལུ ཟླ རིམ བཞིན དུ དངུལ ཕོགས དངུལ ཀྲམ  རེ བྱིན ནི ཨིན པསསྤྲོ སྟོན ཁང ཀ རའུ ཀི ནང ལཱ འབད མི ཨྱོན ལྷ འཛིན གྱིས སླབ དོ བཟུམ འབད བ ཅིན འདས པའི ཟླཝ ཚུན སྤྲོ སྟོན ཁང གི ཇོ བདག གིས ཁང གླ དང བཟའ འཐུང གི རིགས ཚུ རྒྱབ སྐྱོར འབད ཡོད རུང སྤྲོ སྟོན ཁང སྒོ བསྡོམས པའི ཤུལ ལས འཕྲོ མཐུད རྒྱབ སྐྱོར འབད ནིའི དོན ལུ ཁོ ལུ ཡང གདོང ལེན ཚུ འབྱུང སྲིད ནི ཨིནམ ལས ཚ གྱང ལང ཡི ཟེར ཨིན པསམོ གིས འབད བ ཅིན མོ ར ལཱ གཡོག གཞན ཅིག འཚོལ བའི བསྒང སྡོད མི ལུ བརྟེན ཁྲོམ སྡེ གིས ཁྲོམ ཕྱགས བརྡར རྐྱབ ནིའི ལཱ བྱིན པའི སྐབས མནོ བསམ ག ནི ཡང མ བཏང བསམ གྲུབ ལྗོངས མཁར ལུ སྤྲོ ས ྟོན ཁང ནང ལཱ འབད མི ཚུ གནས སྐབས ཀྱི ལཱ གཡོག དེ འཕྲོ ལས ལེན ཡི ཟེར ཨིནམ ད ཁོང ཆ ཁྱབ ཀྱིས ཕྱགས བརྡར གྱི ལཱ དེ དྲོ པ ཆུ ཚོདལས ཕྱི རུ ཆུ ཚོདཚུན འབད དོ ཡོདཔ ཨིན པསསྐྱེས ལོ  ལང མི སྐལ བཟང དབང མོ གིས སླབ མིའི ནང དེ བཟུམ མའི གནས སྟངས སྐབས ཁྲོམ སྡེ གིས ལཱ གཡོག བྱིན མི ལུ དགའ ཚོར ཡོད ཟེར ཨིནམ ད མཐའ འཁོར གནས སྟངས ཚུ གཙང སྦྲ བཞག ནི དེ ག རའི འགན ཁུར ཨིནམ ལས ཕྱགས བརྡར རྐྱབ ནིའི ལཱ འབད ནི ལུ ངོ མི ཚ བས ཟེར ཨིན པསམོ གིས འབད བ ཅིན ཕྱགས བརྡར གྱི ལཱ ཚུ འབྲུག མི ཚུ གིས ཡང འབད ཚུགས དོ ཡོདཔ ལས རྒྱ གར གྱི མི ཚུ ལེན དགོཔ མིན འདུག ཟེར ཨིནམ ད དེ བཟུམ མའི ལཱ འབད ནི དེ ཡང རྩ བལུ ཞབས ཏོག ཅིག ཨིནམ ལས གོ སྐབས ལེགས ཤོམ ཅིག ཨིན མས ཟེར ཨིནམ ད མོ གིས ཟླཝནང ཁང གླ དངུལ ཀྲམ  དེ ཅིག སྤྲོདཔ ཨིན པསའགོ འདྲེན པ སྐལ བཟང དབང ཕྱུག གིས སླབ མིའི ནང འདས པའི ཟླཝ གི དངུལ ཕོགས ཐོབ ཅི ཟེར ཨིན རུང ཏི རུ གསོག འཇོག འབད འབདཝ མེདཔ ལས ད ལས ཕར འཚོ སྐྱོང ག དེ སྦེ འཐབ ནི ཨིན ནའི ཚ གྱང ཡོད ཟེར ཨིནམ ད སྤྲོ སྟོན ཁང ནང ལཱ འབད མི ཚུ གི མིང ཐོ ཚུ ལུང ཕྱོགས ལས གཡོག དང མི སྟོབས ཡིག ཚང ལུ བྱིན ཡི ཟེར ཨིན པསཁོ གིས འབད བ ཅིན ཁོང གིས མིང ཐོ  དེ ཅིག བྱིན རུང མིདེ ཅིག ཁོང རའི གཡུས ཁར དཀའ ངལ ཐོན མི ལུ བརྟེན སོང ཡི ཟེར ཨིནམ ད ཁོང ཆ ཁྱབ ཕམ ཉམ ཆུང འབད ནི དེ གིས ལཱ གཡོག དེ གིས དེ བཟུམ མའི གནས སྟངས སྐབས འཚོ སྐྱོང འཐབ ནི ལུ ཕན ཐོགས འབྱུང ནི མས ཟེར ཨིནམ བཞིན དུ ཁོ ཡང སྒྲ དབྱངས ཅིག ནང ལཱ འབད དོ ཡོདཔ ཨིན པསཁྲོམ སྡེའི བཀོད ཁྱབ དྲུང ཆེན ལྟའུ རྒྱས ཆོས གྲུབ ཀྱིས སླབ མིའི ནང ཁོང མི  ལུང ཕྱོགས ལས གཡོག དང མི སྟོབས ཡིག ཚང གིས ཞིབ འཇུག འབད བའི སྐབས ལུས མི ཚུ ཨིནམ ལས ཡིག ཚང གིས མིང ཐོ ཚུ ལས བྱེད ཚོགས ཆུང ལུ ཕུལ ནུག ཟེར ཨིན པསཁོ གིས སླབ མིའི ནང ཕྱགས བརྡར རྐྱབ མི རྒྱ གར གྱི མི ཚུ འོང མ ཚུགསཔ ལས ལས བྱེད ཚོགས ཆུང གི བཀའ དང འཁྲིལ ཏེ ཁྲོམ སྡེ གིས ཁོང ཆ ཁྱབ ལུ ལཱ གཡོག བྱིན ཡི ཟེར ཨིནམ ད ཁྲོམ སྡེ གིས ཁོང ཆ ཁྱབ ལུ ཉིནམ རེ ལུ དངུལ ཀྲམ  རེ སྤྲོད དོ ཡོདཔ ཨིན པསཁོ གིས འབད བ ཅིན ད ལྟོ ཁྲོམ སྡེ ལུ ཟླཝགྱི མ དངུལ རྐྱངམ གཅིག ཡོདཔ བཞིན དུ ག དེམ ཅིག སྦེ གནས སྟངས དེ ཡར དྲག མ འགྱོ བ ཅིན གཞུང ལས ཁ སྐོང མ དངུལ ཞུ དགོཔ འཐོན ནི མས ཟེར ཨིན པའི གནས ཚུལ འབྲུག བོ ལི བཱོལ ཚོགས སྡེ ལུ མ དངུལ གྱི རྒྱབ སྐྱོར འབད མི མེད པའི ཁར བོ ལི བཱོལ རྩེད འགྲན འབད མི ཚུ ལུ སྦྱོང བརྡར བྱིན མ ཚུགསཔ ལས སྤྱི ལོ  ལུ ལྷོ ཨེ ཤི ཡའི བོ ལི བཱོལ རྩེད འགྲན ཐེངས  པའི ནང བཅའ མར གཏོགས མ ཚུགས པསརྒྱལ སྤྱི འགྲན བསྡུར ཚུ ནང དོ འགྲན འབད ནིའི དོན ལུ འབྲུག བོ ལི བཱོལ ཚོགས སྡེ གིས ད ལྟོ ཚུན ཚོད རྒྱལ ཡོངས རྩེད འགྲན པ ཚུ གདམ འཐུ འབད མ ཚུགས པར ཡོདཔ ད ད ལས ཕར བོ ལི བཱོལ རྩེད མི སྡེ ཚན ཁག ལས རྒྱལ ཡོངས རྩེད འདྲེན པ གདམ འཐུ འབད ནི ཨིན པསསྤྱི ལོ  ཚུན ཚོགས སྡེ ནང རྒྱལ ཡོངས བོ ལི བཱོལ རྩེད མི དང རྩེད འགྲན འབད མི སྡེ ཚན གཞན ག གིས ཡང རྩེད འགྲན འབད ནི ལུ སྤྲོ བ མ བསྐྱེད པར ཡོདཔ ཨིན པསཚོགས སྡེའི ལས རིམ འགོ དཔོན སངས རྒྱས བསྟན པ གིས བཤད མིའི ནང ན ཧིང སྤྱི ཟླཔའི ནང ཚོགས པ དེ གིས འགོ འདྲེན ཐོག ལས ཐིམ ཕུག ལྕང གླིང མི ཐང གི བོ ལི བཱོལ རྩེད ཐང ནང རྩེད འགྲན སྡེ ཚན ཁགགི ཁྱད འཕགས བོ ལི བཱོལ རྩེད འགྲན ནང བཅའ མར གཏོགས ཡི ཟེར ཨིན པསལས རིམ འགོ དཔོན གྱིས སྤྱི ལོ  ཚུན ཐིམ ཕུག བོ ལི བཱོལ རྩེད འགྲན འབདཝ ལས རྒྱལ ཡོངས རྩེད འགྲན སྡེ ཚན ཚུ གདམ འཐུ འབད ཡོདཔ ད བསམ རྩེ སྡེ ཚན གྱིས ཚོགས པ ལས ཕྱིར བཏོན འབད ཡི ཟེར བཤད ཅིལྷག ལུས གཞན སྡེ ཚནཡོད པའི གྲས ལས སྡེ ཚནཐིམ ཕུག རྫོང ཁག ནང འཁོད ལས ཨིནམ ད སྡེ ཚན གཞན མིསྤུ ན ཁ དང ཀྲོང གསར རྫོང ཁག ལས ཨིན པསཚོགས སྡེའི མི སྟོབས སྡེ ཚན གྱིས སྤྱིར བཏང རྩེད འགྲན ལས རིམ ནང རྒྱབ སྐྱོར འབད དོ ཡོདཔ ད ཚོགས པ ནང ལས བྱེདཔ མ ལང རུང རྩེད འགྲན འབད མི ཚུ གིས ཁས བླངས ཐོག ལས ཆ རོགས འབད དོ ཟེར ལས རིམ འགོ དཔོན གྱིས བཤད ཅིསངས རྒྱས བསྟན པ གིས ཚོགས སྡེ ནང ལས བྱེདཔ མ ལང བའི དཀའ ངལ སེལ འཐབ ལུ དུས ཅིའི ལོ ནང ཚོང ལས འགོ དཔོནབཙུགས ནི དང སྤྱི ལོ  ལུ གཏན འཇགས སློབ སྟོན པན ཧིང ཟླཝཔའི ནང སློབ སྟོན པ འོག མ ཅིག ཡང བཙུགས ཏེ ཡོད ཟེར ཨིན པསཚོགས སྡེ ནང མ དངུལ གྱི དཀའ ངལ ཐོན བཞིན དུ ཡོདཔ ད སྤྱི ལོ  ལུ དངུལ ཀྲམ ས ཡ  ཐོབ ཡོད རུང ཤུལ མའི འཆར དངུལ གྱི ལོ ཚུ ནང མར བབས སོང ཡོདཔ ཨིན པསམ དངུལ ཐོབ མི ལས སློབ སྟོན པའི ཟད འགྲོ དང འགྲན བསྡུར སྐབས ཀྱི ཟད འགྲོ དེ ལས ལས བྱེདཔ ཚུ ལུ ཟླ རིམ དངུལ ཕོགས བྱིནམ ད ལང མ ཚུགས པར ལཱ ཁག བཏངམ མས ཟེར ལས རིམ འགོ དཔོན གྱིས སླབ ཨིན པསལས རིམ འགོ དཔོན གྱིས སླབ མིའི ནང ད རེས འབྲུག ཨོ ལིམ པིག ཚོགས པའི འོག ལུ ཐིམ ཕུག དང སྤུ ན ཁ དེ ལས བཀྲིས སྒང རྫོང ཁག ཚུ ནང རྩེད རིགས ཁང ཡོད སའི ས གོ ཚུ ནང བོ ལི བཱོལ རྩེད ནིའི དོན ལུ སྟབས བདེ ཏོག ཏོ ཡོད རུང འབྲུག ཨོ ལིམ པིག ཚོགས པ གིས བོ ལི བཱོལ དེ སྣང མེད སྐྱུར བཞག དོ བཟུམ སྦེ མཐོངམ མས ཟེར ཨིན པསབོ ལི བཱོལ དེ ནང རྩེད ཅིག ཨིན རུང འགྲན བསྡུར འབད ནི དང སློབ སྦྱོང པ ཚུ ལུ སྦྱོང བརྡར གྱི མཐུན རྐྱེན ཚུ ག ནི ཡང མེདཔ ཨིན པསཚོགས པའི འགོ དཔོན གྱིས སླབ མིའི ནང ནང རྩེད མཐུན རྐྱེན ཚུ ཡོད པ ཅིན མི སྟོབས སྡེ ཚན དང བོ ལི བཱོལ རྩེད འགྲན ཡར དྲག གཏང ནི དེ ལས འོང འབབ བཟོ ནིའི གོ སྐབས ལེགས ཤོམ ཅིག འོང ནི ཨིན མས ཟེར ཨིན པསཚོགས པའི འགོ དཔོན གྱིས བཤད མིའི ནང རྩེད རིགས ཡར དྲག གཏང ནི དེ དམིགས གཏད ངོ མ ཅིག ཨིནམ ལས སྤྱི ལོ པའི ནང རྒྱལ སྤྱི ཨོ ལིམ པིག ཚོགས པའི རྒྱབ སྐྱོར ཐོག ལས བོ ལི བཱོལ སློབ སྟོན གནས ཚད དང པའི ནང མི ངོམ  གྱིས བཅའ མར གཏོགས ཡོདཔ དང ན ཧིང ཟླཝ  པའི ནང ཨི རཱན བོ ལི བཱོལ ཚོགས སྡེའི མི ངོམ ཅིག གིས སྦྱོང བརྡར ཚུ བྱིན ཡོདཔ ཨིན པསདུས ཅི ཟླཝཔའི ཚེས  ལས ཐིམ ཕུག རྫོང ཁག ནང རྒྱལ ཡོངས བོ ལི བཱོལ འགྲན བསྡུར འགོ འདྲེན འཐབ ནི ཨིན པའི གནས ཚུལ འབྲུག གི རྗེ མཁན ཁྲི རབས  པ རྗེ བཙུན བསྟན འཛིན དོན གྲུབ མཆོག རང ལུགས གནམ ལོ ལྕགས བྱི ཟླཔའི ཚེས  འི དུས ཆེན ཁྱད པར ཅན དང བསྟུན ཐིམ ཕུག རྡོ གདན ནང ཁོ རའི གཟིམ ཅུང ནང སྦེ དགོངས པ ཆོས ཀྱི དབྱིངས སུ ཞི བར གཤེགས ཡོདཔ ཨིན རུང ད ལྟོ ཐུགས དམ གྱི ངང ལུ བཞུགས ཡོདཔ ཨིན པསཡོངས གྲགས ལུ རྗེ ཁྲི ཟུར ཟེར ཞུ བའི ཁར མཚན ངག དབང བསྟན འཛིན དོན གྲུབ ཟེར ཡང ཞུ མི སྐྱབས རྗེ སྐུ བགྲེས མཆོག ཞིང ལུ ཕེབས ད དགུང ལོ  བཞེས ཡོདཔ ཨིན པསཁ ཙ ཉིན མ ཁམས ཅིག ཁར གཞུང དགེ འདུན གྲྭ ཚང གི རྡོ རྗེ སློབ དཔོན མཆོག གིས ཡིག ཐོག ལུ གསལ བསྒྲགས གནང མིའི ནང སྐྱབས རྗེ ཁྲི ཟུར མཆོག ཐུགས དམ ལས འགྲོལ ཏེ གསལ བསྒྲགས མ གནང ཚུན ཚོད དད ལྡན གྱི སློབ མ ཐག ཉེ རིང ལུ བཞུགས མི ཆེ འབྲིང ཆུང གསུམ ག ཨིན རུང དགོངས རྫོགས ཀྱི རིམ པ ཚུ ཆོས སྡེ དང གྲྭ ཚང སོ སོའི བཞུགས གནས ནང གནང ནི མ གཏོགས སྐུ གདུང བཞུགས སར སྙན དར ཕུལ ནི ལ སོགས པའི དོན ལུ བྱོན མ གནང ཟེར བཀོད ནུགསྐྱབས རྗེ ཁྲི ཟུར མཆོག རང ཟླཔའི ཚེས  སྤྱི ཟླཔའི ཚེསལུ གནམ དགུན གྱི བཞུགས གནས ཕུན ཚོགས གླིང མཁར པཱན ཌི ལས གནམ བྱཱར གྱི བཞུགས གནས རྡོ གདན ནང ལུ ཕེབས གནང ཡོདཔ ཨིན པསརྡོ གདན ནང ལུ བཞུགསཔ ད སྐྱབས རྗེ མཆོག སྐུ ཁམས བདེ ཏོག ཏོ ཡོདཔ མ ཚད ཞིང ལུ ཕེབས མ གནང པའི ཕྱི རུ གསོལ ཚོགས ཡང ཨ རྟག བཟུམ སྦེ བཞེས ནུག ཟེར སྤུངས ཐིམ དགེ འདུན ལྷན ཚོགས ཀྱི ཡོངས ཁྱབ དྲུང ཆེན བླམ ཡེ ཤེས ཀྱིས བཤདཔ ཨིན པས འབྲུག པ བཀའ བརྒྱུད པའི བསྟན པ དར རྒྱས ཀྱི མངོན མཚན ཅིག ལུ བཞུགས མི སྐྱབས རྗེ ཁྲི ཟུར མཆོག སྤྱི ལོ པའི ཚེས  ལུ རྗེ མཁན ཁྲི རབས  པ སྦེ ཁྲི མངའ གསོལ ཞུ བའི ཤུལ ལས སྤྱི ལོ  ལུ རྗེ མཁན གྱི གོ གནས ལས ཟུར བཞུགས གནང སྟེ རྟ མགོ དང ལྕགས རིའི བཤད སྒྲུབ ཆོས སྡེ འཛིན སྐྱོང གི སྐྱབས འཛིན པ སྦེ བཞུགས གནང ནུགསྐྱབས རྗེ ཁྲི ཟུར མཆོག གི སྐུ ཚེའི རིང ནང པའི ཆོས དང རྒྱལ ཁབ དང གཞུང གྲྭ ཚང ལུ དད དམ ལྷད མེད ཀྱི སྒོ ལས ཞབས ཏོག ཅི དྲག གང དྲག ཞུ བའི ངོས འཛིན ལུ མི དབང མངའ བདག རིན པོ ཆེའི ཞབས ལས སྤྱི ལོ  པའི ཚེས  ལུ རྒྱལ ཁབ ཀྱི གཟེངས བསྟོད རྟགས མ མཐོ ཤོས ཅིག ཨིན མི མངའ བདག དཔལ གྱི འཁོར ལོ ཨང དང པ དེ སྐྱབས རྗེ ཁྲི ཟུར ལུ གནང ཡོདཔ ཨིན པསརབ བྱུང  པའི ཤིང གླང ལོའམ སྤྱི ལོ  ལུ དབང འདུས ཕོ བྲང ཤར ཕ སྡིངས ཁར སྐུ འཁྲུངས མི སྐྱབས རྗེ སྐུ བགྲེས མཆོག དགུང ལོབཞེསཔ ད སྤུངས ཐིམ ཆོས སྡེའི ནང འཛུལ ཞུགས གནང སྟེ རྗེ མཁན རིན པོ ཆེ ཆོས ཀྱི དབང ཕྱུག མཆོག ལས སོ ཐར སྡོམ པ དང དཔལ འབྲུག པའི བསྐྱེད རིམ ལྷ དགུའི དབང དང ཟབ ཁྲིད རིམ པར ཞུ བའི ཤུལ ལུ བུམ ཐང ཐར པ གླིང ལུ བྱོན ཏེ བླམ རིན ཆེན རྡོ རྗེ དང ཀ ཐོག མཁན པོ ངག དབང འཕྲིན ལས ཀྱི ཞབས ལས རིག གནས དང གཞུང ཆེན བཅུ གསུམ གསན བསམ ཐོག སློབ སྦྱོང གང ལ གང འཚམས མཛད ཡོདཔ ཨིན པསདེ ལས བོད ལུ བྱོན ཏེ འབྲུག བདེ ཆེན ཆོས འཁོར གྱི བླམ ཆོས མགོན བརྒྱད པ མཐུ སྟོབས ཆོས ཀྱི རྒྱ མཚོ དང ཅོག གྲྭ ཆོས ཀྱི རྒྱལ མཚན ཚུ ལས དཔལ འབྲུག པའི གདམས པ དང མཁྱེན བརྩེ ཆོས ཀྱི བློ གྲོས དང ཞེ ཆེན རབ འབྱམས ཀུན བཟང བསྟན པའི ཉི མ གཏེར ཆེན བདུད འཇོམས བྱ བྲལ ཡེ ཤེས རྡོ རྗེ ཚུ ལས སྙིང ཐིག ཡ བཞི དང ཀློང ཆེན སྙིང ཐིག གི སྨིན གྲོལ གདམས པ ཆ ཚང ཞུ ནུགདེ གི ཤུལ ལས ཤར བདེ ཆེན ཆོས གླིང ལུ བླམ བསྟན འཛིན རྒྱ མཚོའི ཞབས ལས དཔལ འབྲུག པའི སྨིན གྲོལ གྱི གདམས པ ཆ ཚང ཞུ ཞིནམ ལས སྐུ འབུམ བྲག དང ཡུལ ལྷ གངས བལ གླང བྲག འབྲས ལྗོངས གནས ཚུ ནང ལོ གསུམ ཕྱོགས གསུམ གྱི ཉམས ལེན གནང སྟེ བཞུགས ཡོདཔ ཨིན པས འབྲུག ཨོ ལིམ པིག ཚོགས སྡེའི གཙོ འཛིན མི དབང རྒྱལ སྲས འཇིགས རྒྱལ ཨྱོན དབང ཕྱུག མཆོག གིས རྒྱལ སྤྱི ཨོ ལིམ པིག ཚོགས ཆུང གི ཞལ འཛོམས ཐེངས  པའི ནང གྲལ བཞུགས གནང མི འཐུས མི ཚུ ཡོདཔ ཨིན པསདེ ཡང སྤྱི ཟླཔའི ཚེས  ལུ སུའི ཛར ལེནཌི རྒྱལ ཁབ ཀྱི ས གནས ལའོ ས ནི ལུ སྦེ འགོ འདྲེན འཐབ མི ཞལ འཛོམས ནང ཚོགས པའི འཐུས མི  ཀྱིས བཅའ མར གཏོགས ཡོདཔ ད མ གཞི ཚོགས པའི འཐུས མི བསྡོམས  ཡོདཔ ཨིན པསརྒྱལ སྤྱི ཨོ ལིམ པིག ཚོགས ཆུང གི ཞལ འཛོམས དེ ཨོ ལིམ པིག གིས གྲོས ཐག ཆོད པའི ཚོགས པ སྦོམ ཤོས ཅིག ཨིནམ ད ད རེས ཀྱི ཚོགས རིམ ལས ཇ པཱན ཨོ ལིམ པིག ཚོགས སྡེའི གཙོ འཛིན དང རྒྱལ སྤྱི ཕུཊ བཱོལ ཚོགས པའི གཙོ འཛིན དེ ལས རྒྱལ སྤྱི ཊེ ནིས ཚོགས པའི གཙོ འཛིན ཚུ རྒྱལ སྤྱི ཨོ ལིམ པིག ཚོགས སྡེའི འཐུས མི སྦེ གདམ འཐུ འབད ཡོདཔ ཨིན པསདེ བཟུམ སྦེ སྤྱི ལོ  གི རྒྱལ སྤྱི ཨོ ལིམ པིག ཚོགས སྡེའི གནམ དགུན གྱི ན གཞོན ཨོ ལིམ པིག རྩེད རིགས འགྲན བསྡུར དེ ལྷོ ཀོ རི ཡའི ས གནས གང འཱོན ལུ འགོ འདྲེན འཐབ ནི སྦེ གདམ ཁ རྐྱབ ཡོདཔ ཨིན པསམི དབང རྒྱལ སྲས འཇིགས རྒྱལ ཨྱོན དབང ཕྱུག མཆོག རྒྱལ སྤྱི ཨོ ལིམ པིག ཚོགས སྡེའི ཡུན བརྟན དང རྗེས ཤུལ ལྷན ཚོགས ཀྱི འཐུས མི སྦེ ཚོགས སྡེའི གཙོ འཛིན གྱིས བསྐོ བཞག གནང ནུགམི དབང རྒྱལ སྲས མཆོག ལྷན ཚོགས ཀྱི འཐུས མི  འི གྲངས སུ ཨིནམ ད འཐུས མི ཚུ གི ཕྱག འགན ཚུ ཡང རྒྱལ སྤྱི ཨོ ལིམ པིག ཚོགས སྡེའི ཞལ འཛོམས དང ཚོགས སྡེའི གཙོ འཛིན བཀོད ཚོགས འཐུས མི དེ ལས ཡུན བརྟན དང རྗེས ཤུལ ལྷན ཚོགས ལུ བསླབ བྱ བྱིན ནི ཚུ ཨིན པསདེ བཟུམ སྦེ མི སྡེ དང དཔལ འབྱོར མཐའ འཁོར གནས སྟངས ལུ ཕན ཐོགས རྒྱ ཆེཝ དང ངེས བརྟན བསྒྱུར བཅོས འོང བཅུག ནིའི དོན ལུ ལས སྣ ཚུ འགོ འདྲེན འཐབ དགོཔ ཨིན པསམི དབང རྒྱལ སྲས མཆོག གིས ཉིན གྲངསགི རིང སུའི ཛར ལེནཌི ལུ བཞུགས པའི སྐབས རྒྱལ སྤྱི ཨོ ལིམ པིག ཚོགས སྡེའི གཙོ འཛིན དང ཡོངས ཁྱབ མདོ ཆེན འོགམ དང མཇལ ཕྲད གནང སྟེ མ འོངས པའི རྩེདམོ དང འབྲུག གིས ཊོ ཀི ཡོ  ཨོ ལིམ པིག དང པེ ར ལིམ པིག རྩེད འགྲན ནང བཅའ མར གཏོགས ནིའི གོ སྐབས ཐོབ མི དེ འགོ དང པ ཨིན པའི སྐོར ལས གསུང གྲོས གནང ཡོདཔ སྦེ འབྲུག ཨོ ལིམ པིག ཚོགས སྡེའི གདོང དེབ ནང བཀོད འདུག པའི གནས ཚུལ འབྲུག ལས རྒྱལ སྤྱི དང ལུང ཕྱོགས ཨེ ཤི ཡཱན ན གཞོན ཨོ ལིམ པིག རྩེད རིགས འགྲན བསྡུར ནང ལས གསེར དང དངུལ དེ ལས ལི གི རྟགས མ ཐོབ མི ཚུ ལུ འབྲུག ཨོ ལིམ པིག ཚོགས སྡེ གིས གསོལ རས བྱིན ནིའི ལམ ལུགས བསྒྱུར བཅོས འབད ནུགའབྲུག ཨོ ལིམ པིག ཚོགས སྡེའི ལས རིམ འགོ དཔོན ཚེ རིང སྒྲོལ མ གིས སླབ མིའི ནང འབྲུག པའི ན གཞོན ཚུ སེམས ཤུགས བསྐྱེད བཅུག ནི དང སྐུལ མ འབད ཐབས ལུ ཚོགས སྡེ གིས ཧེ མའི ལམ ལུགས དེ བསྒྱུར བཅོས འབད ཡི ཟེར ཨིན པསའགོ དཔོན གྱིས སླབ མིའི ནང སྤྱི ལོ  པའི ལྷན རྒྱས གཞུང ཚོགས ཀྱི ཚོགས རིམ  པའི གྲོས འདེབས དང ཚོགས སྡེའི བཀོད ཁྱབ བཀའ རྒྱ དང འཁྲིལ ན གཞོན ཁྱད འཕགས ཐོན མི ཚུ ལུ གསོལ རས ཚུ བྱིན ཡི ཟེར ཨིན པསསྤྱི ལོ པའི ནང སྤ རོ ལུ འཚོགས མི ཚོགས ཆུང གི བཀོད ཁྱབ ལྟར དུ སྤྱི ལོ པའི ནང བསྐྱར ཞིབ འབད ཞིནམ ལས ཟླཔའི ནང ཞལ འཛོམས འཚོགས ཏེ འཐོབ ཐངས གསོལ རས ཚུ ཆ འཇོག གྲུབ ཅི ཟེར ཨིན པསགྲོས ཐག བཅད མིའི སྙན ཞུ ཚུ ལྷན རྒྱས གཞུང ཚོགས ལུ ཕུལ ཏེ སྤྱི ལོ  པའི ནང གསུང གྲོས གནངམ ད ཆ འཇོག མཛད གནང ཡི ཟེར ལས རིམ འགོ དཔོན གྱིས བཤདཔ ཨིན པསགསོལ རས ཀྱི ལམ ལུགས དེ དབྱེ ཁགསྦེ བཟོ སྟེ ཨང དང པ གསེར གྱི རྟགས མ ཐོབ མི ལུ དངུལ རྐྱང གི གསོལ རས དངུལ ཀྲམ ས ཡདང དངུལ གྱི རྟགས མ ཐོབ མི ལུ དངུལ ཀྲམ ས ཡདེ ལས ལི གི རྟགས མ ཐོབ མི ལུ དངུལ ཀྲམ ས ཡའཐོབ ནི ཨིན པསརྩེད འགྲན པའི སློབ སྟོན པ ལུ ཨང དང པ ཐོན ཏེ གསེར གྱི རྟགས མ ཐོབ པ ཅིན འབྲུག ཨོ ལིམ པིག ཚོགས སྡེ ལས དངུལ རྐྱང གི གསོལ རས དངུལ ཀྲམ  དང དངུལ གྱི རྟགས མ ལུ དངུལ ཀྲམ  དེ ལས ལི གི རྟགས མ ལུ དངུལ ཀྲམ  འཐོབ ནི ཨིན པསདེ བཟུམ སྦེ སྡེ ཚན གྱི རྩེད འགྲན ནང ལས ཨང དང པ ལུ དངུལ ཀྲམ ས ཡདང དངུལ གྱི རྟགས མ ལུ དངུལ ཀྲམ ས ཡ  དེ ལས ལི གི རྟགས མ ལུ དངུལ ཀྲམ ས ཡའཐོབ ནི ཨིན པསརྩེད འགྲན པའི སློབ སྟོན པ ལུ ཨང དང པ ལུ དངུལ རྐྱང གི གསོལ རས དངུལ ཀྲམ  དང དངུལ གྱི རྟགས མ ལུ དངུལ ཀྲམ  དེ ལས ལི གི རྟགས མ ལུ དངུལ ཀྲམ  འཐོབ ནི ཨིན པསདབྱེ ཁགཔ དེ ཨེ ཤི ཡཱན གྱི གནམ བྱཱར དང དགུན གྱི རྩེད འགྲན དེ ཨིནམ ལས ན གཞོན ཨོ ལིམ པིག རྩེད རིགས དང འཛམ གླིང མཚོའི མཐའ མ རྩེད འགྲན འབད མི ལས ཨང དང པ དངཔ དེ ལས ཨངཔ འཐོན མི ཚུ གི གསོལ རས ཡང བསྒྱུར བཅོས འབད ནུགདེ ཡང ངོ རྐྱང གི གསེར གྱི རྟགས མ ཐོབ མི ལུ དངུལ ཀྲམ ས ཡདང དངུལ གྱི རྟགས མ ལུ དངུལ ཀྲམ ས ཡདེ ལས ལི གི རྟགས མ ལུ དངུལ ཀྲམ ས ཡའཐོབ ནི ཨིན པསསྡེ ཚན ནང འབད བ ཅིན གསེར གྱི རྟགས མ ལུ དངུལ ཀྲམ ས ཡ  དངུལ གྱི རྟགས མ ལུ དངུལ ཀྲམ ས ཡལི གི རྟགས མ ལུ དངུལ ཀྲམ ས ཡ  འཐོབ ནི ཨིན པསདབྱེ ཁགཔ དེ ལྷོ ཨེ ཤི ཡཱན རྩེད རིགས དང ཨེ ཤི ཡཱན རྩེད རིགས ཨེ ཤི ཡཱན མཚོ མཐའི རྩེད འགྲན ཨེ ཤི ཡཱན ནང འཁོད རྩེད རིགས ན གཞོན ཨེ ཤི ཡཱན རྩེད རིགས ཚུ ནང ལས གསེར གྱི རྟགས མ ཐོབ མི ལུ དངུལ ཀྲམ  དང དངུལ གྱི རྟགས མ ལུ དངུལ ཀྲམ  དེ ལས ལི གི རྟགས མ ལུ དངུལ ཀྲམ  འཐོབ ནི ཨིན པསསྡེ ཚན ནང གསེར གྱི རྟགས མ ལུ དངུལ ཀྲམ  དང དངུལ གྱི རྟགས མ ལུ དངུལ ཀྲམ  དེ ལས ལི གི རྟགས མ ལུ དངུལ ཀྲམ  འཐོབ ནི ཨིན པསའབྲུག ཨོ ལིམ པིག ཚོགས སྡེའི ལས རིམ འགོ དཔོན ཚེ རིང སྒྲོལ མ གིས སླབ མིའི ནང བསྐྱར ཞིབ འབད དེ བཟོ མི གསོལ རས འཐོབ ཐངས དེ འབྲུག ཨོ ལིམ པིག བརྒྱུད དེ འཛམ གླིང དང ལྷོ ཨེ ཤི ཡཱན དེ ལས ཨེ ཤི ཡཱན རྩེད རིགས ཚུ ནང བཅའ མར གཏོགས མི རྐྱངམ གཅིག ལུ འཐོབ ནི མ གཏོགས གཞན ཚོགས པ དང སྒེར སྡེ ཐོག ལས བཅའ མར གཏོགས མི ཚུ ལུ མི ཐོབ ཟེར ཨིན པསསྤྱི ལོ  ལོ མཇུག ལུ ནེ པཱལ རྒྱལ ཁབ ནང སྦེ ལུང ཕྱོགས རྒྱལ ཁབ ཀྱི རྩེད འགྲན ནང བཅའ མར གཏོགས ཡོདཔ བཞིན དུ རྟགས མ ཐོབ མི ཚུ ལུ བསྐྱར བཟོ འབད མི ལམ ལུགས དང འཁྲིལ འབྲུག ཨོ ལིམ པིག ཚོགས སྡེ གིས གསོལ རས ཚུ བྱིན ནི ཨིན པའི གནས ཚུལ ད རེས བུ ལོམ མཐུད སྦྲེལ ཟེར མི ན གཞོན སྡེ ཚན ཅིག གིས རང སོའི རིག སྟོབས བཏོན ཐོག ལས ལག བཟོ ཐོན སྐྱེད བཟོ ནི ལུ ཉིན ནུབ མེན པར ལཱ འབདཝ ཨིན པསའཐུས མི  འབད མི ན གཞོན སྡེ ཚན གྱིས ལག བཟོ ཐོན སྐྱེད ཚུ ཡང ཚོང འབྲེལ འཐབ དོ ཡོདཔ ད འཐུས མི ཚུ སྡེ ཚན གྱི སློབ གྲྭའི ངལ གསོ ནང མ གཏོགས གཅིག ཁར འཛོམས ནི མེདཔ ཨིན པསརྒྱལ ཁབ ནང འཁོད ཀྱི མཐོ རིམ སློབ གྲྭ ཁག ཚུ ལས ན གཞོན ཚུ གིས ན གཞོན སྡེ ཚན ཡང སློབ གྲྭའི ངལ གསོ སྐབས ཁྱིམ ནང འགྲུལ འཕྲིན དང རྒྱང མཐོང ཊི བི ཚུ བལྟ སྟེ དུས ཚོད འཕྲོ བརླག མ བཏང པར དོན སྨིན ཅན སྦེ ལག ལེན འཐབ ནི དང མི སྡེ ལུ ཕན ཐོགས པའི ལཱ འབད ནི ལུ དམིགས ཏེ གཞི བཙུགས འབད ནུགན གཞོན ཚུ གིས ལས འགུལ དང པ དེ ཡང ད རེས ཀྱི མི སྡེའི གནད དོན དང འཁྲིལ ཏེ མི སྡེ མཐུད སྦྲེལ བཟོ ནི དང ལྷག ནི ཡར དྲག གཏང ཐབས ལུ ལི ཊཱལ ཕི རི དཔེ མཛོད ཞབས ཏོག གཞི བཙུགས འབད ནི ལུ ལཱ འབད བའི བསྒང འདུགཨིན རུང སྤྱི ལོ པའི ནང ན གཞོན སྡེ ཚན གཞི བཙུགས འབད བའི ནམ དུས ལས རྒྱལ ཁབ ནང དཔེ མཛོད བཙུགས ནི ལུ གདོང ལེན བྱུང སྟེ ཡོདཔ ད དཔེ མཛོད དེ ཡང ཡུ ཨེསི ཨེ ལུ གཞི བཙུགས འབད དེ ཡོདཔ བཞིན དུ ཞབས ཏོག དེ གིས དཔེ དེབ ལྷག མིའི བར ན གཅིག གིས གཅིག ལུ བརྗེ སོར འབད ནིའི སྲོལ ཡར དྲག གཏང ཚུགས ནི ཨིན པསལི ཊཱལ ཕི རི དཔེ མཛོད ཞབས ཏོག དེ ད རེས རྒྱལ ཁབ  ནང ཡོདཔ ད འབྲུག ཡང དེ ནང ཐོ བཀོད འབད ནི དེ སྡེ ཚན གྱི དམིགས ཡུལ ཅིག ཨིན རུང རྒྱལ ཁབ ནང གཞི བཙུགས ཀྱི དོན ལུ བཀའ ཁྲིམས ནང མིང རྟགས བཀོདཔ ད ཏི རུ བྱིན དགོཔ ལས མ དངུལ མེདཔ ཨིན པསན གཞོན སྡེ ཚན གཞི བཙུགས འབད མི བསོད ནམས རིན ཆེན གྱིས སླབ མིའི ནང དཔེ མཛོད ཀྱི བཀའ ཁྲིམས ནང རྟགས བཀོད པའི སྐབས ཡུ ཨེསི ཌོ ལར  རེ སླབ མས ཟེར ཨིནམ ད སྡེ ཚན གྱིས དཔེ མཛོད ཀྱི ཞབས ཏོག ཡང མི མང གི ས གོ གླིང ཁ དང སྨན ཁང དེ ལས ཁྲོམ ཚུ ནང བཙུགས ནི གི རེ བ ཡོདཔ ཨིན པསམ དངུལ གྱི རྒྱབ སྐྱོར དོན ལུ དངུལ འབྲེལ གྱི གཙུག སྡེ དང གཞུང དབང ལས སྡེ དེ ལས ལས སྡེ ཚུ ནང སོང སྟེ ཉམས མྱོང ཚུ བརྗེ སོར འབད བའི སྐབས ཡུན བརྟན མི འོང ནི ཨིན པའི ཚ གྱང ལུ བརྟེན ཐོབ མ ཚུགས ཟེར བསོད ནམས རིན ཆེན གྱིས བཤདཔ ཨིན པས དེ འབདཝ ལས སྡེ ཚན དེ ཡུན བརྟན སྦེ བཞག ཐབས ལུ རང སོའི རིག སྟོབས བཏོན ཐོག ལས ལག བཟོ དང རིས མོ བྲིས ཏེ ཐོན སྐྱེད ཚུ བཟོ བཙུགས ནི སྦེ ཐག བཅད ཡོདཔ ད གནད དོན དེ ལུ བརྟེན སྡེ ཚན གྱི འཐུས མི ཚུ སློབ གྲྭའི ངལ གསོའི སྐབས ཕྱད ཐོག ལས རིས མོ དང ཚོན གཏང ནི མེ ཏོག གི དམ སྦྱིས ཁྱིམ ནང བཞག ནི གི མཛེས ཆ ཚུ བཟོ སྟེ དངུལ ཀྲམ  གི བར ན བཙོང དོ ཡོདཔ ཨིན པསསྡེ ཚན གཞི བཙུགས འབད མི ཚན རིག དང འཕྲུལ རིག མཐོ རིམ སློབ གྲྭའི ལོ ངོ དང པའི སློབ ཕྲུག ཀརྨ དབྱངས ཅན མཚོ གིས དཔེ མཛོད ཀྱི ཞབས ཏོག ལུ མི སྡེ མཐུད སྦྲེལ བཟོ ནི ཨིན ཟེར བཤད པའི ཁར དཔེ མཛོད ཞབས ཏོག གི བཀའ ཁྲིམས ཉོ ཐབས ལུ ཐོན སྐྱེད ལས ཐོབ པའི མ དངུལ ཚུ གསོག འཇོག འབད དོ ཟེར བཤདཔ ཨིན པསཀརྨ དབྱངས ཅན གྱིས སླབ མིའི ནང ན གཞོན ཚུ གིས དམིགས དོན ལེགས ཤོམ བཟོ སྟེ སྡེ ཚན བཟོ ཡོད རུང རྒྱབ སྐྱོར མ ཐོབ པའི ཁར ཡིག ཆ གི ལཱ ལེ ཤ འབད དགོཔ བྱུངམ ལས སྡེ ཚན མང ཤོས ཅིག ཆ མེད འགྱོཝ མས ཟེར ཨིནམ ད  མི ཚུ གིས སྡེ ཚན དེ ག དེ སྦེ ཡུན བརྟན གནས ཚུ ག ཟེར བའི དྲི བཀོད འབད ནི མེན པར དང པ ར ན གཞོན ཚུ ལུ བློ གཏད དང ཡིད ཆེས བསྐྱེད དགོཔ འདུག ཟེར ཨིན པསན གཞོན སྡེ ཚན གཞན གྱིས ཡང ཅོག འཐདཔ སྦེ ཉམས མྱོང བརྗེ སོར འབད ཡོདཔ ད མང ཤོས ཅིག གིས སླབ མིའི ནང སྡེ ཚན ལུ རྒྱབ སྐྱོར ལེགས ཤོམ མ ཐོབ མི དང ལམ སྟོན མེདཔ ལས ན གཞོན སྡེ ཚན ཡར སེང འབད ནི ལུ ཐོ ཕོགཔ མས ཟེར ཨིན པསད རེས ན གཞོན སྡེ ཚན ཚོགས སྡེ འབྲུག ན གཞོན མཐུད སྦྲེལ འོག ལུ སྡེ ཚན  དེ ཅིག ཡོདཔ ད སྡེ ཚན དེ གིས མཐུད སྦྲེལ དང མཉམ འབྲེལ འབད ནིའི གོ སྐབས འཐོབ ཚུགས ནི ཨིནམ ད སྡེ ཚན ལ ལོ ཅིག ཚོགས སྡེ དང ཐོ བཀོད མ འབད མི ཚུ ཡང ཡོདཔ ཨིན པསན གཞོན སྲིད བྱུས ནང དམིགས བསལ དུ ན གཞོན སྡེ ཚན བཟོ ནི དང དེ གི དམིགས ཡུལ དེ ལས ཡུན བརྟན དང ལམ སྟོན རྒྱབ སྐྱོར གྱི སྐོར ལས བཀོད དེ མེདཔ ལས མང ཤོས ཅིག གིས དྲི བ སྣ ཚོགས བཀོདཔ ཨིན པསབྷུ ཊཱན ཤེ རིག དང ལོ བིང ན གཞོན སྡེ ཚན གྱི འཐུས མི ཨམ མི རིཊ བྷ དུར ལིམ བུ གིས སླབ མིའི ནང མི ཚུ གིས ཡུན བརྟན གྱི སྐོར དྲི བ བཀོད མི དེ ཡང སྲིད བྱུས ཀྱིས བལྟ དགོཔ ཡོད མི ལུ བརྟེན འོང ནི མས ཟེར ཨིནམ ད རང དབང ཅན གྱི ན གཞོན སྡེ ཚན ལེ ཤ བཟོ མིའི ལས ཚབ སྦེ དགོས མཁོ ཅན གྱི ན གཞོན སྡེ ཚན ཅིག བཟོ དགོཔ འདུག ཟེར བཤདཔ ཨིན པསན གཞོན སྤྱིར ཕན སྡེ ཚན གྱི འཐུས མི ཅིག གིས སླབ མིའི ནང སྲིད བྱུས དང ལས སྡེ ཚུ གིས མེན པར ཕམ ལ ལོ གིས ན གཞོན ཚུ ལུ བློ གཏད དང ཡིད ཆེས མེདཔ ལས མི སྡེའི ནང ཕན ཐོགས ཅན གྱི ལཱ འབད མི བཅུག པས ཟེར ཨིན པསཁོ གིས འབད བ ཅིན སྲིད བྱུས དེ གིས རང དབང ཅན གྱི ན གཞོན སྡེ ཚན ཚུ མི སྡེའི ནང ཞབས ཏོག གི ལཱ དང དྭངས གསལ ཅན གྱི སྡེ ཚན བཟོ ཡོད མེད ཀྱི བརྟག ཞིབ འབད དགོཔ འདུག ཟེར ཨིནམ ད བུ ལོམ མཐུད སྦྲེལ ན གཞོན སྡེ ཚན གྱིས དཔེ མཛོད ཀྱི ཞབས ཏོག དེ འཕྲལ མགྱོགས ར གཞི བཙུགས འབད ཚུགས པའི རེ བ ཡོད པའི གནས ཚུལ དུས ཅི ལོའི འབྲུག དབང རྒྱལ རྒྱལ ཡོངས མདའ རྩེད ཀྱི མཐའ བཅད འགྲན བསྡུར ནང ལྷོད མི ར ལྡི རྒེད འོག གི སྡེ ཚན ཚུ ཁ རྗེ ཆུང སུ ཅིག ཨིན པསདེ ཡང སྡེ ཚན དེ གི མདའ རྩེཔ དྲག ཤོས དང གཙོ བོ ཅིག ཨིན མི རྩེད འགྲན པ ཅིག རྩེད འགྲན འབད བའི བར ན ཁྲིམས སྲུང འགག པ གིས འཛིན བཟུང འབད ནུགརྒྱང མཐོང ཊི བི ནང ལྟདམོ ལྟ མི ཚུ གིས རྩེད འགྲན ཉིནམཔའི ནང ར ལྡི རྒེད འོག གིས སྐུགས  ལུ ལྷོད མི དེ ཧང སྟོང མར སྐུགས  ལུ ཕབ བཏངམ ད དོགས སྣང བྱུང ནུགར ལྡི རྒེད འོག གིས ཉིནམ དང པའི ནང སྐུགསཆོད ཡོདཔ མ ཚད ཉིནམཔའི ནང སྐུགས  ལུ ལྷོད དེ ཆོད ནི འབདཝ ད མདའ རྩེཔ འཛིན བཟུང འབད མི ལུ བརྟེན བར ཆད རྐྱབ ཡོདཔ ལས བྱང ཕྱད ཀྱིས ཆོད བཏང ཡིའཛིན བཟུང འབད དེ ཁྱིད སོང བའི ཤུལ ལས རྩེད འགྲན གྱི ལམ ལུགས དང འཁྲིལ ལས རིམ འགོ འདྲེན འཐབ མི གིས སྡེ ཚན གྱི སྐུགསབཏོགས གཏང དགོཔ བྱུང ནུགའཛིན བཟུང འབད མི རྩེད འགྲན པ ལུ རྩོད གཞི ག ཅི ལུ བརྟེན ཨིན ན ཁྲིམས སྲུང འགག པ གིས ཁ གསལ སླབ མ བཏུབ རུང གནས ཚུལ བཤད མི ཚུ དང འཁྲིལཝ ད ཁོ གིས དགེ ལེགས ཕུག དྲུང ཁག ཁྲིམས འདུན གྱིས བཀའ ཤོག ཐེངས མང རབས ཅིག བཏང རུང ཁྲིམས འདུན ལུ སྙན ཞུ མ འབད ནི དེ གིས ཨིན མས ཟེར ཨིན པསརྩེད འགྲན པ དེ གིས འཛིན བཟུང འབད བའི ཚེ བཀག རེགདང ཉིནམ དང པའི ནང བཀག རེཕོག ཡོདཔ ད ཁོ ར འཛིན བཟུང འབད བའི ཉིནམ ལུ ར དགེ ལེགས ཕུག ཁྲིམས ཀྱི འདུན སར བཏང ནུགའགོ འདྲེན པ ཚེ དབང རྣམ རྒྱལ གྱིས སླབ མིའི ནང སྡེ ཚན འགོ ཁྲིདཔ ཚུ གིས ཁྲིམས ལུགས ལྟར མདའ རྩེཔ ཚུ རྩེད འགྲན འགོ བཙུགས པའི ཤུལ ལས རྩེད ཐང ནང ལས ཕྱི ཁར འཐོན འགྱོ བ ཅིན སྡེ ཚན དེ གི སྐུགསབཏོག ནི སྦེ ཡོདཔ ལས དེ དང འཁྲིལ བཏོགས བཏང ཡི ཟེར ཨིན པསཔམ དེ བྱང ཕྱད སྡེ ཚད བཱུ དིས ཨརཊ གིས ཆོད པའི ཁར ཤུལ མའི སྐུགས དེ ཡང འཕྲོ མཐུད ཆོད དེ ཕམ བཏང ནུགམཐའ བཅད འགྲན བསྡུར དེ སྤྱི ཟླཔའི ཚེས  ཚུན རྩེད འགྲན འབད ཡོད པའི གནས ཚུལ རྡོ གཞོང དགོན པ དེ ལྷུན རྩེ རྫོང ཁག བཙན མཁར རྒེད འོག སྒོར གཱན ཁྲོམ གྱི ལྟག ལུ སྟོང ཕུག ཤིང གི སྦུག ནང མཛེས ཆ དང ལྡན ཏོག ཏོ སྦེ ཆགས ཏེ འདུགཤར ཕྱོགས ལུང ཕྱོགས ཀྱི བླ བགྲེས དང དགེ སློང སྐུ བགྲེས ཚུ གི བཞུགས གནས སྦེ རྐྱབ ཡོད མི དགོན པའི བཟོ སྐྲུན གྱི ལཱ ཚུ སྤྱི ལོ  ལུ འགོ བཙུགས པའི ཤུལ ལས སྤྱི ལོ  ཀྱི ཟླཝཔའི ནང སྐྱབས རྗེ རྗེ མཁན རིན པོ མཆོག གིས བཀྲིས རབ གནས དང བཅསཔ སྦེ འགོ འབྱེད མཛད གནང ནུགལྷུན རྩེ རྫོང ཁག བཙན མཁར རྒེད འོག ནང འབྲུག གཞུང གིས ཟད འགྲོ བཏང ཐོག ལས བཟོ སྐྲུན འབད མི རྡོ གཞོང དགོན པ དེ གཞི བཙུགས འབད ཞིནམ ལས ལོ ཕྱེད དངལྷགཔ ཅིག གི ནང འཁོད ལུ ད ཚུན དགོན པ ནང བཞུགས གནས མེད པའི བླ རྒན དང དགེ སློང ཚུ ཕུད རྡོགཡང མ ཐོན རུང དགེ འདུན གྱི སྡེབཙུགས ཡོདཔ ཨིན པསད རེས ནངས པར རྡོ གཞོང དགོན པ ལུ བླམ གིས གཙོས པའི སློབ དཔོན དང སྤ རོ དང ཧཱ སྤུ ན ཁ ཆུ ཁ གསར སྤང བསམ རྩེ གཞལམ སྒང མོང སྒར དང ལྷུན རྩེ རྫོང ཁག ཚུ ནང ལས དགེ སློང བསྡོམས  དེ ཅིག ཡོདཔ ཨིན པསབླམ ཚེ དབང རྒྱ མཚོ གིས སླབ མིའི ནང དགོན པ དེ ནང དགེ སློང ཚུ གི གྲས ལསལྷུན རྩེ རབ སྡེ གྲྭ ཚང གི འོག ལུ མཚན འཛིན ཡོད མི ཚུ ཨིན རུང དགོན པ སྟོངམ སྦེ མི ལུས ནིའི དོན ལུ དགེ སློང གཞན ཚུ ཁོང ར སྒེར གྱི ཐོག ལས འཛུལ ཞུགས འབད ཡི ཟེར ཨིན པསགཞི བཙུགས འབད དེ ལོལང མི དགོན པ དེ ནང འདས པའི ཟླཝ  དེ ཅིག ཧེ མར གློག མེའི ཞབས ཏོག ལྷོད ནི དེ གིས གནག གདུང ནང སྡོད མ དགོ པར ཡོདཔ ད འདས པའི ཟླཝདེ ཅིག ལས སྒོར གཱན ཁྲོམ ཁ ལས ཡར བལྟ འཁོར ལམ བསལ ནི འགོ བཙུགས མི དེ འཕྲལ ཁམས ཅིག ཁར མཐུད སྦྲེལ འབད ཡོདཔ ཨིན པསབླམ ཚེ དབང རྒྱ མཚོ གིས སླབ མིའི ནང དགོན པའི མིང རྡོ གཞོང དགོན པ ཟེར བཏགས དགོ མི དེ ཡང དགོན པའི ལྟག ལུ བྱག གི སྐེད པ ལུ ཧེ མ སྨན ཆུ སྦང སྲོལ ཡོད མི རང བཞིན གྱི རྡོ གཞོང ཆེ ཆུངཡོད སར དང ཕུ ཉེ འདབས ཀྱི གཡུས ཚན ཚུ ནང ལས མི སེར ཚུ གིས ཆུ སྦང ནི ཡོདཔ ལས ནད རིགས དག པ ཅིག ལུ ཕན ཐོགས པའི ལོ རྒྱུས འདུག ཟེར ཨིན པསཧེ མ དགོན པའི དོན ལུ ཉེ འདབས ལས འཁོར ལམ མེད པའི སྐབས བུ དུར ལས སྦེ ཝམ བུར གཡུས ཚན བསྐོར འོང མི འཁོར ལམ གུ ལས ཀི ལོ མི ཊར  དེ ཅིག ཡོད མི ལུ བརྟེན དུས ཡུན ཆུ ཚོདལྷགཔ ཅིག འགོར མི དེ རྫོང ཁག ལུ ལེན ཐེངསདེ ཅིག ཞུ བའི ཤུལ ལས ཐོབ ནི དེ གིས ཀི ལོ མི ཊརལྷགཔ ཅིག ལས འགྱོ མ དགོ པའི ཁེ ཕན སྦོམ བྱུང ཡི ཟེར བླམ གིས བཤདཔ ཨིན པསབླམ ཚེ དབང རྒྱ མཚོ གིས བཤད མིའི ནང ཧེ མ འབད བ ཅིན དགེ སློང ཚུ གི རྒྱགས སྐལ ཚུ མོང སྒར ལས ལེན པའི སྐབས མོང སྒར ལས དགོན པ ཚུན གླ འཁོར གྱི གླ ཆ དངུལ ཀྲམ  དེ རེ སྤྲོད དགོ མི དེ འཁོར ལམ གསརཔ བཏོན ཞིནམ ལས དངུལ ཀྲམ  གི བར ན མར བབས སོང སྟེ ཡོད ཟེར ཨིན པསདེ ལས སྒོར གཱན ཁྲོམ ལས དགོན པ ཚུན གླ འཁོར མཁོ མངགས འབད བ ཅིན དངུལ ཀྲམ  རེ སྤྲོད དགོ མི དེ ད རེས དངུལ ཀྲམ  གི བར ན བབས ཡོདཔ ད བླམ གིས འབད བ ཅིན འཕྲལ འཕྲལ མཁོ ཆས ཚུ སྒལ ཏོ ཁར འབག བསྐྱལ ནི ཡོད རུང འཁོར ལམ ལྷོད ཞིནམ ལས ཁེ ཕན སྦོམ བྱུང ཡོདཔ མ ཚད ཝམ བུར དང ཀུ པི ཉལ ས གཡུས ཚན གྱི མི སེར ཚུ གི དོན ལུ ཡང ཕན ཐོགས བྱུང སྟེ ཡོད ཟེར ཨིན པསཨིན རུང ད ལྟོ སློབ དཔོནཀྱི དངུལ ཕོགས དང དགེ སློངགི ལྟོ ཕོགས དེ ལས ཡར ངོ མར ངོའི ཟད འགྲོ བསྡོམས ཟླ རིམ བཞིན དུ ཡོངས བསྡོམས དངུལ ཀྲམ  དེ ཅིག ཐོབ མི དེ གིས འཛིན སྐྱོང འཐབ དོ ཡོདཔ ད གདོང ལེན ཅིག མ དངུལ མ ལང པའི དཀའ ངལ ཡོད ཟེར ཨིན པསའདས པའི ཟླཝ ནང བླམ ཚེ དབང རྒྱ མཚོ གིས མོང སྒར ཚོད བསྲེ ཁྲོམ ཁར ནང འཁོད ཀྱི ཚོད བསྲེ བཙོང མི ཆ གླིང དང ཉེ འདབས ཀྱི གཡུས ཚན ཚུ ནང ལས ཨིན མི དད ཅན དག པ ཅིག གིས ཚོད བསྲེ ཕད ཙིདེ ཅིག ཕུལ མི དེ དགོན པའི དགེ སློང ཚུ ལུ དྲང ནིའི དོན ལུ འབག སར མཐོང ཡོདཔ ད ཁོ གིས བཤད མིའི ནང དགེ སློང ཚུ གི ཟད རྩིས རྐྱངམ གཅིག ར དངུལ ཀྲམ  གི བར ན གནསཔ མས ཟེར ཨིན པསད ཚུན སྐྱབས རྗེ མཆོག གིས སྐུ སྒེར ནང ལས གཞི བཙུགས མ དངུལ ས ཡགནང མི དེ ལྷ ཁང གི སྐུ གསུང ཐུགས རྟེན ཚུ བསྒྲུབས པའི ལྷག ལུས ལག ལེན འཐབ ཡོདཔ མ ཚད སྐྱབས རྗེ མཆོག གི ཡབ དང ཡུམ གིས གནང མི དང དད ཅན སྦྱིན བདག རེ གཉིས དང ངོ ཤེས མི ཚུ གིས ཕུལ མི ཚུ ལུ བརྟེན གནས ཏེ ཡོད ཟེར ཨིན པསབླམ གིས སླབ མིའི ནང དགོན པ ལུ མཐོ རིམ ཤེས ཚད མཐར འཁྱོལ མི དགེ སློང མ ཅིག གིས ཁས བླངས ཐོག ལས བཏོན མི ཨིང སྐད དང ཧིན དི ཆོས ཚན དེ ལས སྤྱིར བཏང འཛིན གྲྭཔ ཚུན གྱི གཞི རིམ ཤེས ཡོན གིས མ དོ བར ཆོ གའི ཕྱག ལེན དང འཆམ གཏོར མ དཀར རྩིས ནག རྩིས ཚུ ཡང སློབ སྟོན འབད དོ ཟེར ཨིན པསབླམ ཁོ ར རྡོ གཞོང དགོན པ ལུ མ བྱོན པའི ཧེ མར བསྟན སྲུང དམག སྡེའི དམག ཁང གི བླམ སྦེ བཞུགས ཡོདཔ ད དགོན པའི དགེ སློང ཚུ གི དོན ལུ ངོ ཤེས མི དམག ཁང ཅིག གི བླམ ཅིག གིས འགོ འདྲེན ཐོག ན ཧིང དགེ སློང ཚུ གི ན བཟའ ཡང ཕུལ ཡོད ནི དེ གིས ཕན ཐོགས ཡོད རུང ཡུན བརྟན སྦེ བཞག ཐབས ལུ ཐབས ལམ བཏོན བཞིན དུ ཡོད ཟེར ཨིན པསབླམ ཁོ ར བཟོ དང ལྷ བྲིས དེ ལས རྩི ས གི ལཱ ཡང མཁྱེན དོ ཡོདཔ བཞིན དུ དགོན པ གོང འཕེལ གྱི ལཱ ཚུ བླམ ཁོ ར གིས འབད དོ ཡོདཔ ད ད རུང གདོང ལེན ཅིག དགེ ཕྲུག ཚུ འཕྲལ འཕྲལ ན ཚ བྱུང བའི སྐབས སྨན ཁང ནང བསྐྱལ ནིའི དོན ལུ ཉེ འདབས ཀྱི ས ཁོངས ནང ལས གླ འཁོར ཐོབ མ ཚུགས མི དེ ཨིན ཟེར ཨིན པསམ ཚེ དབང རྒྱ མཚོ གིས བཤད མིའི ནང གདོང ལེན ཚུ ཡོད རུང ད རེས ནངས པར ཀོ རོ ན བའེ རཱསི ནད ཡམས ལུ བརྟེན ཐིམ ཕུག ལུ ངོ ཤེས མི དག པ ཅིག ཡོད སར མ དངུལ ལྷང པར འགྱོ མ ཚུགས ཟེར ཨིནམ ད མ དངུལ བཟོ ནིའི དོན ལུ དཔེ དེབ ཅིག པར སྐྲུན འབད དེ བཙོང ནིའི འཆར གཞི རྩམ པའི བསྒང ཡོད ཟེར ཨིན པསབླམ གིས འབད བ ཅིན དགོན པ དེ ནང དགེ སློང ཞལ གྲངས  ལྷགཔ ཅིག ཤོང ཚུགས པའི ཁང མིག ཚུ ཡོད ཟེར ཨིནམ ད ད ལྟོ དེ ནང བཞུགས མི བླམ རྒན ཤོས ཚུ མེད རུང མ འོངས པ ལུ འོང ནིའི རེ བ ཡོད ཟེར ཨིན པའི གནས ཚུལ འབྲུག འདི རང བཞིན གནས སྟངས ཀྱིས ཕྱུག པའི རྒྱལ ཁབ ཅིག ཨིནམ མ ཚད འབྲུག མི བརྒྱ ཆ  ལྷགཔ ཅིག འཚོ བ སོ ནམ ལཱ ལུ བརྟེན སྡོད མི ཨིནམ ལས རྒྱལ ཁབ ཀྱི དོན ལུ ས ཞིང ཚུ ནོར བུ བཟུམ ཅིག ཨིནདེ མ ཚད རྒྱལ ཁབ འདི ཡར རྒྱས འགྱོ བའི བསྒང འབདཝ ལས སོ ནམ གྱི ལཱ ལུ བརྟེན བཟའ འཐུང གི ཐད ཁར རང མགོ རང འདྲོངས བཟོ ནི རྐྱངམ གཅིག མེན པར དཔལ འབྱོར གོང འཕེལ གྱི དོན ལུ ཡང བརྩོན ཤུགས བསྐྱེད དགོཔ ཨིནདེ འབདཝ ད ད རེས མི ཚུ གིས སོ ནམ གྱི ལཱ ལུ སྤྲོ བ ཞན ཏེ ས ཞིང ཨེ ཀར སྟོང ལས བཅད དེ བཟའ སྤྱོད མ འབད བར བཀོག བཞག མི ལུ བལྟ བ ཅིན སོ ནམ གྱི ལཱ ལུ བརྟེན དཔལ འབྱོར གོང འཕེལ གཏང ནི དེ ཕར བཞག ཐ ན རང མགོ རང འདྲོངས ཀྱི དམིགས ཡུལ འགྲུབ ཚུགས ནི དེ ཡང ལཱ ཁག གཏང ནི བཟུམ ཅིག འདུགསོ ནམ པ ཚུ གིས ས ཞིང བཟའ སྤྱོད འབད མ བཏུབ པར སྟོངམ སྦེ བཤོལ བཞག མིའི རྒྱུ རྐྱེན ངོ མ ར རི དྭགས སེམས ཅན ཚུ གིས ལོ ཐོག ལུ གནོད སྐྱོན རྐྱབ ནི དེ གིས ཨིན མསསོ ནམ ལྷན ཁག གི སྙན ཞུ དང འཁྲིལ བ ཅིན ད ཚུན རི དྭགས སེམས ཅན ཚུ གིས ལོ ཐོག ལུ གནོད སྐྱོན རྐྱབ ནི དེ གིས ས ཞིང བཟའ སྤྱོད མ འབད བར ཨེ ཀར  ཞིང སྟོང ལུས ནུག ཟེར ཨིན མསདེའི གྲས ལས ཡང མཐོ ཤོས བཀྲིས སྒང ལུ ཨེ ཀར  དང དེའི འོག ལས བུམ ཐང ལུ ཨེ ཀར  བསམ གྲུབ ལྗོངས མཁར ལུ ཨེ ཀར  དེ ལས བཀྲིས གཡང རྩེ ལུ ཨེ ཀར  ཡོད མི ལུ བལྟ བ ཅིན དཀའ ངལ དེ སྦོམ ཤོས ར ཤར ཕྱོགས རྫོང ཁག ཚུ ནང འདུགརི དྭགས སེམས ཅན ཚུ གིས ལོ ཐོག མེདཔ བཏང ནི དེ གིས ཁྱིམ གུང པ  ལུ གནོད སྐྱོན བྱུང མི ལས མཐོ ཤོས བཀྲིས སྒང ལུ  དང མོང སྒར ལུ  བསམ གྲུབ ལྗོངས མཁར ལུ  དེ ལས བཀྲིས གཡང རྩེ ལུ ཁྱིམ གུང པ  ཨིན མསསོ ནམ ལཱ ལུ སྤྲོ བ ཉམས མི རྒྱུ རྐྱེན གཞན ཡང ཞིང ཆུ དང སོ ནམ གྱི མཐུན རྐྱེན ལེགས ཤོམ མེད མི ལུ བརྟེན ཆུ ཞིང སྟོངམ ཨེ ཀར  དང སྐམ ཞིང སྟོངམ ཨེ ཀར  ལུས མི དེ ང བཅས ག ར འབད རུང ཚ གྱང སྦོམ ལང དགོ པའི གཞི ཅིག ཨིན མསལོ བསྟར བཞིན དུ ས ཞིང སྟོངམ ཨེ ཀར  ལྷགཔ ཅིག བཀོག བཞག པ ཅིན ལོ ཐོག བཏབ ནིའི འབྲུ སྣའི རིགས མེ ཊིག ཊཱན འབུམ ལས བཅད དེ ཆུས ཟད འགྱོ དོ ཡོདཔ ལས དེ གིས ཧེང སྐལ ར རྒྱལ ཁབ འདི ནང འདྲེན ལུ རེ དགོཔ འཐོན ནི ཨིན པསད རེས རྒྱལ ཁབ ནང དཀའ ངལ ངོ མ ར རི དྭགས སེམས ཅན ཚུ གིས གནོད སྐྱོན རྐྱབ ཨིནམ གཞུང དང ལས སྡེ ག ར གིས ལེགས ཤོམ སྦེ ཧ གོ རུང དེའི ཐབས ལམ ལེགས ཤོམ ཅིག བཏོན མ བཏུབ མི དེ ཨིན མསད ཚུན ཐབས ཤེས ཟེར རུང གློག ཐག ར བ བགོ བཀྲམ འབད ནི འགོ བཙུགས མི དེ ཡང རྫོང ཁག ག རའི ནང ཁྱབ མ ཚུགས པར ཡོདཔ ད གལ སྲིད གཞུང གིས སོ ནམ ལས སྡེ ལུ རྒྱབ སྐྱོར ལེགས ཤོམ འབད བ ཅིན སོ ནམ གྱི ཐད ཁར རང མགོ རང འདྲོངས གནས ཚུགས པའི གོ སྐབས འདུགདེ མ ཚད མི སྡེ དང འབྲེལ བའི དཀའ ངལ གྲོང གཡུས ལས ཁྲོམ ཁར འོང མི དང ན གཞོན ལཱ གཡོག གི དཀའ ངལ ཆང དང སྨྱོ རྫས ལག ལེན འཐབ མི ཚུ ཡང མར ཕབ འབད ཚུགས པའི འོས འབབ ཡོདཔ ལས གཞུང གིས ཐུགས བཞེད ལེགས ཤོམ གནང དགོཔ ཁག ཆེ བས ཟེར ཞུ ནི ཨིནདེ ལས ཕྱི ཁ ལུ ལྷོདཔ ད བླམ གིས མེ ལྷ དྲང སྲོང གི ཕྱོགས དེ ག ཏེ ལུ ཕོགཔ ཨིན ན བལྟ ཞིནམ ལས མེ ལྷ དྲང སྲོང ཕྱོགས དང བསྟུན ལྷ ཁང ནང ལས དྲག པོ མེ ལྷ གི གཏོརམ བཞེངས ཡོད མི དེ ཕྱི ཁར བཏོན འབགཔ དང གཅིག ཁར ལྷ ཁང ནང ཡོད པའི ཆོསཔ དང ཀེང པ དེ ལས མི ཚུ ཡང གཏོརམ གི རྟིང ཤུལ བདའ སྟེ ཕྱི ཁར འཐོན འགྱོཝ ཨིན པསཆོསཔ ཚུ གིས སྐྱབས སེམས ཡན ལག བདུན པ ལས འགོ བཙུགས གཡུས འདི ནང གནས པའི གཡུས ལྷ གཞི བདག ཚུ ལུ སྡེ བརྒྱད གསེར སྐྱེམས ཀྱི མཆོད པ ཕུལ དྲག པོ མེ ལྷའི གཏོརམ གུ ཀེང པ གཅིག གིས མེ སྤར ཞིནམ ལས དྲང སྲོང མེ ལྷ གི ཆོ གའི ཚིག དང འཁྲིལ བླམ དང ཀེང པ ཚུ གིས ཨེ ཏོག མེ ཏོག ཤིང གི པགས ཀོ ཕྱེ འཐག ཡོད པའི ཧའུ ཟེར མི ཕྱེ དེ མེ གུ བླུགསཔ དང གཅིག ཁར ཁ ལས ཡང ཧུ ཧུ ཟེར བའི ཕྱྭ དང ཧུ སྦྱི སི ཚུ རྐྱབ སྟེ དུས ཡུན ཆུ ཚོདདེ ཅིག གི རིང འབད བའི ཤུལ ལུ ཆོསཔ ཚུ གིས དྲང སྲོང མེ ལྷའི ཆོ ག བཀྲ ཤིས དང བཅས མཇུག བསྡུཝ ཨིན པསའདི གི ཤུལ ལུ བླམ དང ཆོསཔ ཚུ ལོག ལྷ ཁང ནང བྱོན ཏེ མགོན པོ མ ནིང གི གསོལ མཆོད གཏོར བཤགས གུ མཚམས བཞག མི དེ འཕྲོ འཐུད བཏང ཏེ བཀྲ ཤིས དང བཅསཔ སྦེ མཇུག བསྡུ ཞིནམ ལས ངལ གསོ དང འདྲཝ སྦེ གསོལ ཇ བཞེས ཏེ བཞུགསཔ ཨིན པསཀེང པ ཆ ཁྱབ ལུ ཡང ཐབ ཚངཔ ཚུ གིས དམག ཆང ཟེར ཆང ཕོརཔ གང རེ བྱིན ཀེང པ ཆ ཆར པ ཟེར ཨ ལོ ཆུང ཀུ སྡེ ཚན དང བར ཆར པ ཟེར ན གཞོན སྡེ ཚན དེ ལས ལྔཔོ དར པ ཟེར རྒན ཤོས སྡེ ཚན ཚུ སོ སོར ཕྱེ སྟེ ཁགབཟོཝ ཨིན པསཐབ ཚངཔ ཚུ གི གྲལ ལས ཀེང པ བདག འཛིན འཐབ མི དོ དམ དང ཤིང པགས ཀྱིས བཟོ མི ཧའུ མེ གུ བླུགས མི ཅིག དེ ལས ཟ དྲེ ཁ བསྒྱུར གྱི གཏོར མ འབག མི ཚུ ཕོག རི དང འཁྲིལ འགན ཁུར བཀལཝ ཨིན པསགོ རིམ ཚུ བཟོ ཚར ཞིནམ ལས ཀེང པ དང ཟ དྲེ ཁ བསྒྱུར གྱི གཏོརམ དང ཧའུ འབག མི ཚུ ལྷ ཁང ནང འཁྱིད ཆོསཔ རོལམོ བརྡུང མི རྔ བརྡུང མི འབྲུ སྣ འབག མི བཀྲ ཤིས འབྲུ གཏོར མི ཚུ གཅིག ཁར སྡོདཔ དང འབྲེལ ལས རིམ དེ ལུ རྐྱེན ངན བར ཆད མི འབྱུང ནིའི དོན ལུ བླམ གིས བཀའ བསྒོ དང དབང ཐུགས སྨོན ཞལ བཀོད ཚུ གནངམ ཨིན པསབཅའ མར གཏོགས མི ཚུ གིས བླམ གི བཀའ བཞིན ཁྱིམ བཤལ རྐྱབ སྟེ བགེགས བདའ ནི འགོ བཙུགསཔ ཨིན པསགཡུས བཤལ འགྱོ ཐངས ཀྱི རིམ པ དེ ཡང ཧེ མ ར ཟ འདྲེ ཁ བསྒྱུར གི གཏོརམ འདི གི ཤུལ ལས རོལམ བརྡུང མི རྔ བརྡུང མི འཆམ གྱི དོ དམ འཆམ རྐྱབ མི ཁག གསུམ ཧའུ འབག མི འབྲུ སྣ འབག མི མཇུག ར བཀྲ ཤིས འབྲུ གཏོར མི ཚུ འགྱོཝ ཨིན པསཀེང འཆམ རྐྱབ མི ཚུ འབད བ ཅིན དང པ ར ཆ ཆར པ ཟེར ཨ ལོ ཆུང ཀུའི སྡེ ཚན དེ ལས བར ཆར པ ཟེར ན གཞོན སྡེ ཚན བར ནང ལུ ལྔཔོ དར པ ཟེར རྒན ཤོས སྡེ ཚན གྱིས ཤུལ ལས སྦེ ཁྱིམ ནང གོ རིམ བཞིན དུ འཛུལ ཏེ ཁྱིམ ནང གི མི ཚུ ལུ ཧོད ཏ ཧོད ཏ ཟེར བའི ཚིག ཚུ སླབ སྟེ ཡར འཐུ མར བཞག འབད ཚར གསུམ རེ འབད ནི ཡོདཔ མ ཚད དེ སྐབས ངོ ཚ བའི བཙོག གཏམ ཚུ ཡང ལེ ཤ སླབ ཨིན པསགཡུས མི རྒན ཤོས ཚུ གིས འབད བ ཅིན འདི བཟུམ འབད དགོ མི དང བཙོག གཏམ ཚུ སླབ མི དེ ཁྱིམ འདི ནང གི མི ཚུ ལུས ངག ཡིད གསུམ གྱི ལས སྒྲིབ དག བཅུག ནི དང ཁ རམ ཟེར མི ཁ ཕོག མི ཚུ བཟློག ཐབས ལུ ལྷག པར དུ ཡང ལོ གཅིག གི རྐྱེན ངན བར ཆད བཟློག ཐབས ལུ ཨིན ཟེར ཨིན པསཀེང པ ཆ ཁྱབ ཀྱིས རང སོའི ཁམ དང བསྟུན ཇ ཆང མངར ཆུ ཚུ ལྷང ནི དང ཁྱིམ གྱི གཙོ ཅན གྱིས ལྷག བསམ རྣམ དག གི སྒོ ལས བྱིནམ ཨིན པསའདི གི ལེན ལུ ཀེང པ ཚུ གིས ཇ ཆང མངར ཆུ ཞིམ མས ཁྱོད དང ཁྱོད ཀྱི བཟའ ཚང ནང ལོ གཅིག གི རྐྱེན ངན ཚུ བཟློག ཅིག ཟེར སྐད རྐྱབ སྟེ ཐོན འགྱོཝ ཨིན པསདེ གི ཤུལ ལས བགེགས བདའ མི ཚུ གིས གོ རིམ སྒྲིག སྟེ བགེགས བདའཝ ཨིན མས ལས རིམ དེ ཁྱིམ གུང པ རེ རེ བཞིན དུ ནང སྐོར ར རྐྱབ འགྱོཝ ད དྲོ པ ཆུ ཚོདདེ ཅིག ཁར གཡུས ཀྱི སྦུག ནང ལྷོདཔ ཨིན པས གཡུས སྦུག ནང སྡོད མི ཚུ གིས ལྡན ཆང ཟེར ཇ ཆང འཐུགཔ ཚུ བཟོ སྟེ སྒུག སྡོད དེ ཀེང པ ཆ ཁྱབ དང བགེགས བདའ མི ཚུ ལྷོདཔ ད ཁྱིམ གྱི ཕྱི ཁར གདོང གཡུས མཇུག ལུ སྒོར རྡོ གསུམ བརྩེགས ཞིནམ ལས འགག བསྡམ ཟེར འབད སྲོལ འདུགཆོསཔ ཚུ གིས གོང ལུ བཏང མི དྲག པོ མེ ལྷའི མཚམས བཅད ཀྱི ཆོ ག བཏང ཀེང པ ཆ ཁྱབ སྒོར སྒོརམ འབད སྡོད དེ མཚམས བཅད ཀྱི ཚིག དང འཁྲིལ ཏེ འཆམ རྐྱབ སྐད རྐྱབ སྦྱི སི འཕུ འབད ནི འདུག འགག བསྡམས ཟེར འབད དགོ མི དེ བླ མ ནོར བུ རྒྱ མཚོའི ལས བྱང ནང ལས ཧཱུྃ༑ ང ནི ཡེ ནས ངང གིས ཁྲོ༔ མཚམས གཅོད ཁྲོ བོས ནམ མཁའ གང༔ བགེགས འདུལ ཁྲོ བོའི རོལ མཚམས ལས༔ སུ ཡང འདའ བར མ བྱེད ཅིག ཟེར གསུངས དོ བཟུམ སྦེ གདོན བགེགས འབྱུང པོ ཚུ གི རྣམ ཤེས བསྒྲལ ཏེ དག པ ཆོས ཀྱི དབྱིངས སུ སྤར ཡོད མི ལས ལོག འོང མ ཆོག པའི བརྡ རྟགས བཀལ བའི རྟགས ཨིན པསཀེང པ སྡེ ཚནདང ལས རིམ དེ ནང བཅའ མར གཏོགས མི ཚུ ཁྱིམ ནང འཛུལ ཞིནམ ལས བླམ ཆོསཔ ཚུ གིས གཡུས ལྷ གཞི བདག ཚུ ལུ ཆང ཕུད གཏོར ཀེང པ གཉིས ཀྱིས གཅིག ཨ རྒས བཟོ གཅིག ཨང རྒས བཟོ སྟེ ཧེ མའི ལོ རྒྱུས དང བཙོག གཏམ ཚུ སླབ སྟེ བགོད བྲོ བསྒྱུར ཐོག ལས ལྟོ ཟ ཇ ཆང འཐུགཔ འཐུང འབད དེ དུས ཡུན ཆུ ཚོདདེ ཅིག གི རིང སྡོདཔ ཨིན པསད རུང སྡེ ཚན ཚུ གིས རང སོའི ལཱ འགན ཚུ འབག སྟེ ཁྱིམ ལྷག ལུས ཚུ ནང འགྱོ དོ ཡོདཔ ད དྲོ པ ཆུ ཚོདདེ ཅིག ཁར གཡུས མཇུག ལུ ལྷོད དོ ཡོདཔ ཨིན མསགཡུས མཇུག ལུ ལྷོད ཞིནམ ལས ཟ འདྲེ ཁ བསྒྱུར གྱི གཏོརམ དེ ཁོ རའི རྒྱུ ལམ དང འཁྲིལ ཁ སྒོར བཞིནམ ལས ཀེང པ ཆ ཁྱབ ཀྱིས བཙོག གཏམ འདྲ མིན སྣ ཚོགས དང གཅིག ཁར ང བཅས ལྷ དཀརཔོ རྒྱལ ལོ ཁྱེད འདྲེ གནགཔོ ཕམ སོང ཟེར ཚར གསུམ སླབ འདི གི ཤུལ ལས ཆོསཔ ཚུ གིས དྲག པོ མེ ལྷ འི མཚམས གཅད ཀྱི ཆོ ག བཏང འབྲུ སྣ ལྷག ལུས ཚུ བླུགས བཀྲ ཤིས ཕབ སྟེ ནུབ མོ གཅིག གི ལས རིམ དེ མཇུག བསྡུཝ ཨིན པསདེ ལས དེ གི ནངས པར ཡར ངོའི ཚེས  ལུ ཨོ རྒྱན གུ རུ རིན པོ ཆེ གི དུས བཟང ཁྱད པར ཅན དང འབྲེལ དྲོ པ ལྷ བསང ལས འགོ བཙུགས པད གླིང བླ མ ནོར བུ རྒྱ མཚོའི ཆོ གའི ཚེས བཅུ དང དཔལ མགོན མ ནིང ནག པོའི གསོལ ཁ ཚུ ཉིནམ གཅིག གི རིང བཏང དོ ཡོདཔ ད དེ གི སྐབས ལུ གཡུས མི ཚུ ཡང དྲོ པ ལས རང སོའི ཁྱིམ ནང ལས ཉིན མའི ལྟོ ཚུ བཅིངས འབག སྟེ ཚེས བཅུ མཇལ ནི དང འབྲེལ སྨོན ལམ བཏབ པར འཛོམས ཨིན པསདེ ལས ཚེས བཅུ གྲོལ ཞིནམ ལས ཐབ ཚངཔ ཚུ གིས ཆོསཔ ཚུ དང འདི ཁར འཛོམས མི སེར ཚུ ལུ ཕྱི རུའི ཚོགས དྲང ཇ ཆང གི རིམ པ དང ཞབས ཁྲ གི རིམ པ ཚུ གོ རིམ བཞིན དུ བཙུགས ཏེ སྤྲོ བ སྟོནམ ཨིན པས ལུ འབད བ ཅིན ཞག ཆང ཟེར མི སེར ཚུ ག ར ལྷ ཁང ནང འཛོམས ཏེ ཉིནམ གཅིག གི རིང བཟའ འཐུང གི རིགས ལྷག ལུས མི ཚུ ཟ སྦེ སྤྲོ བ སྟོན པའི ཁར ཐབ ཚངཔ གསར བགྲེས གཉིས དུས ཅི ཕོག མི ཐབ ཚངཔ དང སང ཕོད ཀྱི ཐབ ཚངཔ གསརཔ གཉིས ཀྱི བར ན རྩིས སྤྲོད ལེན གྱི རིམ པ ཚུ ཡང འབདཝ ཨིན པསདེ གི སྐབས ལུ ཐབ ཚངཔ བགྲེསཔ ཚུ གིས ཐབ ཚངཔ གསརཔ ཚུ ལུ སང ཕོད ཁྱེད ཆ ཁྱབ ཀྱིས ལེགས ཤོམ སྦེ འབད འོང མནོ བའི རེ བ སྦོམ ཡོད ཟེར སླབ ཐོག ལས ཚེས བཅུ གི སྐབས བཞེངས མི ཚོགས གཏོར རེ རེ བྱིན དོ ཡོདཔ ད ལེན མི འདི གིས ཡང ལགས སོ བཀའ དྲིན ཆེ དུས ཅི རྐྱེན ངན བར ཆད ཚུ ག ནི ཡང མེད པར ལེགས ཤོམ སྦེ མཇུག བསྡུ ཡི དུས ཅི ཁྱེད ཆ ཁྱབ ཀྱིས ཕྱག ཞུ དོ བཟུམ སྦེ ར སང ཕོད ང བཅས ཀྱིས ཡང ཕྱག ཞུ ནི གི རེ བ དང སྨོན ལམ ཡོད ཟེར སླབ སྟེ ཚོགས གཏོར དེ ལེན སྲོལ འདུགའདི བཟུམ གྱི སྔར སྲོལ བཟང པོའི ཕ ལས བུ ལུ བརྒྱུད པའི ལས རིམ དེ དེང སང གི འགྱུར བ དང བསྟུན མར ཉམས འགྱོ ནིའི ཉེན ཁ ཡོདཔ ལས མ འོངས བུ བརྒྱུད ཚུ གིས བདག འཛིན འབད དགོཔ དེ གལ ཆེ ནི མས ཟེར ཞུ ནི ཨིན ནོ དང ཕུ འབྲུག པའི མི ཚུ རྒྱ གར དང བོད ལུ ཚོང བཏོན པར འགྱོ བའི སྐབས ལམ བདའ སྟེ བར ཆད མི བྱུང ནི དང ཚོང འབྲེལ ལེགས ཤོམ འཐབ ཚུགས ནིའི དོན ལུ ལབ རྩ རྒྱལ མོ ཟེར ས གནས ཀྱི གནས བདག གཞི བདག ཚུ ལུ ཁྱོསམ ལ སོགས པ ཚུ འབག སྟེ གསོལ བ བཏབ ནི དང སྐྱབས འཚོལ ནིའི ལམ སྲོལ འདུགཨིན རུང ད རེས ནངས པར རྒྱལ ཁབ ཡར རྒྱས ཀྱི འགྱུར བ དང བསྟུན རྫོང ཁག དང རྒེད འོག ཚུ ནང ས གནས ཐདམ ཐད ཁ ལས ཕར འཁོར ལམ མཐུད སྦྲེལ འབད ནི དེ གིས ལབ རྩ རྒྱལ མོ ལུ ཁྱོསམ འབག སྟེ སྐྱབས འཚོལ སྲོལ ཡོད མི དེ ཉམས སོ ནུགབསམ གྲུབ ལྗོངས མཁར ཨ རོང རྒེད འོག ཕི ལུ མ སྤྱི འོག ནང ལབ རྩ རྒྱལ མོ ལུ སྐྱབས འཚོལ ནིའི ལམ སྲོལ དེ ད ལྟོའི བར ན ཡང མ ཉམས པར བརྩི དོ ཡོདཔ ད རྐང སྟོང སྦེ དུས ཡུན སྐར མ  དེ ཅིག གྱེན འཛེགས འགྱོ བའི སྐབས ལམ གྱི ཟུར ཁར དང ཡང ཅིན ལམ གྱི སྦུག ལུ ལབ རྩ རྒྱལ མོའི ཕོ བྲང ཅིག མཐོང ཚུགསཔ ཨིན པསཕི ལུ མ ཚོགས པ རིག འཛིན གྱིས སླབ དོ བཟུམ འབད བ ཅིན ལབ རྩ རྒྱལ མོ དེ ཧེ མ ཕམ རྒན རྒས ཚུ གིས རྒྱ དང བོད ལུ ཚོང བཏོན པར འགྱོ བའི སྐབས ལུ དང ཐ ན གཡུས ཁར ཨ ལོ སྐྱེས རུང སྙན དར དང ཁ དར དེ ལས ཁྱོསམ ལ སོགས པ ཚུ བསྐྱལ ཏེ གསོལ བ བཏབ ནི དང སྐྱབས འཚོལ ནིའི ལམ སྲོལ སྡོད ནུག ཟེར ཨིན པསཁོ གིས སླབ མིའི ནང གཡུས ཚན ནང འབྲུ སྣ གསརཔ ཅིག ཐོན རུང ལབ རྩ རྒྱལ མོའི ཕྱག མཇལ དང ཕུལ ཆ ཨིན ཟེར ཕོ བྲང དེ ཁར བསྐྱལ སྲོལ ཡོད མི དེ ད རེས ནངས པ ཡང མ ཉམས པར ལག ལེན འཐབ དོ ཟེར ཨིནམ ད ལབ རྩ རྒྱལ མོའི ཕོ བྲང ཟེར ད རེས ལམ ཁར མཐོང ནི ཡོད མི དེ ས གནས ཀྱི གནས བདག མཁར སྡེ པ ཟེར མིའི ཕོ བྲང ཨིནམ སྦེ དང ཕུ ཕམ ཚུ གིས ཡིད ཆེས བསྐྱེད ནི འདུག ཟེར ཨིན པསཁོ གིས འབད བ ཅིན ད རེས ནངས པ ཡང གཡུས ཁར ནདཔ ཅིག འཐོན རུང ཨམ སྲུ ཨ ལོ སྐྱེས བར སྨན ཁང ནང འབག འགྱོ བའི སྐབས ལུ དང ཨ ལོ སྐྱེས ཏེ ལོག གཡུས ཁར འོང པའི སྐབས ལབ རྩ རྒྱལ མོ ལུ སྙན དར དང ཁ དར གུ རམ ལ སོགས པའི ཁྱོསམ ཚུ འབག ནི ཡོད ཟེར ཨིན པསམཁར སྡེ པ དེ ཕི ལུ མ གཡུས ཚན ཅིག གི གནས བདག ཨིནམ ལས ཕོ བྲང གི ཉེ འདབས ལས ཤིང ལ སོགས པ ཚུ ག ནི ཡང བཏོག ནི མེད ཟེར ཨིནམ ད ག དེམ ཅིག སྦེ བཏོག པ ཅིན གཡུས ཚན ནང ནད ཡམས མུ གེ ཚུ འཐོན ནི ཡོད ཟེར ཨིན པསདེ ཡང ཧེ མ གཡུས ཚན དག པ ཅིག གིས མཁར སྡེ པ ལུ ཡིད ཆེས མེད པར རང གི གཟུགས ཁར རེགཔ ཅིག གཟུགས གཡའ མི ཤིང གི འདབ མ ཅིག བཏོགས ཏེ ལཔ རྩ རྒྱལ མོའི ཁྱོསམ སྦེ ཕོ བྲང དེ ཁར བསྐྱལ ཡོདཔ བཞིན དུ ལོག ཁྱིམ ནང ལྷོདཔ ད ཁོ ར གཟུགས གཡའ སྟེ སྤོ རོ ཚུ ཐོན ནུག ཟེར ཨིན པསརིག འཛིན གྱིས སླབ མིའི ནང སྨན བཅོས ག དེ སྦེ འབད རུང རྩ ལས དྲག མ བཏུབ ལས རྩིསཔ གིས མོ རྩིས བཏབ འབད བའི སྐབས གནས བདག མཁར སྡེ པ གིས གནོད ཡོདཔ སྦེ ཐོན མི ལུ བརྟེན མཁར སྡེ པ ལུ གསེར སྐྱེམས དང གསོལ མཆོད ལ སོགས པ ཚུ ཕུལ ཞིནམ ལས རྐྱངམ གཅིག དྲག ཡི ཟེར ཨིན པསདེ འབད ནི འདི གིས ད རེས ནངས པ ཡང ཡར མར འགྲོ འགྲུལ འབད བའི སྐབས སྙན དར དང ཁྱོསམ ལ སོགས པ ཚུ འབག དགོ ཟེར ཨིནམ ད ད རེས ཕི ལུ མ སྤྱི འོག ནང སོ ནམ ཞིང ལམ བཏོན དོ ཡོད རུང མཁར སྡེ པ དེ གཡུས ཚན གྱི གནས བདག དང སྲུང མ ངོ མ ཅིག ཨིནམ ལས ལམ སྲོལ དེ མ ཉམས པར ལག ལེན ཏེ བཞག འོང ཟེར ཨིན པསམི ཚུ གིས སླབ མིའི ནང ཧེ མ ཕམ རྒན ཤོས ཚུ ལབ རྩ རྒྱལ མོ ཚུ ལུ གསོལ བ བཏབ སྟེ སྐྱབས འཚོལ ནི དེ གིས ལཱ དང བྱ བ ག ཅི ར འབད རུང ལེགས ཤོམ སོང ཡོདཔ མ ཚད ད རེས ཁོང གི སྐབས ལུ འབད རུང མཁར སྡེ པའི ཕོ བྲང ལུ སྙན དར དང ཁྱོསམ ལ སོགས པ ཚུ འབག བསྐྱལ ཞིནམ ལས སྐྱབས འཚོལ བ ཅིན གཡུས ཚན ནང ལོ ཕྱུགས རྟག ཏུ ལེགས ཆར ཆུ དུས སུ འབབ ནད ཡམས མུ གེ ཚུ མེད པར དགའ སྐྱིད ངང ལུ སྡོད ཚུགས ཟེར ཨིན པསཁོང གིས འབད བ ཅིན ལབ རྩ རྒྱལ མོ ཟེར བའི ལམ སྲོལ དེ ག གིས དུས ཚོད ནམ གཞི བཙུགས འབད འབདཝ ཨིན ན ཤེས རྟོགས ཡོད མི ག ཡང མེད རུང ཕམ རྒན ཤོས ཚུ གིས གནས བདག དང ཡུལ ལྷ ཚུ ལུ གསོལ མཆོད ཕུལ ཚུལ ཨིནམ སྦེ སླབ དེས ཟེར ཨིན པསཨིན རུང ད རེས ནངས པར ལམ སྲོལ དེ ལག ལེན འཐབ མི དེ ཅིག མེདཔ ལས ལབ རྩ རྒྱལ མོའི ཕོ བྲང ཚུ ཡང མཐོང ནི མེདཔ ད ཕམ རྒན ཤོས ཚུ གིས མ གཏོགས ད རེས ནངས པའི ན གཞོན ཚུ གིས ལབ རྩ རྒྱལ མོ ཟེར བའི མིང ཙམ ཅིག ཡང མ གོ བར ཡོད མི ལུ བརྟེན ལམ སྲོལ དེ མི ཉམས གོང འཕེལ གཏང སྟེ ཡུན བརྟན བཞག དགོཔ ཁག ཆེ བས ཟེར གཡུས མི ཚུ གིས བཤདཔ ཨིན པསགཞུང གྲྭ ཚང གི གཙུག ལག སློབ དཔོན བསམ གཏན རྡོ རྗེ གིས གསུངས མིའི ནང ལབ རྩ རྒྱལ མོའི སྐོར ལས དམ པའི ཆོས ནང ལོ རྒྱུས ཐོན ས མ མཇལ ཟེར ཨིནམ ད ཨིན རུང ཆོས ནང ལས གཡུས ཚན རེ ནང ཡུལ ལྷ གཞི བདག རེ ཡོད ཟེར འཐོན ནི ཡོདཔ ལས དང ཕུའི ཕམ ཚུ གིས འབད རུང ལབ རྩ རྒྱལ མོ ཟེར བརྩི སྲོལ ཡོད མི དེ ཡུལ ལྷ གཞི བདག ཚུ ལུ གསོལ མཆོད ཕུལ བའི ཚུལ བཟུམ ཅིག འོང ནི མས ཟེར ཨིན པསགཙུག ལག སློབ དཔོན གྱིས འབད བ ཅིན དམ པའི ཆོས ནང ནགས བཙན དང རི བཙན དེ ལས སྤང བཙན ལ སོགས པའི བཙན གྱི རིགས མ འདྲཝ ལེ ཤ འཐོན ནི ཡོདཔ ལས མི ཚུ གིས སྙན དར དང ཁ དར ཁྱོསམ ལ སོགས པ ཚུ བསྐྱལ སྲོལ ཡོད མི དེ གཅིག ལས འབད བ ཅིན ཡུལ ལྷ གཞི བདག ཚུ གསོལ བའི ཚུལ བཟུམ ཅིག ཨིནམ སྦེ བཤདཔ མས ཟེར ཞུ ནི ཨིན རང གི གཟུགས ཁའི ཁྲག ཁམས ཀྱི སྐོར ལས གོ བརྡ ལེགས ཤོམ མ ཐོབ མི གིས གཟུགས ཁར ལས ཁྲག བཙག སྟེ གཞན ལུ བྱིན པ ཅིན ལོ ན རྒས པའི སྐབས མགུ ཡུ འཁོར ནི དང རྐང ཚིགས ལག ཚིགས ན ནི སྐེདཔ ན ནི ཚུ གཞན དང ཕྱདཔ ད མང སུ ཐོབ ཨིན ཟེར སླབ མི དེ གསོ བའི ཁ ཐུག ལས འབད བ ཅིན མ བདེན པའི ལོ རྒྱུས ཅིག ཨིན མསདེ ཡང ག འཆརཔ ཟེར བ ཅིན གཟུགས ཁར ལས ཁྲག བཙགཔ བཞིན དུ ཁྲག གསརཔ བཏགས ཏེ ཁྲག ཁམས ལེགས བསྒྱུར དང སྤུས གཙང འགྱོ བའི ཁར ཁྲག ལུ བརྟེན པའི ནད གཞི ཚུ ཡང འཐོབ ནིའི ཉེན ཁ མེདཔ ཨིན མསདེ འབདཝ ལས བདུན ཕྲག འདི གི རེས གཟའ ཕུར བུ ལུ རྒྱལ ས ལྟེ བའི ཆུ ཚོད འཁོར ལོ གི ཀ ཆེན ས ཁོངས ནང སྦེ འཛམ གླིང ཁྲག གི ཞལ འདེབས ཉིནམ བརྩི སྲུང འབད བའི སྐབས ཁྲག ཁམས སྐོར ལས ཤེས རྟོགས ཡོད མི བརྒྱ ལས བཅད མི ཚུ གིས གཞན ཕན བྱང ཆུབ ཀྱི སེམས བསྐྱེད བཟང པོའི ཐོག ལས ཁྲག གི ཞལ འདེབས ནང བཅའ མར གཏོགས ཡོདཔ ཨིནཉིནམ བརྩི སྲུང ནང ཁྲག གི ཞལ འདེབས བྱིན མི ཁས བླངས པ  འོང མིའི གྲས ལས མི ངོམ  གིས ཞལ འདེབས བྱིན ཡོདཔ ད གཞན མི  གནས སྐབས ཅིག གི དོན ལུ བསྣར འགྱངས འབད དགོཔ བྱུང མི དེ ཡང ཁྲག ཤུགས ཉུང མི དང ཧེ མོ གོ ལོ བིན ཟེར མི ཁྲག ཤུགས དམརཔོ དེ ཚད གཞི ལས དམའ སུ སྦེ ཡོད ནི དེ གིས ཨིན མསའདི བཟུམ མའི ཁྲག གི ཞལ འདེབས ལས རིམ དེ བཀང ལུང དང ཕུན ཚོགས གླིང དེ ལས རྩི རང རྫོང ཁག ཚུ ནང ཡང འགོ འདྲེན འཐབ ནུགབཀང ལུང ལུ འབད བ ཅིན ཁྲག གི ཞལ འདེབས བྱིན མི ཁས བླངས པ  ཐོན མིའི གྲས ལས  རྐྱངམ གཅིག གིས ཞལ འདེབས བྱིན ཚུགས ནུགདེ བཟུམ སྦེ རྩི རང དང ཕུན ཚོགས གླིང ལུ འབད བ ཅིན ཁས བླངས པ  རེ ཐོན ཡོདཔ ཨིན རུང མི ངོམ  གིས མ གཏོགས གཞན ཚུ ཚད གཞི དང མ མཐུན ནི དེ གིས ཞལ འདེབས བྱིན མ ཚུགས པསགསོ བའི ལྷན ཁག གིས དུས རྒྱུན དུ ཁས བླངས ཐོག ལས ཁྲག གི ཞལ འདེབས བྱིན མི  ལུ ངོས འཛིན ལག ཁྱེར ཚུ བྱིན ཡོདཔ མ ཚད ལས སྡེལུ ཡང ཁྲག གི ཞལ འདེབས ལས རིམ འགོ འདྲེན འཐབ ཡོད པའི ངལ རངས ལག ཁྱེར ཚུ བྱིན ཡིརྒྱལ ཁབ ནང སྣུམ འཁོར དང འབྲེལ བའི གློ བུར གྱི ཐུག རྐྱེན ཚུ བྱུང བའི སྐབས གནོད སྐྱོན བྱུང མི ཚུ གི དོན ལུ དང པ ར སྲོག སྐྱབས དོན ལས གློ བུར དུ ཁྲག གི དགོས མཁོ བྱུངམ ཨིན མསདེ ལས འབུ ནི མེད པའི ནད གཞི ཀེན སར དང མཁལ རྡོག དེ ལས མཆིན པའི ནད གཞི ཐོབ མིའི གྱངས ཁ ལོ བསྟར བཞིན དུ ཡར སེང འགྱོ མི དང བསྟུན ཁྲག གི དགོས མཁོ དེ ཡང རང བཞིན གྱིས ཡར སེང འགྱོཝ ཨིན མསདེ འབདཝ ལས རྒྱལ ཁབ ནང འཁོད ཀྱི སྨན ཁང ཚུ ནང ལོ ཨ རྟག ར སྤྱིར སྙོམས ལུ ཁྲག ཡུ ནིཊ  དེ ཅིག དགོས མཁོ བྱུང མི ལུ ལྟཝ ད རྒྱལ ཁབ ཀྱི མི འབོར ལས བརྒྱ ཆདེ ཅིག ཨིན མསགསོ བའི བརྟག དཔྱད དང འཁྲིལ རུང དུས རྒྱུན དུ ཁྲག གི སྦྱིན པ བཏང མི ཚུ གི ཁྲག ཁམས ལུ བལྟ བ ཅིན མི གཞན གྱི ཁྲག དང ཕྱདཔ ད སྤུས གཙང ཡོད པའི ཁར ཁྲག ལུ བརྟེན པའི ནད གཞི ཚུ ཡང མེད ནི དེ གིས ཉེན སྲུང དང ལྡནམ སྦེ ཡོདཔ ཨིན མསནང པའི ཆོས ཀྱི ཁ ཐུག ལས འབད རུང རང གི གཟུགས ཁར ལས ཁྲག བཙག སྟེ ནདཔ ཚབས ཆེན ཅིག ལུ བྱིན པ ཅིན མི ལུས རིན པོ ཆེ སྲོག སྐྱབས འབད བའི དགེ བ དེ ལས ལྷགཔ ཅིག གཞན མེདཔ ལས ཆོས སེམས ཅན གྱི འབྲུག མི ག ར གིས ད ལས ཕར ཁས བླངས ཐོག ལས དུས དང དུས སུ ཁྲག གི སྦྱིན པ གཏང བའི རེ བ ཡོད ཟེར ཞུ ནི ཨིན གཞུང ལས ཁྱབ བསྒྲགས མ འབདཝ ཚུན ཞི གཡོགཔ ཚུ གིས རང སོའི ཁྱིམ ནང ལས འཕྲོ མཐུད ལཱ འབད ནི ཨིན པསནད ཡམས ཀྱི གནས སྟངས ནང དགོས མཁོ ཅན གྱི ཞབས ཏོག ཚུ བར ཆད མེད པར བྱིན ནི དང མི སྤུངས འཛོམས བཀག ཐབས དེ ལས ཞི གཡོག པའི ཉེན སྲུང ལུ དམིགས ཏེ སྤྱི ཟླཔའི ཚེས  ལས ཞི གཡོགཔ ཚུ གིས རང སོའི ཁྱིམ ནང ལས ལཱ འབད ནི འགོ བཙུགས ནུགཚབས ཆེན དང ཉེར མཁོའི ཞབས ཏོག ཚུ བར ཆད མེད པར མཁོ སྤྲོད འབད ནིའི བྱ རིམ དང ཐབས ལམ ཚུ ཡང བཙུགས ཡོདཔ ཨིན པསརྒྱལ གཞུང ཞི གཡོག ལྷན ཚོགས ཀྱི ཡོངས ཁྱབ མདོ ཆེན བཀྲིས དཔལམོ གིས སླབ མིའི ནང མ གཞི ལྷན ཚོགས ཀྱིས ཞི གཡོགཔ ཚུ ཁྱིམ ནང ལས ལཱ འབད ནི དེ སྤྱི ཟླཔ ཚུན ཨིན རུང གཞུང གིས རྒྱལ ཁབ ནང ཧེ མའི གནས སྟངས ལུ ལྷོད པའི བཀའ རྒྱ མ གནང ཚུན རང སོའི ཁྱམ ནང ལཱ འབད ནི དེ འཕྲོ མཐུད དེ ར བཞག འོང ཟེར ཨིན པསམོ གིས འབད བ ཅིན ཁྱིམ ནང ལས ལཱ འབད བའི སྐབས ཧེ མ ལས ལྷན ཚོགས ཀྱིས འབད ཆོག མི ཆོག གི ལམ སྟོན དང སྒྲིག གཞི བྱིན མི ལུ གནས དགོཔ བཞིན དུ ཞི གཡོགཔ ཚུ ཁྱིམ ནང སྡོད པའི སྐབས རང གི ལཱ འབད སྡོད ནི མེན པར དྲོ པ ཆུ ཚོདལས ཕྱི རུའི ཆུ ཚོདཚུན ཡིག ཚང གི ལཱ འབད དགོ པའི སྐོར ལམ སྟོན ནང དྭངས གསལ སྦེ འཁོད དེ ཡོད ཟེར ཨིན པསཞི གཡོགཔ ཚུ གིས ཁྱིམ ནང ལས ལཱ མ འབད བའི སྐོར ལས ངག ཐོག ལུ མ གཏོགས ཡིག ཐོག ལུ ཉོགས བཤད ག ནི ཡང མ ལྷོད ཟེར བཀྲིས དཔལམོ གིས བཤད པའི ཁར ཡིག ཚང ནང ངེས པར དུ འོང དགོ མི ཞི གཡོགཔ ཚུ འོང བཞིན དུ ཡོད ཟེར བཤདཔ ཨིན པསམོ གིས འབད བ ཅིན ལྷན ཚོགས ཀྱིས ནད ཡམས ཀྱི གནས སྟངས ལུ བརྟེན ཞི གཡོགཔ ཚུ རང སོའི ཁྱིམ ནང ལས ལཱ འབད དགོཔ བཟོ ཡོད རུང འདི བཟུམ ལཱ འབད བའི སྐབས ཕན ནུས ག དེ སྦེ ཡོད ག བརྟག ཞིབ ཅིག མ འབད ཟེར ཨིན པསགལ སྲིད ཨམ སྲུ ཨ ལོ སྐྱེ ནི ཡོད མི དང འཕྲོད བསྟེན ལེགས ཤོམ མེད མི དེ ལས ཨམ སྲུ དང ཕོ སྐྱེསཆ ར ལཱ གཡོག ནང ཨིན པ ཅིན རང སོའི འབྲེལ ཡོད འགོ དཔོན ཚུ གིས བདེ སྒྲིག འབད དེ ཡིག ཚང ནང འོང ནི ལས དགོངས ཡངས གཏང དགོཔ སྦེ ལམ སྟོན ནང བཀོད དེ ཡོདཔ ཨིན པསབཀྲིས དཔལམོ གིས སླབ མིའི ནང མི དང ཐད ཀར དུ འབྲེལ བ འཐབ མ དགོ པའི ཞིབ འཚོལ པ དང བརྡ དོན ཡོངས འབྲེལ གྱི ལཱ འབད མི དེ ལས ཁྱིམ ནང ཨ ལོ མེད མི ཚུ ལམ ལུགས དེ གིས ཁེ ཕན བྱུང སྟེ འདུག ཟེར ཨིན པསཨིན རུང ལ ལོ ཅིག ནང ལཱ ཁག བཏང ཡོད པའི ཁར ཡོངས འབྲེལ ཨིན ཊར ནེཊ གི དཀའ ངལ ཡོད པའི སྐོར ཉོགས བཤད བཀོད མི ཡོདཔ ད ལྷན ཚོགས ཀྱིས ཁྱིམ ནང ལས ལཱ འབད ནི ལུ ལམ སྟོན དང སྒྲི གཞི བཟོ སྟེ ཡོདཔ ལས དེ དང འཁྲིལ དགོཔ བཞིན དུ ཞི གཡོགཔ ཚུ རང སོའི ཁྱིམ ནང ལས ལཱ ག དེ སྦེ འབད ནི ཨིན ན འབྲེལ ཡོད ལས སྡེ ཚུ གིས བདེ སྒྲིག འབད འོང ཟེར ཡོངས ཁྱབ མདོ ཆེན གྱིས བཤདཔ ཨིན པསད རེས ཞི གཡོགཔ  དེ ཅིག གིས ལྷོ ཕྱོགས རྫོང ཁགནང ནད ཡམས ཀོ བིཌ  གི གདོང ལེན ལུ འབྲེལ འཛིན འབད དེ ཡོདཔ ལས རང སོའི ཁྱིམ ནང ལས ལཱ མི འབད དོ འོང ཟེར ཨིན པསགསོ བ དང ཤེས རིག དེ ལས ལྷོ ཕྱོགས རྫོང ཁག ཚུ མ བརྩིས བར ཞི གཡོགཔ  དེ ཅིག རང སོའི ཁྱིམ ནང ལས ལཱ འབད དོ ཡོདཔ ད ཞི གཡོགཔ  དེ ཅིག མཁོ གལ ཅན ཨིནམ ལས ཡིག ཚང ནང ལཱ འབད དོ ཡོདཔ ཨིན པསད རེས རྒྱལ ཁབ ནང ཞི གཡོགཔ  དེ ཅིག ཡོདཔ ཨིན པའི གནས ཚུལ སྐྱེས ལོ  ལང མི བསྟན འཛིན དབང ཕྱུག གིས སློབ ཕྲུག གཞན བཟུམ སྦེ ཉལ སྡོད ནི མེན པར དྲོ པ ཧ སག ལས ལོང སྟེ དྲོ མཛར ཟ བའི ཤུལ ལས ཁོ རའི ཨ ནེ ལུ ཚོད བསྲེ ལྡུམ རའི ལཱ འབད ནི ལུ ཆ རོགས འབདཝ ཨིན པསཁོ གིས ལཱ མཇུག བསྡུ སྟེ ངལ འཚོ མ སྡོད པར ཁོ རའི འབྲི དེབ དང འགྲུལ འཕྲིན འབག སྟེ ས ཁར སྡོད ཞིནམ ལས ཝི ཅཱེཊ རིམ ལུགས ལག ལེན འཐབ སྟེ དཔེ ཆ བལྟ དོ ཡོདཔ ཨིན པསརྣམ ཅོག མ གོ མི ཅིག ཨིན མི བསྟན འཛིན དབང ཕྱུག དེ ད རེས སྤ རོ དབང གསལ སློབ གྲྭ ནང སློབ རིམཔའི དཔེ ཆ བལྟ དོ ཡོདཔ ད ཁོ ར ཤེས ཡོན ལྷབ ནི ལུ སྙིང རུས བསྐྱེད མི སློབ ཕྲུག ཅིག ཨིན པསསྤྱི ཟླཔའི ཚེསལུ རྒྱལ ཁབ ནང ནད ཡམས ཀོ བིཌ  འགོ དང པ ཐོན པའི ཤུལ ལས སློབ གྲྭ ཚུ སྒོ བསྡམས ཡོདཔ ལས སློབ དཔོན ཚུ གིས ཤེས ཡོན དེ ཡོངས འབྲེལ དང མི སྡེ བརྒྱུད ཐོག སློབ སྟོན འབད དོ ཡོདཔ ལས བསྟན འཛིན དབང ཕྱུག གིས དུས ཚོད འཕྲོ བརླག མ བཏང པར བརྩོན ཤུགས བསྐྱེད དེ དཔེ ཆ ལྷབ ཨིན པསསློབ ཕྲུག ག ར རྣམ ཅོག ལུ ཐོ ཕོག མི བྱ རྡུགས ཨིནམ ལས སྤྱིར བཏང སློབ ཕྲུག བཟུམ མེན པར སློབ དཔོན ཚུ གིས དུས ཐུང གི གློག བརྙན བཟོ ཐོག ལས སློབ སྟོན འབད དོ ཡོདཔ ཨིན པསབསྟན འཛིན དབང ཕྱུག བཟུམ སྦེ སློབ ཕྲུག གཞན ཚུ གིས ཡོངས འབྲེལ ཐོག ལས དཔེ ཆ ལྷབ དོ ཡོདཔ ད ཤེས རིག ལྷན ཁག གི གློ བུར ཤེས ཡོན ལམ སྟོན ཐོག ལུ སློབ ཕྲུག ཚུ འབྲེལ འཛིན སྦེ བཞག ཐབས ལུ དབང གསལ སློབ གྲྭ གིས ཡང ལག ལེན འཐབ སྟེ ཡོདཔ ཨིན པསབཀྲི གཡང རྩེ ལས ཨིན མི བསྟན འཛིན དབང ཕྱུག གིས ལག བརྡ ཐོག ལས སླབ མིའི ནང ཡོངས འབྲེལ ཐོག དཔེ ཆ ལྷབ ནི དེ གདོང ལེན ཅན ཅིག ཨིན རུང ཧ མ གོ བ ཅིན ཨ ཞང ཡང ཅིན ཆ རོགས ཚུ ལས བརྡ འཕྲིན ཚུ གཅིག གིས གཅིག ལུ བརྗེ སོར འབད དེ རྒྱབ སྐྱོར ལེན དོ ཟེར ཨིན པསསློབ གྲྭ ནང འབད བ ཅིན ང བཅས ཀྱིས ཧ མ གོཝ ད སློབ དཔོན ཚུ ལས རྒྱབ སྐྱོར ལེན ནི ཡོད རུང ད རེས སློབ དཔོན ཚུ སྦོ ལོགས ཁར མེདཔ ལས ལཱ ཁག བཏངམ མ ཚད ཡོངས འབྲེལ ཐོག ལས དཔེ ཆ བལྟ མི དེ དོན སྨིན ཅན ཅིག མ མཐོང ཟེར སླབ ཨིན པསརྣམ ཅོག མ གོ མི སློབ ཕྲུག ཚུ ལུ ལག བརྡ ཐོག ལས སློབ སྟོན འབདཝ བཞིན དུ སློབ དཔོན ཚུ གིས གློག བརྙན བཟོ སྟེ སློབ སྟོན གྱི དོན ཚན བྲིས ཏེ ཝི ཅེཊ དང གུ གཱལ ནང བཏང དོ ཡོདཔ ཨིན པསཨིན རུང ཡོངས འབྲེལ ཐོག ལས སློབ སྟོན འབད མི དེ ཁ སྐད མ ཤེས མི ལུ བརྟེན གདོང ལེན ཅན ཅིག ལུ གྱུར ཏེ ཡོདཔ བཞིན དུ སློབ ཕྲུག ཚུ གིས འབད རུང ཡོངས འབྲེལ གྱི སློབ སྟོན འབད ནིའི ལམ ལུགས གསརཔ ཅིག འབདཝ ལས དཀའ ངལ བྱུང དོ ཡོདཔ ཨིན པསསློབ ཕྲུག ཚུ གིས ཁོང རའི དོགས པ སེལ ནིའི ཐབས ལམ དེ བི ཌིའོ དང ཨིསི ཀ ཡེབ རྐྱངམ གཅིག ཨིན རུང འགྲུལ འཕྲིན ནང ཤོག འཛིན ཌ ཊ བཙུགས ནིའི དོན ལུ འགྲུལ འཕྲིན ཉོ ནི ལུ ཟད འགྲོ ལྕི དྲགས དོ བཟུམ མའི ཚོར སྣང བྱུང དོ ཡོདཔ ཨིན པསབསྟན འཛིན གྱིས སླབ མིའི ནང འགྲུལ འཕྲིན ནང ཉིན བསྟར བཞིན དུ དངུལ ཀྲམ  གི ཌ ཊ བཙུགས དགོཔ བྱུངམ མས ཟེར ཨིནམ ད གལ སྲིད སློབ དཔོན ཚུ གིས སློབ སྟོན མཁོ ཆས ཚུ གློག བརྙན རིངམོ སྦེ བཟོ ཐོག ལས བཏང པའི སྐབས ཌ ཊ ཡང མངམ བཏོགཔ མས ཟེར ཨིན པསཁོ གི ཕམ ཉམ ཆུང ཨིནམ ལས ཌ ཊ བཙུགས ནིའི དོན ལུ སྤུན ཆ ཚུ ལས རྒྱབ སྐྱོར ལེན དོ ཟེར ཁོ གིས བཤད པའི ཁར འཕྲལ འཕྲལ ར འགྲུལ འཕྲིན ནང ཌ ཊ བཙུགས ནིའི ཏི རུ མེད པའི སྐབས དཔེ ཆ ལྷབ ནི ལུ ཐོ ཕོགཔ མས ཟེར སླབ ཨིན པསབསྟན འཛིན དབང ཕྱུག གིས ཌ ཊ བཙུགས ནིའི དོན ལུ བདུན ཕྲགགི རིང བཟོ སྐྲུན གྱི ལཱ འབད དགོཔ ཡང བྱུང ཡོདཔ བཞིན དུ ཁོ ར སློབ གྲྭ དྲན ཡོདཔ ལས གཞུང གིས འཕྲལ མགྱོགས ར སྒོ ཕྱེ ནི གི རེ བ བསྐྱེད དེ ཡོད ཟེར ཨིན པསསློབ ཕྲུག ལ ལོ ཅིག གིས སླབ མིའི ནང ཡོངས འབྲེལ ཐོག ལས ཤེས ཡོན སྦྱང ནིའི ཌ ཊ གི དོན ལས ཤེས རིག ལྷན ཁག དང ཁོང རའི འགྲུལ འཕྲིན ཨང གྲངས ཚུ ཐོ བཀོད འབད རུང ད ལྟོའི བར ན ཡང ཌ ཊ མ ཐོབ པའི ཉོགས བཤད བཀོད དོ ཡོདཔ ཨིན པསསློབ གྲྭ དེ ནམ ལོག ཕྱེ ནི ཨིན ན མ ཤེས པར གཡུས ཁར མ འགྱོ བར དབང གསལ གྱི སློབ ཕྲུག ཚུ ཐིམ ཕུག དང སྤ རོ ལུ ཁོ རའི སྤུན ཆ ཚུ དང སྡོདཔ ཨིན པསདབང གསལ སློབ གྲྭའི དབུ འཛིན བདེ ཆེན ཚེ རིང གིས སྤྱིར བཏང སློབ ཕྲུག བཟུམ སྦེ འབྲུག རྒྱང བསྒྲགས ལས འཛིན ལས ལྷབ སྦྱང མི འབད དོ ཡོདཔ ལས སློབ གྲྭ གིས ལོགས སུ སྦེ སློབ སྟོན འབད ནི ལུ རྩ གཞུང ཅིག ཡང བཟོ སྟེ ཟེར བཤཔ ཨིན པསབདེ ཆེན ཚེ རིང གིས འབད བ ཅིན གློ བུར ཤེས ཡོན ལུ གཞི བཞག ཐོག ལས སློབ ཕྲུག ཚུ གི ཕམ ཚུ ལས རྒྱབ སྐྱོར ཐོག སློབ སྟོན འབད ཡོདཔ མ ཚད རྒྱལ འཛིན ཤེས རིག ཚོགས སྡེ གྱིས ཡང གུ གཱལ ཐོག སློབ སྟོན འབད ནིའི སྦྱོང བརྡར འབད ཡི ཟེར ཨིན པསངོས འཛིན ཡོད པའི ཆོས ཚན ཚུ སློབ སྟོན འབད ཚར ནི ཨིནམ ལས དོན ཚན ཚུ གཙོ རིམ བཟུང སྟེ ཡོདཔ ཨིན པསདབུ འཛིན གྱིས འབད བ ཅིན འགྲུལ འཕྲིན མཁོ སྒྲུབ འབད མ ཚུགས མི སློབ ཕྲུག ཚུ ལུ སློབ གྲྭ གིས ཉོ བྱིན ཡོདཔ བཞིན དུ སློབ སྟོན གྱི མཁོ ཆས ཚུ ཡོངས འབྲེལ ཐོག ལས གཏང ནི གི དཔའ བཅམ དོ ཟེར ཨིན པསསློབ དཔོན གཞན བཙན སྐྱོགས སྒྲོལམ གིས སླབ མིའི ནང སློབ གྲྭྭ དེ གློ བུར དུ སྒོ བསྡམས བཞག ཡོདཔ ལས སློབ ཕྲུག ཚུ ལུ ཡོངས འབྲེལ ཐོག སློབ སྟོན འབད ནི ལུ གོམས འདྲིས ཡང ཚུད མ ཚུགས ཟེར ཨིན པསམོ གིས འབད བ ཅིན སློབ ཕྲུག བྱ རྡུགས ཚུ ལུ ཡོངས འབྲེལ ཐོག སློབ སྟོན འབད བའི སྐབས འབྲེལ བ འཐབ ནི དེ ཁག ཆེཝ ཨིན རུང ཌ ཊ གི འཐུས མཐོ དྲགས སྦེ ར ཡོདཔ ལས སློབ ཕྲུག ཚུ ལུ ལཱ ཁག བཏངམ མས ཟེར ཨིན པསབསྟན འཛིན དབང ཕྱུག གིས ཤེས ཡོན སྦྱང ཚར བའི ཤུལ ལས ལག བརྡ གི སློབ དཔོན འབད ནིའི རེ བ ཡོདཔ ད ད རེས ཁོ གིས ནད ཡམས ཀོ བིཌ  སྐོར ལས དང ནད འབུབ མི འཐོབ ནིའི དོན ལུ ཐབས ལམ དང ཐབས ཤེས ཚུ ག ཅི ར འབད དགོཔ ཨིན ན མི སྡེ བརྡ བརྒྱུད ཐོག ལས ལེགས ཤོམ སྦེ ར ཧ གོ སྟེ ཡོད པའི གནས ཚུལ གནམ བྱཱར གྱི ཆར ཆུ འགོ བཙུགསཔ དང བསྟུན རྒྱལ ས ལྟེ བ ལུ ཆར ཆུ གིས ཆུ གཡུར ཚུ བསུབས པའི ཁར ཁྲོམ ལམ བདའ སྟེ ཡོད མི ས འོག བཙོག དུང ནང ལས བཙོག ཆུ རྦད འོང མི ལུ བརྟེན སྣུམ འཁོར ཚུ གི རྒྱུན འགྲུལ ལུ བར ཆད རྐྱབ མ ཚད རྐང སྟོང འགྱོ མི ཚུ དྲི ངན གྱིས ལཱ ཁག རྐྱབ པའི མཐོང གསལ བྱུངམ ཨིན མསཁྲོམ ལམ བདའ སྟེ འདི བཟུམ མའི མཛེས ཆ མེད པའི མཐོང གསལ བྱུངམ ད མི ཚུ གིས དེ འཕྲོ ལས པར བཏབ སྟེ མི སྡེ བརྡ བརྒྱུད ཚུ ནང བཙུགས དོ ཡོདཔ མ ཚད མི ཚུ གིས ཁྲོང ཁྲོ ལང བའི བསམ འཆར འདྲ མིན སྣ ཚོགས བཀོདཔ ཨིན མསམ གཞི ཁྲོམ སྡེ ཡིག ཚང གིས འདས པའི ལོ ཚུ ནང ཆུ གཡུར ལམ ལུགས ཚུ ལེགས བཅོས ཐོག ལས རྒྱ སྦོམ བཟོ ཡོད རུང དཀའ ངལ སེལ ཐབས འབད མ ཚུགས པསཕྱོགས གཅིག ལས བལྟ བ ཅིན ལོ བསྟར བཞིན དུ ཁྲོམ སྡེའི མི འབོར ཡར སེང འགྱོ མི དང བསྟུན སྒྲིང ཁྱིམ ལ སོགས པའི གཞི རྟེན མཐུན རྐྱེན ཚུ ཡང མང སུ སྦེ ར བཟོ སྐྲུན འབད བའི ཁར ས གནས ནང སྡོད མི ཚུ གིས འབད རུང སྣང བ གང ཤར ཐོག ལས ཕྱགས སྙིགས རག རོ ཚུ ཆུ གཡུར ནང ག ལྷོད བཀོག མི ལུ བརྟེན ཆར དུས སྐབས འཕྲལ འཕྲལ སྦེ ར ཆུ གཡུར བསུབས པའི དཀའ ངལ བྱུངམ ཨིན མསའཕྲལ ཁམས ཅིག ཁར ཁྲོམ སྡེའི ལས བྱེདཔ སྡེ ཚན ཅིག གིས ཆུ གཡུར བསུབས མི ཚུ སེལ བཏང པའི སྐབས ཆུ གཡུར ནང ཆུ ཤོག དང གྱིབ དམ གོ ལ ར རྡུག ཀྲེབ ཀྲེམ ལ སོགས པའི རག རོ མང ཧིང རྫོགསཔ ཅིག བཏོན བཀོག དགོཔ ཐོན ནུགམ གཞི ཆུ གཡུར གྱི ཚད གཞི ལུ བལྟ བ ཅིན ཆར ཆུའི ཤོང ཚད ཡོད རུང རུལ མ བཏུབ པའི ཕྱགས སྙིགས རག རོ ཚུ གིས ཆུ གཡུར བསུབས ཏེ ཆུ ཕྱི ཁར ཐོན འགྱོ དོ ཡོདཔ ལས ཁྲོམ སྡེའི ལཱ འབད མི ཚུ གིས ཨ རྟག ར ཉོགས བཤད བཀོདཔ ཨིན མསཆུ གཡུར ནང ཆུ དུང དང ཊི བི རྒྱུན ཐག ཚུ བཙུགས མི ལུ བརྟེན ཕྱགས སྙིགས རག རོ ཚུ ཐོགས ཏེ ཆུ བསུབས དོ ཡོདཔ ད ཁྲོམ སྡེའི འགོ དཔོན ཚུ གིས འབད བ ཅིན ཆུ གཡུར ནང ཆུ དུང དང ཊི བི རྒྱུན ཐག ཚུ རྩ ལས ར བཙུགས མ ཆོགཔ ལས གལ སྲིད ཤེས རྟོགས འབྱུང པ ཅིན ཉེས ཆད ཚུ ཡངས ཆག མེད པར བཀལ དོ ཡོདཔ ཨིན མསརུལ མ བཏུབ པའི ཕྱགས སྙིགས ཚུ ལུ བརྟེན མཐའ འཁོར གནས སྟངས ལུ གནོད ཉེན སྦོམ ཡོདཔ ལས ཆུ ཤོག ལག ལེན འཐབ མ ཆོག པའི བཀག དམ འབད བའི ཤུལ ལུ གོ བརྡའི ལས རིམ ཚུ ག དེམ ཅིག ར འགོ འདྲེན འཐབ རུང སྤྱིར བཏང མི མང གི གོམས གཤིས བསྒྱུར བཅོས འབད མ ཚུགསཔ ལས མཐར འཁྱོལ འབྱུང མ ཚུགསཁྲོམ གྱི ས ཁོངས དང གཡུས ཚན ཚུ ནང ལས ཕར ག ལྷོད བཀོག བཞག མི གྱིབ དམ དང ཤེལ དམ དེ ལས ཆུ ཤོག གི རིགས ཚུ ལག ལེན འཐབ མི ལས སྡེ ཁོང རང གིས ལོག ཉོ བ ཅིན བསྡུ བཞག ནི དང ཡང ཅིན བསག བཞག ནི ལུ ཕན ཁྱད འབྱུང ཚུགས ནི ཨིན མསརུལ མ བཏུབ པའི ཕྱགས སྙིགས ཚུ བསྐྱར བཟོ འབད ཚུགས པའི ཁར ལཱ གཡོག བཟོ ཚུགས པའི གོ སྐབས ཡོདཔ ལས འབྲེལ ཡོད དབང འཛིན ཚུ གིས དམིགས བསལ དུ ཆར ཆུའི དུས ཚོད ལུ ཆུ གཡུར བསུབས པའི ཡུན རིང གི དཀའ ངལ བསལ ནིའི ཐབས ལམ བཏོན དགོཔ འདུག སང ཕོད རྒྱལ ཡོངས ཚོགས སྡེའི བཙག འཐུ འགོ འདྲེན འཐབ པའི སྐབས དོ འགྲན འབད ནིའི དོན ལུ དང འདོད བསྐྱེད མི མི ངོམ གྱི གྱངས ཁ ལེ ཤ ཐོན མི ལུ ལྟཝ ད ངོས ལེན ལེགས ཤོམ ཡོད པའི བརྡ མཚོན གསལ སྟོན འབདཝ ཨིན མསད ལྟོའི གནས སྟངས ནང བཟུམ ཅིག འབད བ ཅིན དང འདོད ཅན གྱི མི ངོམ ཚུ ཐོ བཀོད འབད ནིའི བྱ རིམ འགོ མ བཙུགས མི ལུ བརྟེན མི ངོམ གྱི གྱངས ཁ དེ ད རུང བསྒྱུར བཅོས འགྱོ ནི བཟུམ ཅིག འདུགརྫོང ཁག  ལས མི ངོམ བསྡོམས  ཐོན མིའི གྲས ལས ཨམ སྲུགྱིས འབྲུག གི བཙག འཐུ ལྷན ཚོགས དང གཅིག ཁར ཐོ བཀོད འབད ཡོདཔ ད དེ ཡང གཙོ བོ ར བཙག འཐུའི ཁྲིམས ལུགས ཀྱི གྲོས བསྡུར ཞལ འཛོམས ནང བཅའ མར གཏོགས ནིའི དོན ལུ ཨིན མསད ལྟོ ཚུན གོ གནས གུ ཡོད མི ཚུ མ བརྩིས བར བསྐྱར ཞིབ ཚོགས ཁང གི སྡོད ཁྲིའི དོན ལུ དོ འགྲན འབད ནི གི དང འདོད བསྐྱེད མི གསརཔ ལེ ཤ ཐོན མི དེ མཐོ ཤོས ཅིག ཨིན པའི མངོན གསལ བྱུངམ ཨིན མསརྒྱལ ཁབ ནང རྒྱལ ཡོངས ཚོགས སྡེའི བཙག འཐུ འགོ དང པའི སྐབས རྫོང ཁགལས དང འདོད ཅན གྱི མི ངོམ འཐོན མི མེད པ ལུ བརྟེན བཙག འཐུ གོ རིམསྦེ འགོ འདྲེན འཐབ དགོཔ བྱུང ཡོདཔ ད སྤྱི ལོ  གྱི ཟླཝ  པའི ནང རྫོང ཁག  འི དོན ལུ གོ རིམ དང པའི བཙག འཐུ འགོ འདྲེན འཐབ ཡོདཔ བཞིན དུ ལྷག ལུས རྫོང ཁག མགར ས དང ཧཱ ལྷུན རྩེ བཀྲིས གཡང རྩེ དེ ལས ཐིམ ཕུག གི དོན ལུ སྤྱི ལོ  ཀྱི ཟླཝཔའི ནང འགོ འདྲེན འཐབ ཡོདཔ བཞིན དུ རྒྱལ ཡོངས ཚོགས སྡེའི བཙག འཐུ འགོ དང པའི ནང ཨམ སྲུབརྩིས ཏེ མི ངོམ བསྡོམས  ཐོན ནུགསྤྱི ལོ  ལུ བཙག འཐུ ལྷན ཚོགས ཀྱིས རྒྱལ ཡོངས ཚོགས སྡེའི བཙག འཐུ ཐེངསཔའི དོན ལུ དོ འགྲན འབད མི ཨམ སྲུབརྩིས ཏེ མི ངོམ  ཐོ བཀོད འབད ཡོདཔ ད དེ བསྒང བསམ རྩེ ལས མི ངོམདང སྤ རོ ལསཐོན མི དེ མཐོ ཤོས ཅིག ཨིན མསད རེས འབདཝ ད གྱངས ཁ དེ ཧ ལམ ལོག ལྟབ ཀྱིས ཡར སེང སོང ཡོདཔ ད དེ ཡང བསམ རྩེ དང སྤ རོ ལས དང འདོད ཅན གྱི མི ངོམརེ དང དར དཀར ནང ལས  ཐོན མི དེ མཐོ ཤོས ཨིནམ ད དེ གི ཤུལ ལས ར མོང སྒར ལས  དང རྩི རང ལས  ཐོན ཡོདཔ ད སྤྱིར སྙོམས ལུ རྫོང ཁག རེ ལས མི ངོམདེ རེ ཐོན ནུགབསྒྱུར བཅོས མ འགྱོ མི དེ ར ཨམ སྲུའི གྱངས ཁ དེ ཨིནམ ད དེ ཡང བཙག འཐུ ཐེངས དང པའི ནང མི ངོམདང ཐེངསཔའི ནངདེ ལས སང ཕོད ཀྱི བཙག འཐུ ནངདེ ཅིག འཐོན ནིའི འོས འཚམས འདུགམ གཞི བརྟག ཞིབ དང འཁྲིལཝ ད ཚོགས རྒྱན བཙུགས མི ཚུ ལུ ཕོ མོའི དབྱེ བ མེད པའི གསལ སྟོན བྱུང རུང མི སྡེ ནང ད ལྟོའི བར ན ཡང ཨམ སྲུ དང ཕྱདཔ ད ཕོ སྐྱེས ཚུ འགོ ཁྲིདཔ འབད ནི ལུ ལྕོགས གྲུབ ཡོད པའི མནོ ལུགས དེ སྤང དགོཔ འདུགརྒྱལ ཡོངས ཚོགས སྡེ དེ མི སྡེའི སྲིད དོན བྱ རིམ ནང གལ གནད ཅན གྱི འགན ཁུར འབག མི སྲིད དང འབྲེལ བ མེད པའི གཙུག སྡེ ཅིག ཨིནམ ལས གཞུང སྐྱོང ཚོགས པ དང ལྡོག ཕྱོགས ཚོགས པའི ལཱ འགན དང བྱ རིམ ཚུ ལྟ རྟོག དང བསྐྱར ཞིབ འབད བའི ཁར རྒྱལ ཡོངས ཀྱི གནད དོན དང བཅའ ཁྲིམས དང འབྲེལ བའི གནད དོན ཚུ གི ཐོག ལུ གྲོས བསྡུར འབད མི ཅིག ཨིནཤུལ མའི རྒྱལ ཡོངས ཚོགས སྡེའི བཙག འཐུ ལུ བརྟེན ང བཅས རའི དམངས གཙོའི རིང ལུགས ནང མདུན སྐྱོད ག དེམ ཅིག འབད ཡོདཔ ཨིན ན ཤེས རྟོགས འབྱུང ཚུགས ནི མས ཟེར ཞུ ནི ཨིན ཁ ཙ རྒྱལ ཡོངས ཚོགས སྡེ གིས རྩིས ལོ  ལོའི འཆར དངུལ ལུ གྲོས འདེབས ཁགའབད བའི ཁར དཔྱད ཡིགཆ འཇོག གྲུབ གནང ཡིཚོགས སྡེ ནང འཐུས མི  ཡོད མི ག ར གིས རྒྱབ སྐྱོར འབད ཡོདཔ ལས གོང འཁོད རྩིས ལོའི འཆར དངུལ དཔྱ བགོ དང དཔྱད ཡིགབསྐྱར གྲོས དོན ལུ རྒྱལ ཡོངས ཚོགས འདུ ནང ལོག གཏང ནི ཨིན པསགྲོས འདེབས ཚུའི གྲས ལས དང པ རྩིས ལོ  གི རྒྱལ ཡོངས འཆར དངུལ ཚོད རྩིས དང རྩིས ལོ  ལོའི འཆར དངུལ དཔྱ བགོའི ནང ངལ གསོ དངུལ བསྒྱུར སྐོར འཁོད དེ མེདཔ ལས རྩིས ལོ  གི རྒྱལ ཡོངས འཆར དངུལ སྙན ཞུ ནང དངུལ བསྒྱུར སྐོར བཀོད ཡོད མི དེ ཚོགས སྡེ གིས ཕྱིར དབྱུང འབད ཡིཚོགས སྡེ གིས བསིལ མཛོད ཡོད པའི སྣུམ འཁོར ཚུ མཁོ སྤྲོད འབད དགོ པའི ཡུན བརྟན གྱི ཐོག ལས ལག ལེན འཐབ ཚུགས ནིའི དོན ལུ གཞུང གིས ཚད ཆུང ཀུའི བསིལ མཛོད ཚུ ལག ལེན འཐབ ནི དང མཉམ ལས ཚོགས སྡེ དང སོ ནམ སྡེ ཚན ཚུ དང གཅིག ཁར མཉམ འབྲེལ འབད དགོ པའི གྲོས འདེབས འབད ཡིཁག འབགཔ དུས ཡུན ཚང མི དང ཡང ན དགོངས ཞུའི དུས ཚོད རན མི ཚུ ལུ མ གཏོགས གཞན ཚུ ལུ ངལ གསོའི འགྲུལ འཐུས སྤྲོད ནི ཚུ རྩིས ལོ མཇུག བསྡུ ཁམས ལུ སྤྲོད ནི སྦེ དུས ཚོད ཕར འགྱངས འབད ཡིགཞུང གིས བསིལ མཛོད ཁང བཟོ སྐྲུན འབད ནིའི དོན ལུ མ དངུལ དངུལ ཀྲམ ས ཡ  དཔྱ གོ འབད མི དེ སོ ནམ པ ཚུ ལུ བགོ སྐབས སྦོམ བཟོ བའི ཁར སོ ནམ ལས སྡེ གོང འཕེལ གཏང ནི ལུ ཕན ཐོགས འབྱུང མ ཚུགས པར ཡོད མི དེ ཡང འཕྲལ མགྱོགས ར ལོག ལག ལེན འཐབ དགོཔ སྦེ གྲོས འདེབས འབད ཡིསོ ནམ ཐོན སྐྱེད ཚུ དུས ཡུན རིངམོ སྦེ སྤུས ཚད དང ལྡནམ སྦེ བཀྲམ སྤེལ འབད ཚུགསཔ བཟོ ཐབས ལུ བསིལ ལྡན གྱི སྣུམ འཁོར མཁོ སྤྲོད འབད དགོ པའི གྲོས འདེབས འབད ཡོདཔ ད ཡུན བརྟན ཐོག ལས ཚུལ ལྡན ལག ལེན འཐབ ཚུགས ནིའི དོན ལུ གཞུང གིས ཤོང ཚད ཆུང ཀུའི བསིལ མཛོད ལག ལེན འཐབ ནི དང མཉམ ལས ཚོགས སྡེ དང གཅིག ཁར མཉམ འབྲེལ འབད དགོ པའི གྲོས འདེབསའབད ཡིཅུ ནི ཁོ ལའི རྡོ ལོ མ ཡེཊ དེ རྒྱལ ཁབ ཀྱི ས གཏེར ལས འཛིན ཚད ལུ རྩིས སྤྲོད འབད ནིའི གྲོས ཐག བཅད ཡོདཔ ད ཚོགས སྡེའི འཐུས མི ཚུ གིས རྒྱལ ཁམས ཀྱི ས གཏེར དེ གིས མི རེ གཉིས ལུ རྐྱངམ གཅིག ཕན ཐོགས ནི མེན པར ག ར ལུ ཁེ ཕན འཐོབ དགོ ཟེར ཨིནམ ད ནད ཡམས ལུ བརྟེན ནང འཁོད འོང འབབ མར བབས སོང ཡོད མི ལུ དེ གིས ཕན ཐོགས འབྱུང འོང ཟེར ཚོགས ཆུང གི ཁྲི འཛིན གྱིས ཞུ ཡིགཏེར ཁ དང ས གཏེར འཛིན སྐྱོང བཅའ ཁྲིམས དེ འཕྲི སྣོན མ འབད ཀྱི རིང ས གཏེར གསརཔ དང གཏེར ཁ གླར སྤྱོད ཀྱི དུས ཡུན ཚང མི ཚུ འཕྲོ མཐུད དེ ས གཏེར ལས འཛིན ཚད ལུ སྤྲོད ནི སྦེ ཚོགས སྡེ གིས ཐག བཅད ཡིཚོགས སྡེ གིས དཔལ འབྱོར ཡར འཕར དང གཡོག གི གོ སྐབས དོན ལུ ནང བཟོ དང བཟོ གྲྭ ཆུང བ ཡར དྲག གཏང ནིའི དོན ལུ ཤར ཕྱོགས རྫོང ཁག ཚུ ནང ནང བཟོ དང བཟོ གྲྭ ཆུང བ གཞི བཙུགས འབད ནིའི དོན ལུ ཡང གྲོས འདེབས འབད ཡིསྤུ ན གཙང ཆུ གློག མེ ལས འགུལ དང པ དེ སྤྱི ལོ  ཚུན ཕར འཕུད རྐྱབ མི དེ ལུ ཚོགས སྡེ གིས འབད བ ཅིན ཚ གྱང སྦོམ ཡོད ཟེར ཨིནམ ད ཟད འགྲོ བསྡོམས ཀྱིས དངུལ ཀྲམ ཐེར འབུམ  ལས དངུལ ཀྲམ ཐེར འབུམ  ལུ ཡར སེང སོང མི དང ཁག འབགཔ ལ ལོ གིས འོས འབབ མེད པའི དངུལ ཀྲམ ཐེར འབུམདེ ཅིག ཐོབ བརྗོད རྫུས མ བཟོ མི ལུ ཡང ཚ གྱང ཡོད ཟེར ཨིན པསཚོགས སྡེ གིས ལས འགུལ དེ ནང ལས འགུལ དང གྲལ གཏོགས མེད མི རང དབང གི དབྱེ ཞིབ འབད མི བཙུགས ཏེ དཀའ ངལ སེལ ཐབས འབད དགོ པའི གྲོས འདེབས འབད ཡིལོ ཐོག དང སྒོ ནོར ཉམས གསོ དོན ལུ བརྟན རྩ མ དངུལ ས ཡ  ཡར སེང སོང ཡོད རུང མ དངུལ དེ ཚུ ལག ལེན མ འཐབ པར རི དྭགས སེམས ཅན གྱིས གནོད ཉེན བྱུང མི ཚུ ལུ ཁེ ཕན མ བྱུང པར ཡོད མི དེ ཡང མི སེར ཚུ ལུ ཕན ཐོགས ཚུགསཔ བཟོ ནིའི དོན ལུ མ དངུལ དེ འཕྲལ མགྱོགས ར ལག ལེན འཐབ ཚུགསཔ བཟོ དགོ པའི གྲོས འདེབས འབད ཡིསྤྱིར བཏང གྲོས འདེབས ནང ནད ཡམས ཀྱིས དཔལ འབྱོར དང མི སྡེ སྤྱིར བཏང ལུ གདོང ལེན སྦོམ བྱུང སྟེ ཡོདཔ ལས འཕྲལ ཁམས ཀྱི འཆར དངུལ ནང ནང འཁོད ཐོན སྐྱེད ལུ རྒུད ཕོག ཡོདཔ ལས མི དམངས ཟད འགྲོ ནང ས ཡ ལས བཅད ཚུལ མིན སྤྱོད དེ ཡོདཔ ལས རྩིས ཞིབ དང དམངས རྩིས ཚོགས ཆུང ནང གྲོས འདེབས འབད ཡིཚོགས སྡེ གིས དངུལ རྩིས ལྷན ཁག དང འབྲེལ ཡོད ཚུ གིས མ དངུལ ཚད ཅིག ལས མེད མི དེ ཚུལ ལྡན སྦེ ལག ལེན འཐབ ཚུགསཔ བཟོ ཐབས ལུ ཟད འགྲོ ཚད ལྡན སྦེ གཏང དགོ པའི གྲོས འདེབས འབད ཡིཁྲིམས བཟོའི ཟིན འགོད ལག དེབ  ནང འབྲི བཀོད དང ཟིན བྲིས བཀོད ཐངས ཚུ དཔྱད ཡིག བརྩམ པའི སྐབས གཅིག མཚུངས དང ཡར དྲག གཏང ནི ལུ འབྲེལ མཐུད ཡོདཔ ལས ངེས བརྟན བཟོ ནིའི དོན ལུ ལག ལེན འཐབ དགོཔ སྦེ ཡོད རུང རྩིས ལོ  གི འཆར དངུལ དཔྱ བགོའི དཔྱད ཡིག དང  ལྷན ཐབས འཆར དངུལ དཔྱད བགོའི དཔྱད ཡིག དེ ཟིན འགོད ལག དེབ དང འཁྲིལ ཏེ མེདཔ ལས ད ལས ཕར ཏི རུ དང དངུལ སྤྲོད ནི དེ ལས རྩིས ཀྱི ཐད དེ དང འཁྲིལ འབད དགོ པའི གྲོས འདེབས འབད ཡོད པའི གནས ཚུལ འབྲུག རྒྱལ ཁབ ཀྱི ལུང ཕྱོགས དང ས གནས ཁག སོ སོའི ནང སྔར སྲོལ ལམ ལུགས རེ ཡོད མི ཚུ ཕ བརྒྱུད བུ བརྒྱུད སྦེ བདག འཛིན འཐབ སྟེ ཉམས སྲུང འབད ཡོད རུང ད རེས ནངས པར མཐའ ཟུར གྱི གཡུས སྒོ ཚུ ནང རང ལུགས ཀྱི ལམ ལུགས སྲོལ མི ཉམས གོང འཕེལ གཏང ནི ལུ ལཱ ཁག གཏང དོ ཡོདཔ ཨིན མསམ གཞི ལམ སྲོལ གོང འཕེལ གཏང ནི དེ རྒྱལ ཡོངས དགའ སྐྱིད དཔལ འཛོམས ཀྱི ཀ ཆེནགི གྲངས སུ ཚུད དེ ཡོདཔ ལས ང བཅས ཀྱིས གལ གནད ཅན ཅིག སྦེ བརྩི མཐོང བསྐྱེདཔ ཨིན རུང མི སྡེ བསྒྱུར བཅོས འགྱོ བའི ནམ དུས ལུ གདོང ལེན གསརཔ ཚུ བྱུངམ ཨིན མསདེ ཡང རྒྱལ ཁབ གོང འཕེལ འགྱོ མི དང བསྟུན ཕམ ཚུ གིས རང སོའི ཨ ལོ ཚུ ཤེས ཡོན སྦྱང བཅུགཔ མ ཚད ན གཞོན ཚུ གྲོང གཡུས ལས ཁྲོམ ཁ ལུ གནས སྤོ འོང པའི གནད ལུ བརྟེན གཡུས ཁར སྡོད མི རྒན རྒས རྐྱངམ གཅིག ལུས ནི དེ གིས མི སྡེའི ནང དུས སྟོན བརྩི སྲུང སྐབས ཞབས ཁྲ དང འཆམ རྐྱབ མི མེད པའི དཀའ ངལ བྱུང སྟེ འདུགདཔེར ན འདས པའི ཟླཝ ནང ལྷུན རྩེ སྐམ དར སྤྱི འོག ནང བཟའ ཚང ཅིག གིས ཁོང རའི ཡུལ ལྷ གསོལ མ བཏུབ མི ལུ བརྟེན ཁྱིམ གུང པ  གིས བཟའ ཚང གི འཐུས མི དེ ཁྲིམས སར བསྐྱལ ཏེ ཁྲིམས གཏུགས འབད ནུགསྐམ དར སྤྱི འོག གིས དང ཕུ ལས ར རང ཟླཔའི ཚེས  ལུ ས གནས སྦལཔ ཟོར ཙན དན ཤིང གི རྩ བར དང ཚེས  ལུ སྟག མོ ཆུ སྤྱོད འོག དང ཕ གི གདུང སྤྱི འོག དེ ལས སྐམ དར སྤྱི འོགགྱིས སྟག སྐད ལ ལྷ ཁང ནང སྦེ ལྶ མོ དང མགོན པོཀྱི སྐུ འཆམ མཇལ ཁ གནངམ ད བྲོའི གདངས འབྱངས འཐེན སྲོལ ཡོདཔ ཨིན མསའདི འབདཝ ད བྲོ དཔོན དེ ལོ ན རྒས མི ལུ བརྟེན ལྕོགས གྲུབ མེད པར ལྷ གསོལ གྱི དུས ཚོད ནང འབྲེལ གཏོགས མ འབད བའི ཁར བུམོ གིས ཡང བྲོ དཔོན གྱི ཚབ སྦེ མི ངོམ བཏོན མ བཏུབ ནི དེ གིས ཁྲིམས འདུན ལུ བཤེར ཡིག བཙུགས ཡོདཔ ཨིན མསབདུན ཕྲག འདི ནང བྲོ དཔོན གྱི བུམོ ཤེས རབ སྒྲོལ མ ལུ ལྷ གསོལ དུས སྟོན ནང བཅའ མར གཏོགས མ བཏུབ པའི ཉེས ཆད དངུལ ཀྲམ  བཀལ ཡོདཔ བཞིན དུ མོ གིས ཡང དམངས ཁར སྤྲོད ནི སྦེ ཁས ལེན འབད ཡོདཔ ཨིན རུང སོ ནམ ཞིང པ ཚུ གི དོན ལུ ཉེས ཆད དངུལ ཀྲམ འབུམབཀལ མི དེ མནོ བསམ བཏང མ ཚུགསཔ ཅིག ཨིན མསམ གཞི ད ལས ཕར ཤེས རབ སྒྲོལ མ གིས ལྷ གསོལ སྐབས བཅའ མར མ གཏོགས རུང བཏུབ ནི ཨིན རུང བཟའ ཚང ཅིག ལུ འདི བཟུམ མའི ཉེས ཆད བཀལ མི དེ འོས ལྡན ཅིག མི མཐོངམ མསག འཆརཔ ཟེར བ ཅིན གཡུས མི ཉམ ཆུང ལུ ཉེས བྱ བཀལ ཏེ ང བཅས རའི ལམ སྲོལ མི ཉམས གོང འཕེལ གཏང ནི དེ མ འོངས པ ལུ གདོང ལེན སྦོམ འབྱུང ནི ཨིནམ ད གོང ལུ གསལ བཀོད འབད དོ བཟུམ ད རེས ནངས པར ང བཅས རའི ན གཞོན ཚུ གཡུས ཁར སྡོད ནི ལུ སྤྲོ བ མ བསྐྱེད པར ཁྲོམ ཁ ལུ འགྱོ ནི གི གདམ ཁ རྐྱབ དོ ཡོདཔ ལས གཡུས སྒོ སོ སོའི ལམ ལུགས སྲོལ ཚུ འགྲོས ཀྱིས བཏང སྟེ ཉམས འགྱོ ནི དེ ཐག ཆོད ཨིན མསམ གཞི ང བཅས ཀྱིས ས གནས ཀྱི ལམ སྲོལ ཚུ ཉམས སྲུང འབད ནི དེ གལ གནད ཅན ཅིག ཨིན རུང མི ངོ དང བཟའ ཚང ཚུ ལུ བང བཙོང སྟེ དུས སྟོན ཚུ ནང བཅའ མར གཏོགས བཅུག ནི དེ ཡུན བརྟན མི འོང ནི དང རང སོའི གཞི རྟེན ཐོབ དབང ལུ ཡང ཐོ ཕོག ནིའི ཉེན ཁ འདུགའདི འབདཝ ལས རྒྱལ ཡོངས ཀྱི ལམ སྲོལ ཐད ཁར རྒྱལ ཁམས ཀྱིས རྩ ཁྲིམས ཆེན མོའི དགོངས དོན དང འཁྲིལ རྒྱལ ཁབ ཀྱི སྲོལ རྒྱུན གྱི ལམ སྲོལ འདི གཉེར སྲུང དང ཉེན སྐྱོབ ཡར སྤེལ དོན ལུ བརྩོན ཤུགས བསྐྱེད དགོཔ དེ ཁག ཆེ ནི ཨིན རུང གཡུས སྒོ སོ སོའི ལྷ གསོལ ནི ལ སོགས པའི དུས སྟོན ཚུ ནང བཅའ མར གཏོགས མི གཏོགས ཀྱི ཐོབ དབང ཚུ མི སེར ཁོང ར ལུ བཞག དགོཔ འདུག ཟེར ཞུ ནི ཨིན འདས པའི ཟླཝདེ ཅིག གི ཧེ མར བཀྲིས སྒང སག སྟེང ལུང གཤོང ནང ལ མཐོ སར སྡོད མི ཅིག གིས སྣུམ འཁོར བོ ལེ རོནང བོའུ ཅུང ལྟེམ ལྟེ སྦེ བཙུགས ཏེ ས གནས གཞན ཁར འབག འགྱོ བའི སྐབས ཞི གཡོགཔ ཨམ སྲུཀྱིས མཐོང སྟེ བོའུ ཅུངསྲོག སྐྱབས འབད ཡོདཔ ཨིན པསཞི གཡོགཔ ཀུན བཟང དབང མོ དང མོ རའི ཆ རོགས ཀྱིས སླབ མིའི ནང བོའུ ཅུང ཚུ སྲོག སྐྱབས འབད དགོ མི དེ ཡང ཁོང ར བཟོད མ ཚུགས ནི དེ གིས གསོ སྐྱོང འཐབ ནི སྦེ ལེན བཞག ཡི ཟེར ཨིན པསཕ གོ ལེན དང མ ཟོ མོ ལས ཐོན མི བོའུ ཅུང ཚུ ལུ ཀོའི ཟེར སླབ དོ ཡོདཔ ད ཕ གཡག དང མ ཟོ མོ ལས ཐོན མི བོའུ ཅུང ཚུ ལུ ཏུས ཟེར སླབ དོ ཡོདཔ ཨིན པསབོའུ ཅུང དེ ཚུ རིགས བརྒྱུད ལེགས ཤོམ མེནམ ལས ལ ལོ ཅིག གིས རྩྭ འབྲོག གཞན ཁར སྤོ འགྱོཝ ད ས གནས ནང ར བཀོག བཞག དོ ཡོདཔ ཨིན པསས གནས ཀྱི མི སེར ཚུ གིས མར དང དར ཚིལ བྱིན རུང བོའུ ཅུང དེ ཚུ ལེན མི དཀོན སུ འདུག ཟེར སློབ དཔོན ཀུན བཟང ལྷ མོ གིས བཤད པའི ཁར ལ མཐོ སར སྡོད མི ཚུ གིས བྱ ཐབས མེད པར བོའུ ཅུང ཚུ བསད དོ ཡོད པའི ཁར ལ ལོ ཅིག གིས རྩྭ འབྲོག ནང ར བཀོག བཞག པའི ལོ རྒྱུས འདུག ཟེར ཨིན པསམོ གིས སླབ དོ བཟུམ འབད བ ཅིན བོའུ ཅུང ཚུ ད ལྟོ རྩྭ ཡང བཟའ མི ཚུགས པས ཟེར ཨིནམ ད ཇོ བདག ལ ལོ ཅིག གིས བོའུ ཅུང ཚུ ལུ ཨོམ འགོ དང པ དེ ར མ བྱིན པར བཞགཔ ལས ཤི མི ཡང འདུག ཟེར ཨིན པསལ མཐོ སར སྡོད མི ཚུ གིས བོའུ ཅུང ལེན མི འདུག ཟེར ཧ གོ བའི ཤུལ ལུ བོའུ ཅུང འབག འོང མི ལེ ཤ ཐོན དོ ཡོདཔ ད ཁོངཀྱིས བོའུ ཅུང ཚུ བདག འཛིན འཐབ མ ཚུགས ནི དེ གིས ཞི གཡོགཔ ཨམ སྲུ ཚུ སྡེ ཚན ཅིག བཟོ ཡོདཔ ཨིན པསསྡེ ཚན གྱི མིང ཡང མེ རག དང སག སྟེང བོའུ ཅུང སྡེ ཚན ཟེར བཏགས དོ ཡོདཔ ད སག སྟེང དྲུང ཁག དང སློབ གྲྭའི ཞི གཡོགཔ ཕོ སྐྱེས ཚུ གིས རྒྱབ སྐྱོར འབད ཐོག ལས ད རེས གནས སྐབས ཀྱི ཁྱིམ ནང བོའུ ཅུང  བཞག ཡོདཔ ཨིན པསསྡེ ཚན གྱིས རང སོའི དངུལ ཕོགས ལས མ དངུལ དུམ གྲ རེ བསྡུ སྟེ ཨོམ དང གཞན ཕྱེ ཉོཝ སྟེ བོའུ ཅུང ཚུ གསོ སྐྱོང འཐབ དོ ཡོདཔ ད ཁོང འཐུས མི ཨམ སྲུཡོདཔ བཞིན དུ ས གནས གཞན ཁ ལས གྲོགས རམ འབད མི རེ གཉིས ཐོན ཡོདཔ ཨིན པསའཐུས མི རྣམ རྒྱལ སྒྲོལ མ གིས སླབ དོ བཟུམ འབད བ ཅིན བོའུ ཅུང ཚུ སྲོག སྐྱབས འབད ནིའི དོན ལུ སྡེ ཚན བཟོ ཡི ཟེར ཨིནམ ད ཕོ སྐྱེས ཚུ ནད ཡམས བཀག ཐབས ལུ ས མཚམས ལས ཕར ཕྱག ཞུ འགྱོཝ ད ཁོང གི ཁ ཐུག ལས འབད རུང མི སྡེ ལུ ཕྱག ཞུ དགོ པས ཟེར མནོ སྟེ སྡེ ཚན བཟོ ཡི ཟེར ཨིན པསམོ གིས སླབ མིའི ནང ཁོང མང ཤོས ར ཞི གཡོགཔ འབདཝ ལས སྡེ ཚན དེ ག དེ སྦེ ཡུན བརྟན གནས ཚུགས ག ཟེར བའི ཚ གྱང ཡོད ཟེར ཨིན པསའཐུས མི ཚུ གིས སླབ དོ བཟུམ འབད བ ཅིན སྡེ ཚན གྱི དམིགས ཡུལ ངོ མ ར ལ མཐོ སར སྡོད མི ཚུ ལུ ཐབས ལམ ཅིག བཏོན ནི དང དམར བསད མར ཕབ འབད ཐབས ལུ ཨིན ཟེར ཨིནམ ད རྒས ཤོས ཚུ གིས ཨ ལོ ཚུ ལུ བོའུ ཅུང བསད བཅུག མི དེ ཡང ཨ ལོ ཚུ གིས སྲོག གཅོད སྡིག པ ཨིནམ ཧ མ གོ ནི དེ གིས ཨིན མས ཟེར ཨིན པསསྡེ ཚན གྱིས བྱང སེམས སེམས ཅན ཚེ ཐར ཚོགས པ ལུ ཡང རྒྱབ སྐྱོར འཚོལ ཡོད རུང ནད ཡམས ལུ བརྟེན སག སྟེང ལུ འོང མ ཚུགས པས ཟེར འཐུས མི ཅིག གིས བཤད པའི ཁར ད ལྟོ གནས སྐབས ཅིག གི དོན ལུ ཟླ རིམ བཞིན དུ དངུལ ཕོགས དངུལ ཀྲམ  རེ སྤྲོད དེ བདག འཛིན འཐབ མི ཅིག བཙུགས བཞག སྟེ ཡོད ཟེར ཨིན པསལོ བསྟར བཞིན དུ བོའུ ཅུང སྟོང ཕྲག ལས བཅད དེ དཔལ འབྱོར གྱི དོན ལུ མེད པར བསད དགོཔ ཐོན ཏེ འདུག ཟེར སྡེ ཚན གྱི འགོ ཁྲིདཔ ཀུན བཟང ལྷམོ གིས བཤད པའི ཁར འབྲེལ ཡོད དབང འཛིན ཚུ གིས རྒྱབ སྐྱོར འབད བའི རེ བ ཡོད ཟེར ཨིན པསལ མཐོ སར སྡོད མི ཚུ གིས འབད རུང བྱ ཐབས མེད པར བོའུ ཅུང ཚུ བསད དགོཔ ཐོནམ མས ཟེར ཨིན པསནོར རིགས བརྒྱུད བྱང ཉེས ཚུ བཞག པ ཅིན ཐོན སྐྱེད ལུ གནོད འོང ཟེར སྐྱེས ལོ  ལང མི རྡོ རྗེ དབང འདུས ཀྱིས བཤད པའི ཁར འཚོ བ སྐྱོང ནི ལུ ཡང ལཱ ཁག བཏངམ མས ཟེར ཨིན པསཁོ གིས སླབ མིའི ནང ཧེ མ འབད བ ཅིན བོའུ ཅུང མང ཤོས ར བསད ནི ཡོད ཟེར ཨིནམ ད ད རེས ནངས པར དགེ སྡིག བླང དོར གྱི གནས ལུགས ཧ གོ ནི དེ གིས བོའུ ཅུང བསད ནི དེ མར བབས སོང སྟེ ཡོད ཟེར ཨིན པསས གནས ནང སྡོད མི ཡེ ཤེས ཚེ རིང གིས སླབ དོ བཟུམ འབད བ ཅིན བོའུ ཅུང ཀོའི དང ཏུས ཀྱི རིགས དེ མར ཕབ འབད ནིའི ཐབས ཤེས བཏོན དོ ཟེར ཨིནམ ད ནོར ག ར གསོ སྐྱོང མ འཐབ མི དེ ཡང ཐོན སྐྱེད ཡར དྲག གཏང ཐབས ལུ ཨིན ཟེར ཨིན པསརྫོང ཁག སྒོ ནོར འགོ དཔོན ནི ན ཨེསེ ཏ མང གིས སླབ དོ བཟུམ འབད བ ཅིན བོའུ ཅུང ཀོའི དང ཏུས ཀྱི རིགས བརྒྱུད དེ དང ཕུ ལས ར སྤེལ བཞག ཡོདཔ ལས འཕྲུལ རིག ཐོག ལས བཀག ཐབས འབད མི ཚུགས ཟེར ཨིནམ ད ནོར གྱི རིགས བརྒྱུད དེ ལེགས ཤོམ མེནམ ལས ཨོམ གྱི ཐོན སྐྱེད ཡང ཉུང སུ ཅིག ལས བརྒལ མི ཐོན ཟེར ཨིན པསཁོ གིས སླབ མིའི ནང སག སྟེང ལུ ཞི གཡོགཔ ཨམ སྲུ ཚུ གིས སྲོག སྐྱབས འབད བཞག མི དེ ལེགས ཤོམ ཨིན རུང སྡེ ཚན དེ གཞུང མིན ལས ཚོགས ཀྱི འོག ལུ ཐོ བཀོད འབད དགོ ཟེར ཨིནམ ད སེམས ཅན ག ར ཐོབ དབང ཐོབ ཐབས ལུ ཚེ ཐར ཚོགས པའི སྒྲིག གཞི ལམ སྟོན དང འཁྲིལ དགོཔ ཡང ཁག ཆེ ཟེར ཨིན པསརིགས བརྒྱུད ཏུས འབད མི བོའུ ཅུང དེ རིམ པ བཞིན དུ ཕ གཡག དང གཅིག ཁར ཚརརིགས བརྒྱུད སྤེལ བ ཅིན གཡག ངོ མ འཐོན ནི ཨིནམ ད རིགས བརྒྱུད ཀོའི འབད མི བོའུ ཅུང དེ ཕ གོ ལེན དང གཅིག ཁར རིག བརྒྱུད སྤེལ བ ཅིན གོ ལེན གྱི རིགས ལེགས ཤོམ འཐོན ནི ཨིན པའི གནས ཚུལ སང ཕོད སྤྱི ཟླཔ ལས ཞི གཡོགཔ ཆ མཉམ ར ལོ བསྟར བཞིན དུ གསོ བའི བརྟག དཔྱད འབད ནི ཨིནམ ལས ཞི གཡོགཔ ཚུ གཟུགས ཁམས འཕྲོད བསྟེན དང ལྡན ཏོག ཏོ སྦེ བཞག ནི གི ཐབས བྱུས ལེགས ཤོམ ཅིག ཨིན མསཐབས ལམ དེ ཡང ན ཧིང རྒྱལ གཞུང ཞི གཡོག ལྷན ཚོགས ཀྱིས གསོ བའི ལྷན ཁག ལུ ཞི གཡོགཔ ཆ མཉམ ར ལོ བསྟར བཞིན དུ གཟུགས ཁམས འཕྲོད བསྟེན བརྟག ཞིབ འབད དགོ པའི སྐོར ཡིག ཐོག ལུ ཞུ བ འབད མི དང འཁྲིལ ད རེས ནངས པར འབྲེལ ཡོད ལས སྡེཀྱི བར ན ལཱ འབད བའི བསྒང ཡོད ཟེར ཨིན མསཞི གཡོག ལྷན ཚོགས ཀྱིས འདི བཟུམ མའི ཐབས ལམ བཏོན མི དེ ཡང ད རེས ནངས པར འབུ ནད མིན པའི ནད གཞི ཚུ ལུ བརྟེན གསོ བ ལུ གདོང ལེན སྦོམ བྱུང པའི ནམ དུས ལུ ཞི གཡོགཔ ཚུ ཡང དུས རྒྱུན དུ རང སོའི གཟུགས ཁམས འཕྲོད བསྟེན བརྟག ཞིབ འབད བ ཅིན རང སོའི ནད གཞི ཚུ ཧ གོ སྟེ འཚོ བའི གནས སྟངས དང འབྲེལ བའི ནད གཞི ཚུ ལས སྔོན འགོག གི ཐབས ལམ བཏོན ནི ལུ ལྷན ཐབས འབྱུང ནི ཨིན མསལས གཡོགཔ མང ཤོས ཅིག ར ཡིག ཚང ནང ལཱ འབདཝ མ གཏོགས སྦུངས ལཱ འབད དགོཔ མེདཔ ལས འཚོ སྐྱོང དང འབྲེལ བའི ནད རིགས ཚུ འཐོབ ཉེན ཡོད པའི ཁར སྤྱི ལོ  ལུ བརྟག ཞིབ ཅིག འབདཝ ད འབྲུག གི མི འབོར ཚུ གི གྲས ལས སྐྱེས ལོ  གི བར ན འབད མི ན གཞོན ཚུ ལུ འབུ ནད མེན པའི ནད གཞི འཐོབ ནི གི ཉེན ཁ གསུམ ལྟབ ལྷགཔ སྦེ ཡོད པའི ངོས འཛིན བྱུང ནུགདེ ཡང འབུ ནད མེན པའི ནད རིགས དཔེར ན ཆང ལུ བརྟེན པའི མཆིན ནད དང ནད གཞི ཀེན སར ཁྲག ཤུགས མཐོ དྲགས དེ ལས གུ རམ གྱི ནད ཐོབ མི ཡར འཕར འགྱོ དོ ཡོདཔ མ ཚད ནད གཞི ཨེཌསི གི རྒྱུ ཨེཆ ཨའེ བི ནད འབུབ དང སྨན རིགས ཀྱིས ནུས པ མེད པའི བད ཀན ནད ཐོབ མི ཡང མང སུ ཐོནམ ཨིན མསད རེས ནངས པར འབྲུག ལུ ཆང ལུ བརྟེན པའི མཆིན ནད ཀྱིས ཤི རྐྱེན བྱུང མི དེ འབུ ནད མེན མི ནད གཞི ཚུ གི གྲས ལས ཨང དང པ ཨིན མི དེ ཡང སྤྱི ལོ  ལུ ནད གཞི དེ ལུ བརྟེན མི གྲངས  ལུ ཤི རྐྱེན བྱུང མི དེ འདས པའི ལོ ནང  ལུ ཡར སེང སོང ཡོདཔ སྦེ སྤྱི ལོ  གྱི གསོ བའི གནས དེབ ནང བཀོད ནུགདེ བཟུམ སྦེ སྤྱི ལོ  ལུ རྒྱལ ཁབ ནང འཁོད ཀྱི གསོ བའི སྨན ཁང ཚུ ནང མི  དེ ཅིག ལུ ནད གཞི ཀེན སར ཐོབ ཡོད པའི ཐོ བཀོད འབད མི ལུ ལྟཝ ད བརྒྱ ཆ  དེ ཕོ སྐྱེས ཚུ ཨིན མསད རེས ནངས པར རྒྱལ ཁབ ནང འཁོད དང ཕྱི རྒྱལ ལུ ལཱ འབད མི ཞི གཡོགཔ  ཡོད མི ག ར གསོ བའི བརྟག དཔྱད འབད ནི འགོ བཙུགས པ ཅིན འདི བཟུམ མའི ནད གཞི ཚེ སྔོན འགོག འབད ནི དང ཀེན སར ནད གཞི ཧ སུ སྦེ བདའ ཟུན ཏེ སྨན བཅོས འབད ཚུགས ནི ཨིནམ ལས གཞུང གིས ཀེན སར ཐོབ མི ནདཔ ཕྱི རྒྱལ ལུ བཏངམ ད ལོ བསྟར བཞིན དུ དངུལ ཀྲམ ས ཡ  དེ རེ ཟད འགྲོ གཏང དགོཔ བྱུང མི དེ ཡང མར ཕབ འབད ནི ལུ ཕན ཁྱད འབྱུང ནི མསད རུང ཧའི པར ཊེན ཤཱན ཟེར མི ཁྲག ཤུགས མཐོ དྲགས ཀྱི ནདཔ ཚུ ཡང ལོ བསྟར བཞིན དུ ཡར འཕར འགྱོ དོ ཡོདཔ ལས མི མང འཕྲོད བསྟེན གྱི དོན ལུ ཚ གྱང ཅན ཅིག ལུ གྱུར ཏེ ཡོདཔ ད སྤྱི ལོ  ལུ ཁྲག ཤུགས མཐོ དྲགས ཡོད མི  ལས སྤྱི ལོ  ལུ ཡར འཕར སོང ཡོདཔ བཞིན དུ གུ རམ ནད ཐོབ མི དེ ཡང སྤྱི ལོ  ལས སྤྱི ལོ  ལུ ཡར སེང སོང ནུགའབུ ནད མེན པའི ནད གཞི དང ཀེན སར གུ རམ ནད ཐོབ མིའི གྱངས ཁ དང འཁྲིལ བ ཅིན འབྲུག བཟུམ མའི རྒྱལ ཁབ ཆུང ཀུ ཅིག ནང མི རློབས  དེ ཅིག ལས བརྒལ མེདཔ ལས ཞི གཡོགཔ རྐྱངམ གཅིག མེན པར ཁྲིམས སྡེ དང ལས འཛིན རང དབང ཅན གྱི ལས སྡེ དེ ལས སྒེར སྡེའི ལས བྱེདཔ ཚུ གི གཟུགས ཁམས འཕྲོད བསྟེན ཚུ ལུ ཡང དུས རྒྱུན དུ གསོ བའི བརྟག དཔྱད འབད བ ཅིན ནད གཞི ཚུ སྔོན འགོག འབད ཚུགས ནི དང སྨན བཅོས དང འབྲེལ བའི ཟད འགྲོ མར ཕབ འབད ནི ལུ ཕན ཐབས འབྱུང ནི ཨིན མསདེ གིས མ དོ བར ང བཅས རའི མི ཚུ གཟུགས ཁམས འཕྲོད བསྟེན ལུ ཚ གྱང ཐེབས འབག སྟེ བཟའ འཐུང གི རིགས ཚུ ཡང ག ཐོབ སྦེ མེན པར གཟུགས ཁམས ལུ ཕན ཐོགས ཡོད མི རྐྱངམ གཅིག སྤྱོད ནི གི འོས འབབ ཡོདཔ ལས འབུ ནད མེན པའི ནད ཐོབ མི ཡང མར འབབ འགྱོ འོང འདི འབདཝ ལས ད རེས གསོ བའི ལྷན ཁག དང རྒྱལ གཞུང ཞི གཡོག ལྷན ཚོགས ཀྱིས ཐབས ལམ བཏོན མི དེ ལེགས ཤོམ ཨིན མས ཟེར ཞུ ནི ཨིན ཀྲོང གསར གླང མཐིལ རྒེད འོག སྦས གླིང ལུ ཁྱིམགྱི གྱང རྩིག ཚུ གུ སེར གུ ཐོན མི དེ ས གནས ཀྱི མི ཚུ གིས འབད བ ཅིན མང སྡེ ཆུ གློག མེ ལས འགུལ གྱི ཅ ཆས སྐྱེལ འདྲེན འབད མི སྣུམ འཁོར ཊཱག ཚུ ལུ བརྟེན ཨིན རུང ཁ ཉེས བཀལཝ ཨིན པསསེར གུ ཐོན མི ཁྱིམ གྱི ཇོ བདག ཚུ གིས སླབ མིའི ནང སྤྱི ལོ  ལུ ཁོང གི ཁྱིམ ཚུ གུ སེར གུ ཐོན པའི སྐབས དེ འཕྲོ ལས རྒེད འོག བདག སྐྱོང ལུ སྙན ཞུ འབད ཡོད རུང ད ལྟོ ཚུན ངོས ལེན ག ནི ཡང འབད མ བཏུབ ཟེར ཨིན པསབདེ ཆེན གྱི ཁྱིམ ནང ཚོང ཁང བཙུགས ཡོདཔ བཞིན དུ མོ གིས ཁྱིམ སྟོངམ བཞག སྟེ ལོལྷག སོ ཡི ཟེར ཨིན པསམོ གིས སླབ མིའི ནང ཁྱིམ གྱི གྱང རྩིག ཚུ གུ སེར གུ ཐོན མི དེ མང སྡེ ཆུ གློག མེ ལས འགུལ འགོ བཙུགས ཞིནམ ལས ཚུར ཐོན ཡི ཟེར ཨིནམ ད དེ ཡང ལས འགུལ གྱི ཅ ཆས སྐྱེལ འདྲེན འབད མི སྣུམ འཁོར ཆེ བ  དེ རེ ཉིན བསྟར བཞིན དུ འགྲོ འགྲུལ འབད བའི སྐབས ཁྱིམ གུ འབྱེམ སྦོམ ཕོག ཡོདཔ ལས སེར གུ འཐོན ནི འགོ བཙུགས ཡི ཟེར ཨིན པསདེ བསྒང མོ ར དང ཁྱིམ ཚང གིས རྒེད འོག ལུ སྙན ཞུ འབད ཡོདཔ བཞིན དུ རྒེད འོག གིས རྫོང ཁག ལུ སྙན ཞུ འབད བའི ཤུལ ལས སྡེ ཚན ཅིག ཞིབ དཔྱད འབད བར འོང ཡོདཔ ད ཁྱིམ གུ གནོད སྐྱོན རྐྱབ ཡོདཔ ངེས བདེན ཨིན མས ཟེར སླབ སྟེ ལོག སོང བའི ཤུལ ལས ལན གསལ ག ནི ཡང མེདཔ ལས ད རུང སྤྱི ལོ  ལུ སྙན ཞུ འབད ཡི ཟེར ཨིན པསབདེ ཆེན གྱིས སླབ མིའི ནང མོ ར ཚོང ལཱ ལུ བརྟེན སྡོད མི ཅིག ཨིན རུང ཁྱིམ གུ སེར གུ ཐོན པའི ཤུལ ལས ལོལྷགཔ ཅིག ཚོང མ རྐྱབ པར སྡོད ནི དེ གིས ཚོང ཆས ཚུ ག ར དུས ཚོད རྫོགས ཏེ ཡོད ཟེར ཨིན པསདེ བཟུམ སྦེ ཆརཔ རྐྱབ པའི སྐབས ཁྱིམ ཧྲམ འགྱོ བ ཅིན འོག ལུ ཡོད པའི ཁྱིམ དེ ལུ གནོད སྐྱོན རྐྱབ ནིའི ཉེན ཁ ཡོདཔ ལས འབྲེལ ཡོད དབང འཛིན ཚུ གིས གནད དོན དེ ལུ ངོས ལེན འབད གནང པ ཅིན བཀྲིན ཆེ ནི མས ཟེར ཨིན པསདེ བཟུམ སྦེ བསྟན འཛིན དཔལ སྒྲོན གྱིས སླབ མིའི ནང ཁྱིམ གུ སེར གུ ཐོན ཡོདཔ ལས ཁྱིམ ནང ཁང གླར སྡོད མི ཡང མི ཐོན མས ཟེར ཨིན པསཁྱིམ གྱི འོག ཐོག ལུ རྩིག གྱང ཚུ ཕྱི ཁར ཐོན ཡོད པའི ཁར སེར གུ ཐོན ཡོདཔ ལས ཆརཔ རྐྱབ པའི སྐབས ཧེང སྐལ ར འདྲོགཔ མས ཟེར ཨིན པསཁྱིམ དེ ནང ཚོང ཁང བཙུགས སྡོད མི ཆོས ཉིད བཟང མོ གིས སླབ མིའི ནང ཆརཔ རྐྱབ པའི སྐབས ཕྱི རུ གཉིད ཡང ལོང མི ཚུགས པས ཟེར ཨིན པསད རུང སྣུམ འཁོར སྦོམ ཚུ འགྲོ འགྲུལ འབདཝ ད ཁྱིམ སྤར དོ ཡོདཔ ལས ཁྱིམ ཧྲམ མི འགྱོ ག མནོ སྟེ རེ ཚེ སྐབས ནུབ མོ ཕྱི ཁར ཐོན སྡོད དོ ཟེར ཨིན པསཁྱིམ གུ སེར གུ ཐོན ནི དེ གིས ཁྱིམ སྟོངམ བཞག ཏེ གཞན ཁར སྤོ སོང མི ཅིག ཡེ ཤེས དཔལ ལྡན ཨིནམ ད ཁོ གིས སླབ མིའི ནང ཁྱིམ གུ སེར གུ ཐོན མི ལུ བརྟེན འདྲོག འཇིགས འཐབ སྟེ དང དུང ལུ སྤོ ཡི ཟེར ཨིནམ ད འབྲེལ ཡོད དབང འཛིན ཚུ གིས རྒྱབ སྐྱོར མཛད གནང པ ཅིན བཀྲིན ཆེ ནི མས ཟེར ཨིན པསགླང མཐིལ རྒཔོ བསོད ནམས དོན གྲུབ ཀྱིས སླབ མིའི ནང མི ཚུ གིས རྒེད འོག བདག སྐྱོང ལུ སེར གུ ཐོན པའི སྐོར ལས སྙན ཞུ ཐེངསལྷོད ཅི ཟེར ཨིནམ ད དེ འཕྲོ ལས རྫོང ཁག བདག སྐྱོང ལུ ཞུ བ འབད དེ ཞིབ དཔྱད ཡང འབད ཡི ཟེར ཨིན པསཁོ གིས སླབ མིའི ནང འགོ དང པ སྙན ཞུ ལྷོད པའི སྐབས སེར གུ ཆུང ཀུ འབད ནི དེ གིས དེ འཕྲོ ལས ངོས ལེན འབད རུང ལས འགུལ གྱི ལཱ ཚུ ཤུགས ལང པའི བསྒང ཨིནམ ལས སྣུམ འཁོར ཚུ རྒྱུན འགྲུལ འཐབ སྟེ ར སྡོད དགོཔ ལས ད རུང སེར གུ སྦོམ འགྱོ ཉེན ཡོདཔ ལས ལྟ རྟོག འབད དེ ར སྡོད ཡི ཟེར ཨིན པསད རེས གློག མེ ལས འགུལ ཡང མཇུག བསྡུ ཡོདཔ མ ཚད སྣུམ འཁོར ཡང ཧེ མ བཟུམ སྦེ འགྲོ འགྲུལ འབད ནི མེདཔ ད སེར གུ ཚུ ཡང ཧེ མ དང ཕྱདཔ ད སྦོམ ཐལ ཡོདཔ ལས རྫོང ཁག དང རྒེད འོག བདག སྐྱོང གིས མང སྡེ ཆུ གློག མེ ལས འགུལ ལུ ཉམས བཅོས འབད ནིའི དོན ལུ རྒྱབ སྐྱོར འབད དགོ པའི ཞུ བ ཕུལ ནི ཟེར ཨིན པསསྤྱི ལོ པའི ཚེསལུ གླང མཐིལ རྒེད འོག བདག སྐྱོང གི རྫོང ཁག བདག སྐྱོང ལུ ཁྱིམ ཚུ གུ སེར གུ སྦོམ ཐོན ཡོདཔ ལས ཉེན ཁ ཡོདཔ བཞིན དུ ཞིབ དཔྱད འབད དགོ པའི ཞུ བ ཕུལ ཡོདཔ ད རྫོང བདག དང འགོ དཔོན ཚུ གིས ཞིབ དཔྱད འབད དེ སྔོན རྩིས ཡང བཏོན ཡོདཔ ཨིན པསད རུང སྤྱི ལོ པའི ཚེས  ལུ རྫོང ཁག བདག སྐྱོང གི འགོ དཔོན སྡེ ཚན ཅིག གིས ས གནས ནང ལྟ རྟོག འབད ཡོདཔ ད སྤྱི ཟླཔའི ཚེསལུ གློག མེ ལས འགུལ ལུ སེར གུ ཐོན ཡོད པའི ཁྱིམ ཚུ ལོག ཉམས བཅོས འབད ནིའི དོན ལུ མ དངུལ གྱི རྒྱབ སྐྱོར འབད དགོ པའི ཞུ བ འབད ཡོདཔ ཨིན པསཞིབ དཔྱད སྙན ཞུའི ནང ཁྱིམ ཚུ ག ར གློག མེ ལས འགུལ གྱི ཅ ཆས སྐྱེལ འདྲེན འབད མི སྣུམ འཁོར ཊཱག ཚུ དུས རྒྱུན འགྲོ འགྲུལ འབད མི ལུ བརྟེན བྱུང ཡོདཔ ལས ཉམས བཅོས འབད ནི དང རྒུད འཐུས ཚུ ལས འགུལ གྱིས རྒྱབ སྐྱོར འབད དགོ པའི ཞུ བ འབད ཡོདཔ ཨིན པསམང སྡེ ཆུ གློག མེ ལས འགུལ གྱི འཛིན སྐྱོང དང འཁྲིལཝ ད ལས འགུལ དང རྫོང ཁག བདག སྐྱོངཀྱིས མཉམ འབྲེལ ཐོག ལས ཞིབ དཔྱད ཅིག ལོག འགོ འདྲེན འཐབ ཞིནམ ལས ཐག གཅད ནི ཨིན ཟེར ཨིན པའི གནས ཚུལ དུས ཅི མི དབང མངའ བདག རིན པོ ཆེ མཆོག དགུང ལོ  བཞེས པའི འཁྲུངས སྐར དུས ཆེན ལོགི རིང བརྩི སྲུང ཞུའི དོན ལུ ཁ ཙ ཁྱད དུ འཕགས པའི དུས ཆེན ལྔ འཛོམས ཀྱི ཉིན མར གཞུང འབྲེལ གྱི ལས རྟགས ཅིག འགོ འབྱེད གནང ཡིའཁྲུངས སྟོན བརྩི སྲུང ཞུ དགོ མིའི དམིགས ཡུལ གཙོ བོ ར མི དབང མངའ བདག རིན པོ ཆེ མཆོག གིས ཐུགས རིག རྣམ པར བཀྲ བའི དབུ ཁྲིད བཟང པོའི ཐོག ལུ རང དོན བློས བཏང སྟེ མི སེར དང རྒྱལ ཁབ ཀྱི མཐའ དོན ཁོ ནར བརྩོན ཏེ ཕྱག ལཱ གནང ཐོག ལས རྒྱལ ཁབ ཀྱི ཞི བདེ དང དཔལ ཡོན གོང འཕེལ བཏང གནང མི ལུ གུས བཏུད ཞུ ཐབས ལུ ཨིན ཟེར གཞུང གི གསལ བསྒྲགས ནང བཀོད ནུགཐིམ ཕུག ལྕང སྒང ཁ ལྷ ཁང ནང གཞུང འབྲེལ གྱི ལས རྟགས འགོ འབྱེད གནངམ དང འབྲེལ བློན ཆེན ཌོག ཊར བློ གྲོས ཚེ རིང གིས མི དབང མཆོག གི འཁྲུངས སྐར དུས སྟོན དེ ཉིནམགི རིང ལུ ཀྲིང ཀྲི བང རྔ བརྡུང སྦེ བརྩི སྲུང ཞུ ནི མེན པར ལོ ངོགི རིང དུས དང དུས སུ གནས སྐབས དང བསྟུན མི མང ལུ ད རེས མི དབང མཆོག གི འཁྲུངས སྟོན གྱི དོན ལུ ལས རྟགས ཅིག འགོ འབྱེད འབདཝ ཟེར གསུངས ཡིབློན ཆེན གྱིས འཁོར ལོའི ཁ མདོག དེ ཡང རྒྱལ དར དང བསྟུན ཡོདཔ ལས མི མང གིས རང གི ཨོལ ལྐོག གུ བཏག ནི དང མཚོན ཐུབ བཏུབ པའི ཁར ལས རྟགས དེ ལུང བསྟན ལས བྱུང བྱུངམ ཨིན ཟེར གསུངས ཡིད རེས ནངས པར འཛམ གླིང ནང ནད ཡམས ལུ བརྟེན སྟབས མ བདེ བའི ནམས དུས ལུ གོངམ བསོད ནམས ཅན ཚུ གི དུས སྟོན ཁྱད པར ཅན ཚུ ནན བསྐྱར དུ བརྩི སྲུང འབད བ ཅིན བསོད ནམས བསགས ཚུགས པའི ཁར རྒྱལ ཁབ ཀྱི སྐུ རིམ གྲངས སུ ཡང ཚུད འོང ཟེར གསུངས ཡིབློན ཆེན གྱིས འབད བ ཅིན མི དབང མཆོག གི འཁྲུངས སྟོན བརྩི སྲུང ཞུ ནིའི དོན ལས ལས རིམ སྦོམ ལེ ཤ ཅིག ར སྒྲིག སྟེ ཡོད རུང ནད ཡམས ཀོ བིཌ  ལུ བརྟེན དུམ གྲ རེ བདེ ཞིབ འབད དེ ཡོདཔ ལས ལས རིམ ཕུད རྡོག གཅིག ཡང ཆ མེད མ བཏང ཟེར ཨིན པསལས སྣ ལ ལོ ཅིག འགོ བཙུགས ཡོདཔ བཞིན དུ མི དབང མཆོག གི ལམ སྟོན དང བཀའ རྒྱ དང འཁྲིལ དུས རབས  པའི དཔལ འབྱོར གྱི དམིགས འཆར མདུན ལམ བཟོ ནི ལུ ཞལ འཛོམས མང རབས ཅིག འཚོགས ཡོདཔ ལས མདུན ལམ ལུ ཞུགས ཏེ ཡོད ཟེར ཨིན པསདེ བཟུམ སྦེ མི དབང མཆོག གིས ཚན རིག དང ལྡན པའི ལས འགུལ འགོ བཙུགས དགོ པའི བཀའ རྒྱ གནང ཡོདཔ ལས ཌི ཇི ཊཱལ འབྲུག ཡུལ གྱི ལས འགུལ དེ ཡང འབྲུག མི སེར རྒྱུ ནོར གཞི བཟུང ལས འཛིན ལུ དངུལ ཀྲམ ཐེར འབུམ  བྱིན ཏེ འགོ བཙུགས ཡོད ཟེར བློན ཆེན གྱིས གསུངས ཡིབློན ཆེན གྱིས གསུངས མིའི ནང ཐིམ ཕུག དང སྤ རོའི བར ན གློག མེ ལུ བརྟེན པའི རེ ལི ཞབས ཏོག གཞི བཙུགས འབད ནིའི གྲོས བསྡུར འབད བའི བསྒང ཡོདཔ བཞིན དུ མི དབང མཆོག གི འཁྲུངས སྟོན ཉིནམ བརྩི སྲུང སྐབས རྒྱལ ཡོངས ལུ གསལ བཤད གནང པའི ལས འགུལ ཚུ ཕུད རྡོག གཅིག ཡང འཛགས ལུས མ ཤོར བར འགོ བཙུགས ཏེ ཡོད ཟེར ཨིན པསགཞུང གི གནས ཚུལ གསར བཏོན དང འཁྲིལཝ ད ད ལས ཕར གཞུང དང མི མང ལས སྡེ ལས འཛིན སྒེར སྡེ དེ ལས འབྲེལ ཡོད ལས སྡེ གཞན ཚུ གིས གཞུང འབྲེལ ཡི གུའི མགུ རྒྱན གུ འཁྲུངས སྟོན གྱི ལས རྟགས དེ ལག ལེན འཐབ གནང ཟེར ཨིན པསཁ ཙ བློན ཆེན ཌོག ཊར བློ གྲོས ཚེ རིང དང གཞུང དགེ འདུན གྲྭ ཚང གི ལས ཚོགས སློབ དཔོན སངས རྒྱས རྡོ རྗེ རྣམཀྱིས གཞུང འབྲེལ ཐོག ལས རྟགས འགོ འབྱེད གནང པའི བསྒང  དུས ཅི སྤྱི ལོ  ལོར སྤྱི ནོར དམ པ དཔལ མི དབང མངའ བདག རིན པོ ཆེ མཆོག དགུང ལོ  བཞེས ཡོདཔ ཨིནསྟོང འཁོར ལོ བསྒྱུར བའི ཆོས ཀྱི རྒྱལཔོ མཆོག གིས རྩིབས སྟོང འཁོར ལོ སྒྱུར ཏེ ཆོས སྲིད དང རྒྱལ སྲིད གཉིས ལུ མངའ དབང སྒྱུརཝ ཨིན འཁོར ལོ དེ ལུ བརྟེན ཕན དང བདེ བའི མཛད པ འཕྲིན ལས ཚུ དཀའ ཚེགས མེད པར ཕྱོགས མཚམས མཐའ དབུས མེད པར ག ཏེ ལུ ཡང ཁྱབ ཨིནལས རྟགས འཁོར ལོ གསེར མདོག ཅན དེ མི དབང མངའ བདག རིན པོ ཆེ མཆོག དགུང ལོ  བཞེས པའི འཁྲུངས སྐར དུས སྟོན གྱི བརྡ མཚོན ལུ ཨིནམ ད མི དབང མཆོག གིས མི སེར གྱི དགའ སྐྱིད དང རང བཞིན གནས སྟངས ལུ མཐུན པའི དབུ ཁྲིད བཟང པོ ཚུ མཛད བཞིན དུ ཡོདཔ ཨིནདབུ ཞྭ བྱ རོག གདོང ཅན དེ དབང ཕྱུག བརྒྱུད འཛིན གྱི རྒྱལ བརྒྱུད ཀྱི བརྡ མཚོན སྟོནམ ཨིནམི དབང མཆོག གནམ ལོ ལྕགས ཕོ སྤྲེལ ལོ འམ སྤྱི ལོ པའི ཚེས  ལུ རྟགས མཚན བཟང པོའི ཐོག སྐུ འཁྲུངས ཡོདཔ ཨིན ལས༌རྟགས༌སྦུག གི གྱངས ཁ  གི དབྱིབས དེ ཉི མ དང ཟླ བ བརྩེགས བརྩེགསཔ བཟུམ སྦེ ཡོད མི དེ མི དབང མངའ ཞབས མཆོག གི མཛད པ དང འཕྲིན ལས ཉི མ དང ཟླ བའི འོད ཟེར དཔག ཏུ མེད པར ཤར ཏེ འཛམ གླིང འདི གི༌ མུན པ སེལ བའི རྟགས ཨིནགྱངས ཁ གི ཁ མདོག དཀརཔོ དེ མངའ བདག རིན པོ ཆེའི དགུང ལོའི ཁམས ཨིན མི དབང མངའ བདག རིན པོ ཆེ མཆོག ཆོས སྲིད ལུགས ཀྱི བདག ཉིད ཀྱི༌ཨིན པའི བརྡ ལུ༌ ཁ མདོག སེརཔོ དང དམརཔོ གཉིས ཡོདཔ༌ཨིནམདོར བསྡུ བ ཅིན དབང ཕྱུག བརྒྱུད འཛིན གྱི རིང ལུགས ལས བྱོན པའི སྟོང འཁོར ལོ བསྒྱུར བའི རྒྱལ པོ མཆོག དཔལ ལྡན འབྲུག པའི རྒྱལ ཁབ ཀྱི ཆོས སྲིད ལུགས གཉིས ཀྱི བདག པོ སྦེ རྒྱལ ཁབ ཀྱི རང དབང རང བཙན དང མི སེར གྱི བདེ སྐྱིད ལུ གཙོ བོར བཏོན ཏེ མཛད པ འཕྲིན ལས ཚུ ཉི མ དང ཟླ བའི འོད ཟེར བཟུམ སྦེ དར ཞིང རྒྱས ཏེ སྐུ ཚེ སྐལ བརྒྱར གནས བཅུག ཟེར བའི སྨོན ལམ གྱི མཚོན རྟགས ཨིན ནོ ནད ཡམས ཀོ རོ ན བའེ རཱསི ལུ བརྟེན ཕུན ཚོགས གླིང གི འཛུལ སྒོ བསྡམས བཞག པའི ཤུལ ལུ རྒྱ གར གྱི ལས མི ཚུ མེདཔ ལས འབྲུག པའི ན གཞོན ཚུ གིས སྣུམ འཁོར ཊཱག ཚུ ལས དོ ཕབ ནི དང བཀལ ནི གི ལཱ འབད དོ ཡོདཔ ཨིན པསཀོ བིཌ  ནད འབུབ དེ གིས འཛམ གླིང ནང དཔལ འབྱོར ལུ གནོད པ བྱུང སྟེ ཡོད པའི ནམ དུས ལུ འབྲུག གི ན གཞོན ཚུ གི དོན ལས ལཱ གཡོག གི གོ སྐབས བཟོ སྟེ འབད རུང ཁོང ཆ ཁྱབ ལས མི སྦེ ལེན ནི ལུ ཟད འགྲོ ལྕི དྲགས ཡོདཔ ཨིན པསཐིམ ཕུག ལུ ཡོད མི ཨ བི ཡ ཚོང འབྲེལ གྱི ཇོ བདག བཀྲིས རྡོ རྗེ གིས སླབ མིའི ནང ནང འཁོད ཀྱི ལས མི ཚུ གིས དོ ཕབ ནི དང བཀལ ནི གི གླ ཆ དེ ཧེ མ དང ཕྱདཔ ད ད རེས ལྔ ལྟབ ཀྱིས མཐོ བས ཟེར ཨིན པསཨ བི ཡ ཚོང འབྲེལ གྱིས བཟོ སྐྲུན ཅ ཆས ཚུ ནང འདྲེན འབད དོ ཡོདཔ ད དོ ཕབ བཀལ གྱི གླ འཐུས མཐོ དྲགས ནི དེ གིས ཅ ཆས ཚུ གི རིན གོང ཚུ ལུ འབྱེམ སྦོམ སྦེ ར ཕོག སྟེ ཡོད ཟེར ཨིན པསཧེ མ འབད བ ཅིན རྒྱ གར གྱི ལས མི ཚུ གིས དོ མེ ཊིག ཊཱན རེ ལུ དངུལ ཀྲམ  སྦེ ཕབ བཀལ འབད དོ ཡོད རུང ད རེས འབྲུག མི ན གཞོན ཚུ གིས སྤྱིར བཏང ཅ ཆས སྣུམ འཁོར ཊཱག རེ ལུ དངུལ ཀྲམ  གྱི བར ན སླབ དོ ཡོད པའི ཁར དོ གི ལྗིད ཚད དང འཁྲིལ ཏེ དངུལ ཀྲམ  རེ ལེན དོ ཡོདཔ ཨིན པསསྤྱི ཟླཔའི ཚེསལུ དོ བཞག སར འབྲུག ནོར བཟང བཟོ སྐྲུན ལས ཨོ རྒྱན རྡོ རྗེ གིས ད རེས དོ ཕབ བཀལ གྱི གླ ཆ ཚུ ཡར སེང སོང མི དེ ལས མི མ ཐོབ མི ལུ བརྟེན ཨིན ཟེར བཤད པའི ཁར འཕྲལ འཕྲལ ར ཅ ཆས ལྗིད ཅན ཚུ ཕབ ནི ལུ ལས མི མ ཐོབ པའི གདོང ལེན བྱུངམ མས ཟེར བཤད ཡོདཔ ད གལ སྲིད ལས མི ཚུ ཐོབ རུང དོ ཊཱག རེ ལུ དངུལ ཀྲམ  དེ རེ སླབ མས ཟེར ཨིན པསཨོ རྒྱན རྡོ རྗེ གིས འབད བ ཅིན འཕྲལ ཁམས ཅིག ཁར ཤེལ ཤོག སྒམ ཅིག སྤོ བཤུད འབད བའི སྐབས གླ ཆ དངུལ ཀྲམ  སྤྲོད དགོཔ ཐོན ཡི ཟེར ཨིནམ ད སྤྱི ཟླཔའི ཚེས  ལུ ཕུན ཚོགས གླིང སྒོ ར སྒོ བསྡམས མི དེ གིས ལས མི མ ཐོབ པའི དཀའ ངལ སྦོམ སྦེ ར བྱུང ཡོདཔ ཨིན པསགནད དོན དེ ལུ བརྟེན སྦུང ཚོང འཐབ མི བཟའ ཆས ཚོང ཁང ལ ལོ ལུ ཕུན ཚོགས གླིང ལས རྫོང ཁག གཞན ཚུ ནང ཉེར མཁོའི ཅ ཆས ཚུ སྐྱེལ འདྲེན འབད མ ཚུགས པའི དཀའ ངལ བྱུང ཡོདཔ ད ཕུན ཚོགས གླིང ལུང ཕྱོགས ལས མི ཡིག ཚང གིས ལཱ གཡོག མེད མི དང ལཱ གཡོག བྱང མི ན གཞོན ཚུ ནང འཁོད ཀྱི ལས མི སྦེ བཙུགས ཡོདཔ ཨིན པསལས རིམ དེ གི འོག ལུ ད རེས ལས སྡེ མ འདྲཝ ཚུ ནང ན གཞོན  དེ ཅིག ཐོ བཀོད འབད དེ ཡོད མི ལས  དེ ཅིག དོ ཕབ བཀལ འབད དོ ཡོདཔ ཨིན པསདེད གཡོགཔ བསོད ནམས ཚེ རིང གིས སླབ མིའི ནང ལས མིའི གོང ཚད དེ རྒྱ ཆེཝ སྦེ ཡར འཛེགས སོ ཡི ཟེར ཨིནམ ད ནད ཡམས མ ཐོན པའི ཧེ མར ལས མི ཚུ ལུ དོ མེ ཊིག ཊཱན དང འཁྲིལ རྐྱངམ གཅིག གླ ཆ སྤྲོད དོ ཟེར ཨིན པསཕུན ཚོགས གླིང གློག ཆས ལྟེ བ ནང ལཱ འབད མི ཅིག གིས སླབ མིའི ནང ལས མི ཚུ གིས དོ ཊཱག ཅིག ལུ དངུལ ཀྲམ  སླབ ཡོད རུང དངུལ ཀྲམ  ལུ བདེ སྒྲིག འབད ཡི ཟེར ཨིན པསས གནས ལུ སྡོད མི པདྨ གིས འཕྲལ ཁམས ཅིག ཁར ས པག ཅུང  ནང འདྲེན འབད བའི སྐབས པག ཅུང རེ ལུ དངུལ ཀྲམ  རེ བྱིན ཡི ཟེར བཤད པའི ཁར ཧེ མ འབད བ ཅིན ཇའི སྒང ལས ཅ ཆས ཚུ དོ བཞག སར བསྐྱལ མི དགོཔ ཨིན རུང ད རེས སྐྱེལ འདྲེན འབདཝ ད ཟད འགྲོ ཐེབས གནསཔ མས ཟེར ཨིན པསསྨྱོ རྫས སྤྱོད ནི བཤོལ བཞག པའི ཤུལ ལས ན གཞོན  དང གཅིག ཁར ལཱ འབད མི ཨོ རྒྱན རྡོ རྗེ གིས ལཱ དེ འཇམ ཏོང ཏོ ཅིག མིན འདུག ཟེར བཤད མི དེ ཡང དོ ག ར ལྗིད ཡོདཔ ལས ལཱ འབད མིལུ རྨ སྐྱོན བྱུང ཡོད པའི ཁར འཕྲལ ཁམས ཅིག ཁར དོ ཕབ བཀལ གྱི ཚད གཞི དེ ཡང མར ཕབ འབད ཡི ཟེར ཨིན པསནང འདྲེན འབད མི ཚུ གིས སླབ མིའི ནང གནད དོན ཚུ སེལ ཐབས འབད ནི ལུ དབང འཛིན ཚུ གིས ལས མིའི གླ འཐུས ཚུ གནས ཚད དང ལྡནམ སྦེ བཟོ དགོཔ འདུག ཟེར ཨིན པའི གནས ཚུལ སོ ནམ དང ནགས ཚལ ལྷན ཁག གིས ནགས ཚལ གྱི ཉིནམ ལུ དམིགས བསལ གྱི ལས རིམ དང ལས སྣ ཚུ ག ནི ཡང མེད རུང གཞུང དང སྒེར སྡེ དེ ལས གཞུང མིན ཚོགས པ ཚུ གིས ཕྱགས སྙིགས བསྡུ བསྒྱོམ དང འབྲེལ ཤིང གི ལྕངམ ཚུ འཛུགས སྐྱོང འབད ནུགདེ ཡང ནད ཡམས ཀོ བིཌ  ལུ བརྟེན འབྲུག ལྟ བཤལ ཚོགས སྡེ འོག ལུ ལཱ འབད སྡོད མི ཚུ ལུ ཚབས ཆེན སྦེ གནོད ཡོདཔ ལས འབྲུག ལམ སྟོན མཐུན ཚོགས གྱིས འབྲུག ལྟ བཤལ ཚོགས སྡེ དང ཐིམ ཕུག ཁྲོམ སྡེ མཉམ རུབ ཐོག ལས གནས སྐབས ཀྱི ལཱ འབད ནིའི ལས རིམ ཅིག གཞི བཙུགས འབད ནུགཁ ཙ གནས སྐབས ཀྱི ལཱ འབད མི ལྟ བཤལ ལམ སྟོན པ  གིས ནགས ཚལ ཉིནམ བརྩི སྲུང འབད ཡོདཔ ད ཁོང སྡེ ཚན གྱིས ཤིང གི ལྕངམ  འཛུགས སྐྱོང འབད བའི ཁར ཐིམ ཕུག བསམ གཏན གླིང དང བར སྦིས ནང གི རོང ཆུའི མཐའམ བདའ སྟེ ཕྱགས སྙིགས མེ ཊིག ཊཱོནདེ ཅིག བསྡུ བསྒྱོམ འབད ཡོདཔ ཨིན པསམི གྲངས  སྡེ ཚནལུ བགོ བཀྲམ འབད ཞིནམ ལས ཀི ལོ མི ཊརདེ ཅིག འབད མི བསམ གཏན གླིང གི ཆུའི མཐའམ བདའ སྟེ ཕྱགས སྙིགས ཚུ བསྡུ བསྒྱོམ འབད ནུགམ གཞི ལམ སྟོན པ ཚུ ལུ ཟླ ངོགི ཧེ མར ཐིམ ཕུག ཁྲོམ སྡེ དང འབྲུག ལྟ བཤལ ཚོགས སྡེ གིས གནས སྐབས ཀྱི ལཱ གཡོག བྱིན མི ཡང ཆུའི མཐའམ བདའ སྟེ མཛེས ཏོག ཏོ བཟོ ནི དང ཚལ མ བསལ ནི ཤིང གི ལྕངམ ཚུ འཛུགས སྐྱོང འབད ནི དེ ལས ས ཁོངས དེ ནང ཕྱགས སྙིགས བསྡུ བསྒྱོམ འབད ནི ཨིན པསལས རིམ དེ ཡང ནད ཡམས ཀོ བིཌ  ལུ བརྟེན ལམ སྟོན པ ཚུ གི འཚོ བའི དཀའ ངལ སེལ ཐབས ལུ འགོ འདྲེན འཐབ ཡོདཔ བཞིན དུ ཟླ རིམ བཞིན དུ དངུལ ཕོགས ཡང དངུལ ཀྲམ  དེ ཅིག བྱིན ཡོདཔ ཨིན པསའབྲུག ལམ སྟོན མཐུན ཚོགས ལས འགོ འདྲེན པ སྦྱིན པ ཕུན ཚོགས ཀྱིས སླབ མིའི ནང ལས རིམ དང འཁྲིལ བདུན ཕྲག དང པ ཚུན ལཱ འབད ནི ལུ གདོང ལེན ལེ ཤ བྱུང ཡོད རུང ད རེས ལཱ འབད ནིའི ཉམས མྱོང དང ལྕོགས གྲུབ ཚུ གོང འཕེལ སོང ཡི ཟེར ཨིན པསབཅའ མར གཏོགས མི ཡེ ཤེས དབང འདུས ཀྱིས སླབ མིའི ནང ད རེས ཀྱི ལས རིམ ལུ བརྟེན ས གནས དེ ཁའི སྐྱེ ལྡན རིགས སྣ དང བྱ རིགས ཚུ ག ཅི ར ཡོདཔ ཨིན ན ཧ གོ ཡི ཟེར ཨིནམ ད ད ལྟོ ཚུན ཞིབ འཚོལ འབད བའི སྐབས བྱ རིགས  དེ ཅིག ཡོདཔ ཤེས ཚུགས ཡི ཟེར ཨིན པསདེ བཟུམ སྦེ ཁོ གིས སླབ མིའི ནང ས གོ དེ ནང སྐྱེས མི ཚལ མ དང ཤིང ཚུ སེལ བའི སྐབས བྱ རིགས ལུ གནོདཔ མེད ཟེར ཨིན པསཨིན རུང ཁྲོམ སྡེ གིས ཤིང དང མེ ཏོག འདྲ མིན ཚུ འཛུགས སྐྱོང འབད ནིའི མ འོངས འཆར གཞི ཡོདཔ ལས ད རེས ཚལ མ བསལ བཏང མི གིས གནོད སྐྱོན དེ ཅིག མེད རུང ད རེས བྱ ཚུ གི སྒོང རྡོག བུད ནིའི དུས ཚོད ཨིནམ ལས གནོདཔ མས ཟེར ཡེ ཤེས དབང འདུས ཀྱིས བཤདཔ ཨིན པསའགོ འདྲེན པ སྦྱིན པ ཕུན ཚོགས དང འཁྲིལ བ ཅིན ན གཞོན ཚུ ལཱ འབད ནིའི དོན ལུ གདོང ལེན སྦོམ ཤོས ར དགོས མཁོ དང མཐུན པའི གྱི ཅུང དང ཅ ཆས གཞན མེད པའི དཀའ ངལ འདུག ཟེར ཨིན པསདེ བཟུམ སྦེ ས གོ དེ ནང མི སེར ཚུ གིས ཕྱགས སྙིགས བཀོག ནི དང ཆབ གསང ག ལྷོད བཏང པའི དཀའ ངལ ཚུ དུས རྒྱུན ཐོན པའི ཁར ཆབ གསང ཚུ ཡང དེ ཁར རྐྱབ ཡོདཔ ལས གཙང ཆུ དང རང བཞིན གནས སྟངས ལུ གནོད དེ འདུག ཟེར བཅའ མར གཏོགས མི ཚུ གིས བཤདཔ ཨིན པསལས འགུལ འགོ འདྲེན འཐབ ཆོག པའི གནང བ ཐོབ པ ཅིན བཅའ མར གཏོགས མི ཚུ ལུ ནད ཡམས ཀོ བིཌ  མེད པའི ཤུལ ལས ཡང འཕྲོ མཐུད ལཱ འབད ནི ལུ གོ སྐབས ཐོབ ནི དང ལམ སྟོན པ  དེ ཅིག ལུ གཞན ལས སྣ ཚུ ནང བཅའ མར གཏོགས ནིའི གོ སྐབས འདུག ཟེར ཨིན པསཁ ཙ ལྷག པར དུ མི དབང འབྲུགཔའི ཁྲི མངའ གསོལ གྱི དུས སྟོན ཅིག འབདཝ ལས མི དབང འབྲུག རྒྱལཔ འཇིགས མེད སེངྒེ དབང ཕྱུག མཆོག ལུ བཀྲིན བསམ མི དང འབྲེལ རྫོང ཁག  གི སློབ གྲྭ ཁག དང གྲྭ ཚང སྒོམ སྡེ དེ ལས གཡུས ཁའི མི སེར ཚུ གིས ཤིང གི ལྕངམ སྟོང ཕྲག ལས བཅད དེ འཛུགས སྐྱོང འབད ཡོད པའི གནས ཚུལ ད ཚུན གྱི བར ན ཕྱི རྒྱལ ལཱ གཡོག ལས སྡེ ཚུ གིས ཕྱི རྒྱལ ལུ བཏང མི ན གཞོན ཚུ ལུ གདོང ལེན དང དཀའ སྡུག མྱོང པའི སྐོར ལས ཉོགས བཤད ཚུ ཐོན ཡོདཔ ཨིན རུང ད རེས ནངས པར འབད བའི བསྒང ལས ཤེས རིག གྲོས སྟོན ལས སྡེ ཚུ གིས ཕྱིའི རྒྱལ ཁབ ཚུ ནང ཆེ རིམ ཤེས ཡོན སྦྱང འདོད ཡོད མི སློབ ཕྲུག ཚུ བཀོལ སྤྱོད འབད བའི ཉོགས བཤད བཀོདཔ ཨིན མསའབྲུག བཟུམ མའི སྐྱིད ཉམས ཅན གྱི མི སྡེའི ནང རང སོའི ཨ ལོ ཚུ ཆུང རྐང ཐང དྲང སྦོམ མི གྲལ བཙུགས ནིའི དོན ལུ དཔའ ཉམས ཀྱི སྒོ ལས ཆོས ཡོན ཏན བྱིན པའི ནམ དུས ལུ ན གཞོན ཚུ གི དཀའ སྡུག གནས སྟངས སྐོར ལས ལོ རྒྱུས གོཝ ད སེམས ཕམ བྱུང པའི གཞི གནད ཅིག ཨིན མསག འཆརཔ ཟེར བ ཅིན འཕྲལ ཁམས ཅིག ཁར ཕྱི རྒྱལ ལཱ གཡོག ལས སྡེ ཚུ བརྒྱུད དེ མི ཌཱལ ཨིསིཊ རྒྱལ ཁབ ཚུ ནང ལཱ འབད བར སོང མི ཨམ སྲུ ན གཞོན དག པ ཅིག བརྡབ གསིག དང གནོད འཚེ ལ སོགས པའི དཀའ སྡུག མྱོང མི ལུ བརྟེན གཞུང གིས རྒྱལ ཁབ ནང ལོག འོང ནིའི དོན ལུ རྒྱབ སྐྱོར དང ཆ རོགས འབད དགོཔ བྱུང ནུགདེ བཟུམ སྦེ ཤེས རིག གྲོས སྟོན ལས སྡེ ཅིག གི ཐོག ལས འབྲུག པའི སློབ ཕྲུག ན གཞོན  ཤེས ཡོན སྦྱང པར མ ལ ཤི ཡ ལུ བཏང པའི ཤུལ ལས སློབ ཕྲུགའབད མི སྡེ ཚན ཅིག ལོག རྒྱལ ཁབ ནང འོངམ ད རྐྱངམ གཅིག ཤེས རིག ལྷན ཁག གིས ཨ ལོ ཚུ མགུ སྐོར འོག ལུ ཚུད ཡོདཔ ཤེས རྟོགས བྱུང ནུགདེ འབདཝ ལས ད ལྟོ མ ལ ཤི ཡ ལུ ཡོད མི ན གཞོན ཨམ སྲུབརྩིས ཏེ སློབ ཕྲུག  རྒྱལ ཁབ ནང ལོག བཏོན ནིའི དོན ལུ ཤེས རིག ལྷན ཁག གིས ཕྱི འབྲེལ ལྷན ཁག ལས རྒྱབ སྐྱོར འཚོལ ཡོདཔ ད སློབ ཕྲུག ཚུ མ ལ ཤི ཡ ལུ སྡོད ནི གི སྐྱོད ཐམ དུས ཡོལ སོང ཡོདཔ ཨིན མསམ གཞི གནད དོན དེ གི སྐོར ལས ཤེས རིག ལྷན ཁག ལུ ཤེས རྟོགས བྱུང ཡོད རུང རྩ ཕན ཚུ གི བར ན གན ཡིག གཅིག ཤུལ གཉིས ཤུལ སྦེ བཟོ བའི སྐབས ལུ བར ཞུགས མ འབད མི དེ བག ལྷོད ཐོག སྡོད མི ལུ བརྟེན དཀའ ངལ དེ གནས སྟངས ཧེང སྐལ ར སྐྱོ དྲགས བཟོ བཏང ནུགདེང སང ཤེས ཡོན དེ ཚོང འབྲེལ ལུ གྱུར ཡོདཔ མ ཚད ཤེས ཡོན ཅན གྱི མི འབོར ཡང ཡར འཕར འགྱོཝ ད ལཱ གཡོག མ ཐོབ མི དང མཐོ རིམ སློབ གྲྭ གྱངས ཁ ཆོདཔ ཅིག ལས བརྒལ མེད མི ཚུ ནང ཤེས ཡོན འཕྲོ མཐུད སྦྱང མ ཚུགས པར ན འཐན དབུགས འགམ སྡོད མི ན གཞོན ཚུ ལས གོ སྐབས ལེན མི ལོ གཅིག བ ལོ གཅིག མངམ ཐོནམ ཨིན མསཕམ ཚུ གིས རང སོའི ཨ ལོ ཚུ དྲག རུང ཞན རུང མཐོ རིམ ཤེས ཚད མཐར འཁྱོལ ཚུགསཔ བཟོ ཐབས ལུ གཉེན ཉེཝ དང འཆམ མཐུན དེ ལས དངུལ འབྲེལ ལས ཁང ཚུ ལས བསྐྱིན འགྲུལ ལེན ཐོག ལས ཕྱི རྒྱལ གྱི མཐོ རིམ སློབ གྲྭ ཚ ནང གཏངམ ཨིན མསད རེས གཞུང གི ལྷན ཁག ཅིག གི འཐུས ཤོར དང བད ལྷོད ལུ བརྟེན ལས སྡེའི ཇོ བདག དེ བྲོས ཟུར འབད ཡོདཔ མ ཚད སློབ ཕྲུག དང ཕམ གཉིས ཆ ར ནང དོག སར ཚུད མི གིས མ དོ བར རྒྱལ ཁབ ཀྱི མ འོངས བདག འཛིན འཐབ མི སློབ ཕྲུག ཚུ གི ཤེས ཡོན དང མི ཚེ མེདཔ བཏངམ ཨིན མསདཀའ ངལ དེ གཞུང གི ལྷན ཁག དང ལས སྡེ ག ཨིན རུང ཁྲིམས མཐུན མ འབད མི འབྲེལ ཡོད ལས སྡེ ཚུ གི ཆོག ཐམ ཆ མེད བཏང མི རྐྱངམ གཅིག གིས སེལ མི ཚུགས གཞུང གིས འཐུས ཤོར བྱུང མི དང འབྱིད སྐོར རྐྱབ མི ཚུ ལུ ཁྲིམས ཀྱི ངོས ལེན དམ སྒྲིང འབད དགོཔ མ ཚད ལས སྡེ ཚུ ལུ ཆོག ཐམ མ སྤྲོད པའི ཧེ མར མི དེ གི རྒྱབ ཁུངས དང མ དངུལ གྱི གནས སྟངས བརྟག ཞིབ འབད དགོ པའི ཁར ལམ ལུགས བསྐྱར ཞིབ འབད དེ མ འོངས པ ལུ འདི བཟུམ དཀའ ངལ དང སྟབས མ བདེཝ ཚུ མི འཐོན ནིའི དོན ལུ ལྟ རྟོག ལམ ལུགས སྒྲིང སྒྲི བཟོ དགོཔ འདུག ཟེར ཞུ ནི ཨིན འབྲུག ཁབ ཀྱི རྒྱལ ཡོངས རྩེདམོ འདི མདའ རྩེད ཨིནམ ལས འབྲུག གི སྔར སྲོལ ལམ ལུགས ནང ཆ ཤས གཙོ བོ ཅིག སྦེ བརྩི མཐོང བསྐྱེད དེ ཡོདཔ བཞིན དུ རྩེདམོ དེ གིས ང བཅས ཀྱི ཐུན མོང མ ཡིན པའི ངོ རྟགས ཅིག ཡང སྟོནམ ཨིནའདི འབདཝ ལས དགའ སྟོན དང དུས སྟོན གཞུང འབྲེལ རྟེན འབྲེལ ཚུ བརྩི སྲུང འབདཝ ད དགའ མཐུན དང ཕྱོགས མདའ དེ ལས སྡེ ཚན ཁག སོ སོའི བར ན མདའ རྩེད འགྲན བསྡུར ཁག མ འདྲཝ འགོ འདྲེན འཐབ སྲོལ ཡོད མི དེ གིས རྒྱལ ཡོངས ཀྱི རྩེདམོ ལུ འབྲུག མི ཕོ སྐྱེས ཚུ ལས སྤྲོ བ དང དག སྣང ག དེམ ཅིག ཡོདཔ ཨིན ན གསལ སྟོན འབདཝ མསམ གཞི ལོ ངོ བཅུ ཕྲགདེ ཅིག གི ཧེ མར རྒེད འོག དང གཡུས སྒོ ཚུ གིས མ དོ བར ཐ ན ཁྲོམ སྡེ དང རྒྱལ ས ལྟེ བ ལུ སྡོད མི ན གཞོན དང ན ལོན ཚུ གིས རང ལུགས སྤག ཤིང གི མདའ གཞུའི ཐོག ལས རྩེད འགྲན འབད ནི དེ དར ཁྱབ ཆེ དྲགས ཡོད རུང རྒྱལ ཁབ དང མི སེར གཉིས ཆ ར ཡར རྒྱས ཀྱི མདུན ལམ ལུ ཞུགས ཏེ མདའ རྩེདཔ མང ཤོས ཅིག གིས ར ཕྱི རྒྱལ གྱི མདའ གཞུ ལུ སྤྲོ བ བསྐྱེད མི ལུ བརྟེན དང ཕུའི མདའ གཞུ ལག ལེན འཐབ མི རྒྱ ཆེ དྲགས སྦེ ར མར ཉམས སོང སྟེ ཡོདཔ ཨིནནང འདྲེན འབད བའི ཕྱི རྒྱལ གྱི མདའ གཞུ ལུ སྤྲོ བ དང དག སྣང བསྐྱེད མི མངམ ཐོནམ ཡོདཔ བཞིན དུ མདའ རྩེད འགྲན བསྡུར ཚུ ཡང འགོ འདྲེན འཐབ མི མང སུ ཐོནམ ད མདའ ལུ བརྟེན པའི རྐྱེན ངན ཚུ ཡང ལོ བསྟར བཞིན དུ ཡར འཕར འགྱོཝ ཨིན མསད རེས ནངས པར ང བཅས ཀྱིས ལུང ཕྱོགས དང རྫོང ཁག སོ སོའི ནང མདའ རྩེད སྐབས མི ལུ མདའ ཕོག མི ལུ བརྟེན གནམ གྲུ ཧེ ལི ཀོབ ཊར གྱིས སྦེ ཉེ འདབས ཀྱི སྨན ཁང ནང བསྐྱལ བའི ལོ རྒྱུས ཚུ འཕྲལ འཕྲལ ར གོཝ མ ཚད ཉམས རྒུདཔ ལ ལོ ཅིག གི གཟུགས ཁ ལས མདའ བཏོན མ ཚུགས པར རྒྱ གར གྱི སྨན ཁང ནང བསྐྱལ ཡོད པའི གནད དོན ཚུ ཡང ཐོན ཡོདབྱུང རྐྱེན ཚུ ཡང མང ཤོས ར ཕྱི རྒྱལ གྱི མདའ གཞུའི འགྲན བསྡུར འབདཝ ད མདའ རྩེདཔ གི ལག པ ལས མདའ ཤོར མི ལུ བརྟེན བྱུངམ ཨིན རུང རང ལུགས སྤག ཤིང གི མདའ གཞུ ལག ལེན འཐབ པའི སྐབས ཡང མདའ ཕོག ནི ཡོདཔ ཨིན དེ འབདཝ ད ཕྱི རྒྱལ གྱི མདའ གཞུ བཟུམ སྦེ མིའི ཚེ སྲོག ལུ གནོད ཉེན དེམ ཅིག མེདཔ ཨིན མསའདི འབདཝ ད སྤག ཤིང གི མདའ གཞུ དེ ཡང ཉེན ཁ ཅན ཅིག ལུ གྱུར ཡོདཔ ད དཔེར ན སྤྱི ཟླཔའི ཚེས  ལུ ཁྲུས བབས ཀྱི ཉིནམ བརྩི སྲུང དང འབྲེལ བཀྲིས སྒང རྫོང ཁག ནང མེ རག དང ལྟོགས ཤི མང གི བར ན ཕྱོགས མདའ རྐྱབ ད སྐྱེས ལོ  ལང མི ཕོ སྐྱེས དེ གི དཔྱལཝ གུ མདའ ཕོགཔ ལས ད ལྟོ རྒྱ གར གུ ཧ ཊི སྨན ཁང ཅིག ནང གནས སྟངས ལྟ རྟོག ཐོག ལུ བཞག ཡོདཔ ཨིན མསད རུང ཉིནམ དེ ནང ཡང གཉེར རྒེད འོག ནང ཡང སྐྱེས ལོ  ལང མི སོ ནམ ཞིང པ ཅིག གི དཔྱལཝ གུ མདའ ཕོག ཡོད རུང ཁོ གིས དེ འཕྲོ ལས འབར བཏང ཚུགས ཡོདཔ ད དེ གི ནངས པར མཁའ གླིང ལུ ཡང སྐྱེས ལོ  ང གྲངས ནང འབད མི ཕོ སྐྱེས ཅིག ལུ མདའ ཕོག ཡོདཔ ཨིན མསགོང ལུ གསལ བཀོད འབད དོ བཟུམ ད ཚུན གྱི བར ན མདའ ལུ བརྟེན མི ལེ ཤ ཅིག ལུ ཤི རྐྱེན བྱུང ཡོདཔ མ ཚད ཉམས རྒུདཔ ལེ ཤ ར རྒྱལ ཁབ ཀྱི ཕྱི ཁར སྨན བཅོས འབད བར བཏང དགོཔ བྱུངམ ལས རྒྱལ ཁམས ལུ སྐུ གྱོང སྦོམ ཕོག ནུགད རེས ཀྱི བྱུང རྐྱེན གྱིས སོ ནམ གྱི ལཱ མཇུག བསྡུ རན མི དང བསྟུན མདའ རྩེད ལུ ཤུགས ལང ནི གི དུས ཚོད ཨིནམ ལས ནང འདྲེན འབད མི མདའ གཞུ དང ཡང ཅིན རང ལུགས སྤག ཤིང གི མདའ གཞུའི ཐོག ལས རྩེད འགྲན འབད རུང དྲག ཁྲོམ སྡེ དང རྫོང ཁག རྒེད འོག གྲོང གཡུས གནས རིམ ནང མདའ རྩེད ཚུ འགོ འདྲེན འཐབ ད འབྲེལ ཡོད དབང འཛིན ཚུ གིས ཉེན སྲུང གི ཐབས ལམ ཚུ ལག ལེན འཐབ བཅུག ནི དེ ག ནི བ གལ ཆེཝ སྦེ མཐོངམ མསའབྲུག ལུ རྒྱལ ཡོངས ཀྱི རྩེདམོ མདའ རྐྱངམ གཅིག མེན པར རྡོས སྒོར དང ཁུ རུ འབྱིད དུམ སོག སོམ ཚུ ཡང གནོད ཉེན ཆེ དྲགས ཡོདཔ ལས འདི བཟུམ མའི རྩེད འགྲན ཚུ ནང ཡང ཉེན སྲུང ཡོདཔ བཟོ བ ཅིན ཉམས རྒུདཔ ཚུ གནམ གྲུའི ཐོག ལས སྨན ཁང ནང བསྐྱལ དགོཔ དང ཚབས ཆེན ཚུ ཕྱིའི སྨན ཁང ནང གཏང མ དགོ པའི ཕན ཁྱད ཡོད ཟེར ཞུ ནི ཨིན ང བཅས ར རི དྭགས སེམས ཅན དང མཐའ འཁོར སྲུང སྐྱོབ ཀྱི གནད དོན དེ རྒྱལ ཁབ ཀྱི འཕྲལ ཕུགས གཉིས ལུ ཕན པའི གནད དོན གལ ཅིག ཨིནམ ག ར གིས མ མཁྱེནམ ཅིག མེདདེ འབདཝ ལས བྷུ ཊཱན ཕོར ལ ཡེཕི ཟེར མི རི དྭགས སེམས ཅན དང མཐའ འཁོར སྲུང སྐྱོབ ཀྱི ལས འགུལ ཅིག གཞི བཙུགས འབད ནིའི དོན ལུ གྲ སྒྲིག སོང ཡོད པའི སྐོར ལས ཉིནམ དག པ ཅིག གི ཧེ མར རྫོང ཁག ཚོགས འདུའི ཁྲི འཛིན  གི མཉམ འབྲེལ ཞལ འཛོམས ཐེངས དང པ འགོ འདྲེན འཐབ པའི སྐབས བློན ཆེན ཚེ རིང སྟོབས རྒྱས ཀྱིས གསུངས ནུགལས འགུལ གཞི བཙུགས འབད ནིའི ཐབས བྱུས དེ ལེགས ཤོམ ཅིག ཨིན རུང ང བཅས རའི འབྲུག མི ཀུན དང ལྷག པར དུ མ འོངས གཞི འཛིན འབད མི ཨ ལོ ཚུ གིས ཧ གོ དགོཔ དེ ག ནི བ ཁག ཆེ བསལོ གཅིག གི ཧེ མར ཀེ ན ཌ ལུ སྦེ གྲོས བསྟུན ཞལ འཛོམས ཅིག འཚོགས མིའི ནང བློན ཆེན གྱིས ཐབས བྱུས དེ གི སྐོར ལས གསལ བཤད འབད བའི སྐབས སྲིད བྱུས རྩམ མི དང མཐའ འཁོར གནས སྟངས མཁནམ ཚུ ག ར ངལ རངས དང ཡིད ཆེས བསྐྱེད ཡོདཔ ཨིན རུང འབྲུག མི མང ཤོས ཅིག གིས ལས འགུལ དེའི སྐོར ལས ཤེས རྟོགས མེདཔ ཨིན མསམ གཞི རི དྭགས སེམས ཅན དང མཐའ འཁོར སྲུང སྐྱོབ ལས འགུལ དེ རྒྱལ ཡོངས དགའ སྐྱིད དཔལ འཛོམས ཀྱི གཞི རྩ དང ཀ ཆེན ཚུ དང འཁྲིལ ཏེ ཨིནམ ལས དཔལ འབྱོར ཡར ཐོན གྱི ཧེ མར དགའ སྐྱིད ལུ གཙོ བོར བཟུང ནི དང འཛམ གླིང གནས ཚད ཅན གྱི མཐའ འཁོར ཉམས སྲུང འབད ནིའི དམིགས གཏད ཨིན མསདེ བཟུམ མའི ཐབས བྱུས དེ སྦོམ ཅིག ཨིནམ ལས ལྷག པར དུ བརྩོན ཤུགས བསྐྱེད དགོ པའི གཞི གནད ཅིག ཨིནམ ད མ གཞི ང བཅས རའི མཐའ འཁོར ཉམས སྲུང གི ཐབས བྱུས བཟང པོ ཚུ ལུ བརྟེན འཛམ གླིང གིས ངོས འཛིན ཐོག གཟེགས ཐོན རྟགས མ ཚུ ཡང ཐོབ ཡོདཔ ཨིནདཔལ འབྱོར གོང འཕེལ གྱི ཐབས ལམ ནང མཐའ འཁོར ཉམས སྲུང གིས འགན ཁུར རྩ ཅན འབག སྟེ ཡོདཔ ལས རྒྱལ ཁབ ནང ནགས ཚལ གྱི ཁྱབ ཚད བརྒྱ ཆ  ལས མ ཉུངམ ཅིག སྦེ རྒྱུན འཛིན འཐབ ནི གི ཁས བླངས འབད ཡོདཔ བཞིན དུ ཉམས དགའ བའི རྒྱལ ཡོངས གླིང ཁ ཚུ ཡང གཅིག གིས གཅིག མཐུད སྦྲེལ འབད དེ ཡོདཔ ཨིནརྒྱུ མཚན འདི ལུ བརྟེན ད རེས ནངས པར འཛམ གླིང ནང ནགས ཚལ དང རང བཞིན གྱི ཐོན ཁུངས ཚུ ཕྱིར བཏོན འབད བའི སེམས ཕམ བྱུངམ ད ང བཅས རའི ལོ རྒྱུས དེ མ འདྲཝ ཅིག སྦེ གནས བཞིན ཡོདཔ ཨིནརི དྭགས སེམས ཅན དང མཐའ འཁོར སྲུང སྐྱོབ ལས འགུལ དེ རྒྱལ ཁབ ཀྱི སྲུང སྐྱོབ ས ཁོངས དང སྐྱེ ལྡན བར འཁྱམས ས ཁོངས ཚུ འཕོ འགྱུར མེད པར རྒྱུན འཛིན འཐབ ནིའི དོན ལུ ཡུན བརྟན ཅན གྱི མ དངུལ བྱིན ནིའི དམིགས གཏད ཨིན མསདེ འབདཝ ལས ཕྱི ཁའི སྔོ ལྗང ས གཤིས མ དངུལ གྱིས ལས འགུལ དེ ལུ ཡུ ཨེསི ཌོ ལར ས ཡ  བྱིན ནི གི ཁས བླངས འབད ཡི ཟེར བློན ཆེན གྱིས གསུངས ཡོདཔ ད མ གཞི ལས འགུལ དེ ལུ མ དངུལ འབོར ཆེ ཏོག ཏོ སྦེ དགོས མཁོ ཡོདཔ ལས འབྲུག མི ག ར གིས ཐབས བྱུས བཏོན མི དེ ལུ རྒྱབ སྐྱོར འབད དགོཔ འདུགང བཅས ཀྱིས འདི བཟུམ མའི ཐབས བྱུས བཏོན མི དེ ལུ རྒྱལ ཁབ ཕྱི ནང མེད པའི མི ག ར གིས ངོས ལེན ཐོག གྲོགས རམ དང རྒྱབ སྐྱོར ཚུ གང དྲག འབད བ ཅིན ནམ ཅིག གི ཚེ གྲུབ འབྲས ལེགས ཐོན འབྱུང བའི བསྒང ལས ཆ མཉམ གྱིས ངལ རངས དང ཡིད ཆེས བསྐྱེད ཚུགས ཟེར ཞུ ནི ཨིན ནུབ ཕྱོགས རྫོང ཁག ཚུ གི གྲས ལས ཐིམ ཕུག དང སྤ རོ རྫོང ཁག ནང ཤིང ཐོག ཨེ པཱལ འཛུགས སྐྱོང འབད མི མང ཤོས ཅིག གིས ཨེ པཱལ གྱི ཐོན སྐྱེད ཚུ རྒྱ གར ལུ བཙོང པའི ཤུལ ལས གནམ དགུན གྱི སྐབས ལོག སྟེ ར གོང ཚད ལོག ལྟབ སྤྲོད དེ ནང འདྲེན འབདཝ ཨིན མསདེ བཟུམ སྦེ ཕོབ སྦྱིས ཁ དང བུམ ཐང དེ ལས ཤར ཕྱོགས རྫོང ཁག ཚུ ནང ལས ཐོན སྐྱེད འབད མི ཀེ བ ཚུ ཡང ཕུན ཚོགས གླིང དང བསམ གྲུབ ལྗོངས མཁར དགེ ལེགས ཕུག ལུ འབྲུག བཟའ སྤྱོད ལས འཛིན གྱི རིན བསྡུར ཁང ཚུ ནང ལས རྒྱ གར གྱི མི ཚུ གིས ཉོ འབག པའི ཤུལ ལུ ཁ ཟས ལུ བཟོ བསྒྱུར དང ཡང ཅིན ཀེ བ སྦེ ར རྒྱལ ཁབ ནང བཀྲམ སྤེལ འབདཝ ཨིན མསརྒྱལ ཁབ ཀྱི ཐོན སྐྱེད ཚུ རྒྱ གར གྱི མི ཚུ ལུ གོང ཚད ཁེ ཏོག ཏོ སྦེ བཙོང སྟེ ཟླཝ དག པ ཅིག གི རྒྱབ ལས རིན གོང ལོག ལྟབ གསུམ ལྟབ སྦེ ང བཅས ལུ ལོག བཙོང དོ ཡོདཔ ད རང གི ཐོན སྐྱེད རང གིས ལོག ཉོ དགོ མི དེ ཡང འབྲུག གི སོ ནམ པ ཚུ ལུ རང སོའི ཐོན སྐྱེད བསིལ མཛོད ནང བཞག སའི མཐུན རྐྱེན མེད མི ལུ བརྟེན ཐོན སྐྱེད འབད བའི དུས ཚོད ནང གོང ཚད ཁེ སུ སྦེ བཙོངམ ཨིན མསབསིལ མཛོད མཐུན རྐྱེན དགོས མཁོ ཡོད པའི སྐོར གཞུང གི གནས རིམ ནང གསུང གྲོས གནང སྟེ ལོ མང རབས ཅིག ལང ཡོད རུང སོ ནམ པ ཚུ ལུ དེ གི སྐོར ཤེས རྟོགས མེདཔ ལས དགོ འདོད ཡང མ བཀོདཔ བཟུམ འདུགདེ འབདཝ ལས ཚོད བསྲེ དང ཤིང འབྲས ཚུ བཙོང མ ཚུགས པར ལུས མི ཚུ སྐམ བཞག སྟེ གནམ དགུན ལུ ཚོད བསྲེ དང ཤིང འབྲས དཀོན སུ འགྱོཝ ད བཙོང ནིའི དོན ལས སྐམ བཞགཔ ཨིན མསདུས ཅི ནད ཡམས ཀོ བིཌ  ཐོན མི ལུ བརྟེན གཞུང གིས སོ ནམ གྱི ལཱ ལུ གཙོ རིམ བཟུང ཡོདཔ བཞིན དུ ན གཞོན ཚུ གིས གཙོས པའི མི ལེ ཤ ཅིག གིས ར སོ ནམ ལཱ ལུ སྤྲོ བ བསྐྱེད མི དེ རང འཚོ རང ལྡང གི དམིགས ཡུལ འགྲུབ ནི གི རྟགས མཚན ཅིག ཨིན མསད རེས སོ ནམ ལུ བརྩོན ཤུགས བསྐྱེད མི ལུ བལྟ བ ཅིན སོ ནམ གྱི ཐོན སྐྱེད ལངམ མེད པའི གདོང ལེན མི འབྱུང ནི ཨིན རུང ལོ ཐོག དང ཚོད བསྲེ ཤིང འབྲས ལ སོགས པ ཚོང འབྲེལ འཐབ ནི རནམ ད བཙོང མ ཚུགས པའི དཀའ ངལ འཐོན འོངདེ བསྒང ལས ཟླཝ དག པ ཅིག གི རིང ཐོན སྐྱེད མངམ འཐོན ནི ཨིན རུང དུས ཚོད གཞན ཚུ ནང ཐོན སྐྱེད ལངམ སྦེ འཐོབ མི ཚུགསསྤྱི ཟླཔའི ཚེས  ལུ རྒྱལ ཡོངས ཚོགས འདུ གིས བསིལ མཛོད མཐུན རྐྱེན གྱི སྐོར ལས གསུང གྲོས གནངམ ད ཁན འཆམ མ ཚུགས པས དེ ཡང འཐུས མི ཚུ ལུ བསིལ མཛོད ཀྱི སྐོར ཤེས རྟོགས མེད མི ལུ བརྟེན དགོ མཁོ མེད ལུགས ཞུ ཡོད རུང སོ ནམ པ ཚུ གི དོན ལས བསིལ མཛོད ཁང དེ མེད ཐབས མེདཔ ཅིག ལུ གྱུར ནུགད རེས བཟུམ ཅིག གི ནད ཡམས ཀྱི དུས ཚོད ནང ཕྱིར ཚོང དང ནང འདྲེན བཀག འཛིན འབད དེ ཡོད པའི སྐབས བསིལ མཛོད ཁང དེ དགོས ཅན གྱི འཕྲུལ རིག ཅིག ལུ གྱུར ཡོད མི དེ ཡང ནང འཁོད ལས ཐོན མི ཀེ བ དང ཚོད བསྲེ ལ སོགས པ ཚུ སྟབས གཅིག ཁར ཐོན པའི བསྒང ལས བསིལ མཛོད ཁང ཡོད ན མ གཏོགས དེ མིན ཚོང འབྲེལ འཐབ ནི ལུ གདོང ལེན འབྱུང འོང མ གཞི རྒེད འོག རེ རེ ནང བསིལ མཛོད ཁང གཞི བཙུགས འབད ནི གི འོས འབབ མེད རུང དགོས མཁོ ཅན གྱི ས གོ ནང གཞི བཙུགས འབད ཚུགས པ ཅིན ཚོང འབྲེལ གྱི དཀའ ངལ དེ སེལ ཚུགས ནི བཟུམ མཐོངམ མསདེ འབདཝ ལས འབྲུག འདི ཆུར བརྟེན གློག མེ གིས ཕྱུག པའི རྒྱལ ཁབ ཅིག ཨིནམ མ ཚད གློག མེའི སྤྱོད འཐུས ཡང ཁེ ཏོག ཏོ དང རྒྱུན བརྟན ཡོད མིའི གོ སྐབས ལེན ཐོག ལས བསིལ མཛོད ཁང ཚུ འོས འབབ དང འཁྲིལ གཞི བཙུགས འབད བ ཅིན སོ ནམ པ ཚུ ལུ རང སོའི ཐོན སྐྱེད ཚོང འབྲེལ འཐབ ནི ལུ ལྷན ཐབས འབྱུང འོང  ནད ཡམས ཀོ བིཌ  འི ཉེན སྲུང གི དོན ལུ བཀྲིས གཡང རྩེ བཟོ རིག  ཡང སྒོ བསྡམས ཡོདཔ བཞིན དུ སློབ ཕྲུག ཚུ རང སོའི གཡུས ཁར བཏང ཡོད རུང ལ ལོ ཅིག བཀྲིས གཡང རྩེ ལུ ར སྡོད ནུགདེ ཡང རང སའོ གཡུས ཁར ཡོངས འབྲེལ གྱི ཞབས ཏོག མེད མི དང ལ ལོ ཅིག རང སོའི རིག རྩལ གཡོག བཀོལ ཏེ འོང འབབ བཟོ ནི དོན ལུ སྡོད ཡོདཔ ཨིན པསད རེས ནངས པར སློབ ཕྲུག ལ ལོ ཅིག གིས ལྷ བྲིས དང པ ཏྲ བརྐོ ནི དེ ལས རིག རྩལ གཞན གྱི ལཱ འབད དེ འོང འབབ བཟོ བའི བསྒང ཡོདཔ ད ལ ལོ ཅིག གིས རང སོའི གཡུས ཁར སོང སྟེ ཕམ ཚུ ལུ ཆ རོགས འབད དོ ཡོདཔ ཨིན པསབཟོ རིག  སྤེལ ཁང གི སློབ ཕྲུག ཀརྨ དེ སྤེལ ཁང སྒོ བསྡམས པའི ཤུལ ལུ ཁོ རའི སློབ དཔོན དང མཉམ འོང འབབ ཀྱི ལཱ འབད དོ ཡོདཔ ད ཁོ གིས སླབ མིའི ནང གནས སྐབས ཀྱི ལཱ འབད མི དང འབྲེལ སློབ ཁང ལས མ ཐོབ པའི རིག རྩལ ཚུ ཡང འཐོབ ཚུགས པས ཟེར ཨིནམ ད ཁོངདེ ཅིག ལྷ བྲིས ཀྱི ལཱ འབད དོ ཟེར ཨིན པསཁོ གིས སླབ དོ བཟུམ འབད བ ཅིན གཞུང གི ཆོས རྒྱུགས རྐྱབ དགོཔ ལས སྤེལ ཁང སྒོ བསྡམས རུང མི སྡེ བརྡ བརྒྱུད ནང སྡེ ཚན ཅིག བཟོ ནུག ཟེར ཨིནམ ད ཁོ གིས དྲོ པ དང ཕྱི རུ དཔེ ཆ ལྷབ སྟེ ཉིན མ འོང འབབ ཀྱི ལཱ རེ འབད དོ ཟེར ཨིན པསཀརྨ གིས འབད བ ཅིན ལྷ བྲིས མཁས པ ཅིག འབད ནིའི རེ བ ཡོད ཟེར ཨིནམ ད ད ལྟོ ཚུན སློབ དཔོན དང གཅིག ཁར ལཱ འབད དེ ལྷ ཚོགས མ འདྲཝ  དེ ཅིག འབྲི ནི དང ཚོན གཏང ནི ཚུ ལྷབ ནིའི གོ སྐབས ཐོབ ཅི ཟེར ཨིནམ ད གཡུས ཁ མ འགྱོ བར རིག རྩལ ལྷབ སྡོད ནི སྦེ ཐག བཅད ཡི ཟེར ཨིན པསསྐྱེས ལོ  ལང མི དཀར སངས ཟླ བ གིས སླབ མིའི ནང ཕྱི རུ དཔེ ཆ ལྷབ སྟེ དྲོ པ ཧ སག ལས པ ཏྲ བརྐོ ནིའི ལཱ འབད དོ ཟེར ཨིནམ ད ད ཚུན གྱི བར ན འོང འབབ དངུལ ཀྲམ  དེ ཅིག བཟོ ཚུགས ཅི ཟེར ཨིནམ ད ད རུང མཁོ མངགས འབད མི ཐོན ཏེ ཡོད ཟེར ཨིན པསཁོ གིས སླབ མིའི ནང མང ཤོས ར བཟོ རིགས  གྱི ལཱ དེ སྦྱོང ལཱ ཐོག ལས སྦྱང བ འབད དགོཔ ལས ལཱ ཁག འདུག ཟེར ཨིནམ ད ཨིན རུང རི མོ ཚུ སློབ དཔོན ཚུ གིས ཡོངས འབྲེལ ནང གཏང ནི འདུག ཟེར ཨིན པསསློབ དཔོན ཚུ གིས སླབ དོ བཟུམ འབད བ ཅིན བཟོ རིག ཡོན ཏན དེ གདོང བསྒོར རྐྱབ སྟེ རིག རྩལ བཏོན དགོཔ ལས རིག རྩལ བཏོན ནི ལུ གདོང ལེན འདུག ཟེར ཨིན པསསློབ ཕྲུག ལ ལོ ཅིག ལུ མཐུན རྐྱེན ཚུ ག ནི ཡང མེད པའི ཁར ལ ལོ ཅིག མཐུན རྐྱེན ཡོད རུང ས གནས མཐའ ཟུར ནང འབདཝ ལས ཡོངས འབྲེལ དང འབྲེལ བའི སྟབས མ བདེཝ འདུག ཟེར སློབ དཔོན ཅིག གིས བཤད པའི ཁར སློབ ཕྲུག དང འབྲེལ བ ཡང འཐོབ མི ཚུགས པས ཟེར ཨིན པསསྐྱེས ལོ  ལང མི སློབ ཕྲུག ཆོས དབྱིངས རྡོ རྗེ གིས སླབ དོ བཟུམ འབད བ ཅིན སྤྱིར བཏང སློབ ཕྲུག ཚུ རྒྱང མཐོང དང ཡོངས འབྲེལ ཐོག ལས དཔེ ཆ ལྷབ སྟེ གྲལ གཏོགས འབད དོ ཡོད རུང བཟོ རིག གི སློབ ཕྲུག ཚུ འབད བ ཅིན ལྷབ སའི ས གོ མེདཔ ལས གདོང ལེན འདུག ཟེར ཨིན པསམང ཤོས ར སྦྱོང ལཱ འབད དགོཔ ལས སློབ དཔོན མེད པ ཅིན རིག རྩལ ཤེས ཚུགས པར ལཱ ཁག འདུག ཟེར ཁོ གིས བཤད པའི ཁར ད ལྟོ ལྷབ སྦྱང འབད བའི དུས ཚོད ཨིནམ ལས སྦྱོང ལཱ པ ཏྲ བརྐོ ནི དང ལྷ བྲིས ཀྱི ལཱ འབད མི ཚུགས པས ཟེར ཨིན པསཁོ གིས སླབ མིའི ནང མང ཤོས ར ཕམ ཚུ ལུ སོ ནམ གྱི ལཱ ལུ རྒྱབ སྐྱོར འབད དོ ཟེར ཨིནམ ད དུས ཚོད འཐོབ ད ཨིང སྐད དང ཆོས ཚན གཞན ཚུ ལྷབ སྡོད དོ ཟེར ཨིན པསསློབ ཕྲུག སྐལ བཟང ཟླ བ གིས ད རེས ནད ཡམས ལུ བརྟེན སློབ ཕྲུག ཚུ ཤེས ཡོན ལུ ཐོ ཕོག ཡི ཟེར ཨིནམ ད ད རེས ཁོ ར མཆོད གཤམ ཅིག ཚོན བཏང པའི བསྒང ཡོད ཟེར སླབ ཨིན པསཁོ གིས སླབ དོ བཟུམ འབད བ ཅིན ད རེས ཁོ རའི སྤུན ཆ དང གཅིག ཁར སྡོད དེ ཚོན གཏང ཐངས ཀྱི རིག རྩལ ཚུ སྦྱང བ འབད སྡོད དོ ཟེར ཨིནམ ད སློབ ཁང ནང མ ཐོབ པའི རིག རྩལ ཚུ ལྷབ སྦྱང འབད ཚུགས པས ཟེར ཨིན པསརིག རྩལ ཚུ སྦྱང བ འབད ནིའི གནས ཚད གུ མ ལྷོད རུང ཤུལ ལས རིག རྩལ ལྷབ སྦྱང འབདཝ ད ཐེབས ཤེས ཚུགས ནི མས ཟེར སྐལ བཟང ཟླ བ གིས བཤད པའི ཁར རང གི ཟད འགྲོའི དོན ལུ ཕན ཐོགས ནི མས ཟེར ཨིན པསསློབ ཕྲུག ཅིག གིས སླབ མིའི ནང སོ ནམ པའི ལཱ དང ལཱ ཤུགས འབདཝ ད ལགཔ ཚུ མེདཔ ཐལ དོ ཡོདཔ ལས ལྷ བྲིས ཀྱི ལཱ འབད ཚུགས པར ལཱ ཁག ཡོད ཟེར ཨིནམ ད ད རེས གནས སྐབས ཀྱི ལཱ རེ འབད སྡོད དོ ཟེར ཨིན པསབཟོ རིགས  གྱི སློབ དབུ འཛིན ཀུན ལེགས དཔལ འབྱོར གྱིས སླབ མིའི ནང ཆོས ཚན མང ཤོས ར སྦྱོང ལཱ ཐོག ལས ལྷབ སྦྱང འབད དགོཔ ལས མི སྡེ བརྡ བརྒྱུད ཐོག ལས སློབ སྟོན འབདཝ ད སློབ ཕྲུག ཚུ གིས རིག རྩལ སྦྱང ཚུགས པར ལཱ ཁག འདུག ཟེར ཨིན པསསློབ དཔོན ཚུ གིས སློབ ཕྲུག འབྲེལ འཛིན བཞག ཐབས ལུ སྡེ ཚན བཟོ སྟེ སྦྱོང ལཱ ཚུ བྱིན ཏེ ཡོད ཟེར ཨིནམ ད སློབ ཕྲུག ཚུ རི མོའི དཔེ ཚུ པར སྐྲུན འབད དེ སྦྱོང ལཱ སྤྲོད དེ ཁྱིམ ནང བཏང ཡི ཟེར སློབ དབུ འཛིན གྱིས བཤད ཡོད པའི གནས ཚུལ ད རེས ནངས པར སོ ནམ གྱི སྡེ ཚན ནང བརྩོན ཤུགས དང གཙོ རིམ བཟུང དོ ཡོད པའི གྲུབ འབྲས དག པ ཅིག མཐོང གསལ བྱུངམ ད ང བཅས ལུ བློ བདེ བའི གཞི གནད ཅིག ལུ ཨིན མསདེ ཡང རྒྱལ ཁབ ཀྱི དམིགས ཡུལ གཙོ བོ ཅིག ང བཅས རའི མི འབོར བརྒྱ ཆ  ལྷགཔ ཅིག འཚོ བ སོ ནམ ལུ བརྟེན སྡོད མི ཨིནམ ལས སོ ནམ གོང འཕེལ གཏང ནི འདི ཨིནམ ད འབྲུག འདི སྐོབས ཚུད རྒྱལ ཁབ ཆུང ཀུ ཅིག ཨིནམ མ ཚད མི རློབས ཡང གངམ མེདཔ ལས བཟའ འཐུང གི ཐད ལུ རང མགོ རང འདྲོངས དང ཉེན སྲུང ཅན བཟོ ནི དེ ག ནི བ གལ ཆེཝ སྦེ ལོ ལྔའི འཆར གཞི འགོ བཙུགས པའི ནམ དུས ལས ར གཙོ རིམ བཟུང སྟེ ཡོདཔ ཨིནཨིན རུང ད ཚུན གྱི བར ན སོ ནམ གོང འཕེལ རྒྱ ཆེཝ སྦེ བཏང མ ཚུགས པར ཡོདཔ ལས ང བཅས ཀྱིས སྡེ ཚན དེ ནང ཟད འགྲོ གཏང དགོཔ དེ ཁག ཆེཝ སྦེ མཐོངམ མསག འཆརཔ ཟེར བ ཅིན ད རེས ནངས པར གྲོང གཡུས ཚུ ནང སོ ནམ གྱི ལཱ འབད མི ཚུ ལུ ཞིང ཆུ ལངམ མེད པའི ཁར རི དྭགས སེམས ཅན ཚུ གིས ལོ གཅིག བ ལོ གཅིག ལོ ཐོག ལུ གནོདཔ བཀལ མི མང སུ ཐོན མི ལུ བརྟེན ཞིང ལཱ འབད མི མར འབབ འགྱོ དོ ཡོདཔ ལས དེ གིས ཐོན སྐྱེད ལུ ཡང ཐོ ཕོགཔ ཨིན མསདེ མ ཚད གཡུས ཚན ཚུ ནང གུང སྟོང གི དཀའ ངལ ལུ བརྟེན ས ཞིང ཚུ ཚལ མ ལུ གྱུར དོ ཡོདཔ མ ཚད ད རེས ནངས པར ན གཞོན སྟོང ཕྲག ལས བཅད དེ ཁྲོམ སྡེ ཚུ ནང ལཱ གཡོག འཚོལ བར འོང མི དེ ཡང གཡུས སྒོ ཚུ ནང སོ ནམ གྱི ལས སྣ ཚུ མཐར འཁྱོལ མ བྱུང ནི དེ གིས ཨིནང བཅས ཀྱིས སོ ནམ གྱི དོན ལུ ཟད འགྲོ གཏང པ ཅིན ཁེ སང ཅན གྱི ཚོང འབྲེལ ལས དོན ཅིག ལུ འགྱུར ནི གི འོས འབབ ཡོད པའི ཁར འབྲུག མི ཚུ གི དོན ལུ ལཱ གཡོག གི གོ སྐབས ཚུ ཡང བཟོ ཚུགས ནི ཨིནམ ད མཐའན མཇུག ལུ སོ ནམ ལུ བརྟེན མི སེར ཚུ གྲོང གཡུས ལས ཁྲོམ སྡེ ཚུ ནང གནས སྤོ འགྱོ ནི ཚུ བཀག ཚུགས ནི གི འོས འབབ ཡོདཔ ཨིནདམིགས དོན དེ ཚུ འགྲུབ ནིའི དོན ལུ གཞུང གིས སོ ནམ ཞིང པ ཚུ ལུ ཞིང ཆུ ལངམ སྦེ བཀྲམ སྤེལ འབད ནི དང རི དྭགས སེམས ཅན ཚུ གིས ལོ ཐོག ལུ གནོདཔ བཀལ བའི དཀའ ངལ སེལ ཐབས འབད ནི དེ ལས སྐྱིན འགྲུལ ལ སོགས པའི མཐུན རྐྱེན ཚུ འཐོབ ཚུགསཔ བཟོ དགོམ དངུལ གྱི རྒྱབ སྐྱོར དང ཕབ ཆག ཚུ གཞུང ལས མ གནང པ ཅིན སོ ནམ པ ཚུ གིས ཚོང འབྲེལ གྱི དོན ལུ སོ ནམ གྱི ལས སྣ ཚུ རྒྱ ཆེཝ སྦེ འབད མི ཚུགས འདི དང གཅིག ཁར སོ ནམ གྱི ཐོན སྐྱེད ཚོང འབྲེལ འཐབ སའི ས གོ ཚུ ཡང ངོས འཛིན འབད ནི དེ ཡང གལ ཆེད ཚུན གྱི བར ན སོ ནམ ལྷན ཁག གིས མོ བཏབ ཐོག ལས འགོ བཙུགས མི ལས སྣ དག པ ཅིག མཐར འཁྱོལ བྱུང པའི བརྡ མཚོན བྱུང མི དེ ཡང དཔེར ན དུས ཅིའི ལོ སྔ ཆ ལུ གསར སྤང ལུ ཚོང འབྲེལ གྱི དོན ལས གནམ སེར ཁ ལུ འབྱ འཛུགས སྐྱོང འབད མི དེ གིས རེད མེ ཊིག ཊཱན  ལྷགཔ ཅིག ཐོན སྐྱེད འབད ཡོདཔ བཞིན དུ ལྷན ཁག གིས ལོནང འབྱ ལཱ ཚར གསུམ རྐྱབ ནི གི འཆར གཞི བརྩམས མི དེ ལེགས ཤོམ ཅིག ཨིན མསགལ སྲིད མོ བཏབ ལས རིམ དེ མཐར འཁྱོལ བྱུང པ ཅིན འབྲུག རྒྱལ ཁབ ནང བཟའ སྤྱོད རང ལྡང བཟོ ནི ལུ ལྷན ཐབས འབྱུང ནི དང ཆུམ རིགས ཚུ ནང འདྲེན འབད ནི དེ མར ཕབ འབད ཚུགས ནི མསདེ བཟུམ སྦེ པདྨ དགའ ཚལ རྫོང ཁག ནོར བུ སྒང དང བདེ ཆེན གླིང གདུང སྨད ཕྱི མུང རྒེད འོགནང ཚོང འབྲེལ གྱི དོན ལུ ཨེ མ འཛུགས སྐྱོང འབད ནི འགོ བཙུགས ཡོདཔ ལས སོ ནམ ལྷག ཁག གི ཁ ཐུག ལས འབད རུང སོ ནམ པ ཚུ ལུ རྒྱབ སྐྱོར ག ཅི ར དགོཔ ཡོད རུང ཆ རོགས དང མཉམ འབྲེལ འབད དགོ ང བཅས རའི སོ ནམ པ ཚུ ལུ ཚོང འབྲེལ འཇམ ཏོང ཏོ སྦེ འཐབ ཚུགསཔ བཟོ བ ཅིན ས མཚམས ཀྱི ཕྱི ཁ ལས ཨེ མ ནང འདྲེན འབད དགོཔ མི འཐོནགལ སྲིད འབྲུག ལུ སོ ནམ དེ བརྟན ཏོག ཏོ དང ཁེ སང ཅན གྱི ལས སྣ ཅིག སྦེ བཟོ ཚུགས པ ཅིན ང བཅས རའི ན གཞོན ཚུ གིས གཡུས ཁ ལུ འགྱོ ནི གི སྤྲོ བ བསྐྱེད འོང ཟེར ཞུ ནི ཨིན ད རིས ཤེས རིག ལྷན ཁག གིས ཀོ བིཌ  ནད འབུབ ཀྱི གདོང ལེན ལུ དགོས མཁོ ཆེ བའི སློབ ཕྲུག ཚུ ལུ ཉིན བསྟར བཟའ འཐུང དང ཟས བཅུད ལྷན ཐབས ལུ རང སོའི ཁྱིམ ནང རྒྱགས སྐལ མཁོ སྤྲོད འབད ནི ཨིན པསསློབ ཕྲུག ཚུ ཡང དཔལ འབྱོར གྱི དཀའ ངལ དང ཕམ ཡ བྲལ འགྱོ འགྱོཝ ཕམ ཉམ ཆུང གི ཨ ལོ ཨིནམ ད ད རེས ནངས པར གཞུང ལས ཅ ཆས ཚུ རིན མེད སྟོང པར ཐོབ མི སློབ ཕྲུག ཚུ ཨིནམ བཞིན དུ ཤེས རིག ལྷན ཁག རྫོང ཁང དང ཁྲོམ སྡེ རྒེད འོག ཚུ གིས ཞིབ དཔྱད འབད དེ ངོས འཛིན འབད ཡོདཔ ཨིན པསལས རིམ དེ ཡང བློན ཆེན གྱི འགོ འདྲེན ཐོག ལས ཤེས རིག ལྷན ཁག གིས འཛམ གླིང བཟའ སྤྱོད ལས རིམ དང རྒྱལ སྤྱི ཨ ལོའི མ དངུལ ༼ཡུ ནི སེཕ མཉམ འབྲེལ ཐོག རྒྱལ ཁབ ནང འཁོད ཀྱི སློབ ཕྲུག  ལྷགཔ ཅིག ལུ ཕན ཐོགས འབྱུང ནི ཨིན པསཤེས རིག བློན པོ ཇའི བིར རའེ གིས བཤད མིའི ནང དགོས མཁོ ཅན གྱི སློབ ཕྲུག ཚུ ལུ རྒྱགས སྐལ བགོ བཀྲམ འབད མི དེ གིས ཀོ བིཌ  ལུ བརྟེན རྒྱལ ཁབ ནང སློབ གྲྭ སྒོ བསྡམས བཞག མི དང འབྲེལ བའི གནད དོན ཚུ སེལ ནི གི ཐབས ལམ ཅིག ཨིན ཟེར ཨིན པསཤེས རིག བློན པོ གིས འབད བ ཅིན ཅ ཆས ཚུ ཡང མཁོ སྒྲུབ འབད དེ ཡོད པའི ཁར ད ལྟོའི གནས སྟངས ནང སློབ ཕྲུག ཚུ ལུ ཟས བཅུད དང ལྡན པའི བཟའ འཐུང ཚུ བྱིན ནི དེ གལ ཅན ཅིག ཨིནམ བཞིན དུ སློབ གྲྭའི ཨ ལོ ཚུ ལུ ཟད བཅུད ཀྱི བཞེས སྒོ ཐོབ མ ཚུགས པ ཅིན སྦོམ འགྱོ ནི དང མནོ ལུགས གོང འཕེལ དེ ལས གཟུགས ཀྱི ནུས ཤུགས ཉམས འགྱོ ནི ཨིན པའི ཚ གྱང ལུ བརྟེན རྒྱགས སྐལ བགོ བཀྲམ འབད དོ ཟེར ཨིན པསཨ ལོ ཚུ ལུ རྒྱགས སྐལ ཚུ ཡང ད རིས ཐིམ ཕུག རྫོང ཁག ལས འགོ བཙུགས ཨིནམ བཞིན དུ འགྲོས ཀྱིས བཏང སྟེ རྫོང ཁག  ནང བགོ བཀྲམ འབད འོང ཟེར ཤེས རིག བློན པོ གིས བཤད པའི ཁར སློབ ཕྲུག རེ གིས ཉེར མཁོའི ཅ ཆས ཕོར ཊི ཕ ཡེཊ ཆུམ ཀེ ཇི  དང མར ཁུ ལི ཊར   ཅ ན ཀེ ཇི  དེ ལས དཱལ ཀེ ཇིབརྩིས ཏེ བཟའ འཐུང མ འདྲཝ ཁགའཐོབ ཟེར བཤདཔ ཨིན པསདེ བཟུམ སྦེ ཡུ ནི སིཕ གིས རྐྱབ སྐྱོར འབད མི གླང ལེབ དང གཙང རས དང ལགཔ དབུར སྨན ཆུ ཚུ ཡང སློབ ཕྲུག ཚུ ལུ བགོ བཀྲམ འབད ནི ཨིན པསཤེས རིག བློན པོ གིས འབད བ ཅིན བཟའ འཐུང གི རིགས ཚུ ད རེས ཟླཝགི དོན ལུ ཨིནམ ལས གལ སྲིད ཀོ བིཌ  ནད འབུབ ལུ བརྟེན སློབ གྲྭ ཚུ སྒོ བསྡམས དགོ བྱུང པ ཅིན ཅ ཆས ཚུ འཕྲོ མཐུ དེ ར བགོ བཀྲམ འབད འོང ཟེར ཨིན པསསློབ གྲྭ ཤེས ཡོན ལས ཁུངས སློབ གྲྭ འཕྲོད བསྟེན དང ཟས བཅུད སྡེ ཚན གྱི གཙོ འཛིན ཀརྨ དབང ཕྱུག གིས སླབ མིའི ནང དགོས མཁོ ཅན གྱི སློབ ཕྲུག རེ གིས ཟླཝ རེ ནང དངུལ ཀྲམ  དེ ཅིག གནས པའི ཉེར མཁོའི ཅ ཆས ཚུ འཐོབ ཚུགས ནི ཨིན པསདགོས མཁོ ཅན གྱི སློབ ཕྲུག ཚུ ཧེ མ ལས ངོས འཛིན འབད བའི ཁར མིང ཐོ ཚུ བསྡུ ལེན འབད མིའི གྱངས ཁ དང འཁྲིལ ཏེ ཅ ཆས བགོ བཀྲམ འབད ནིའི ས གོ ངོས འཛིན དང ཉེ འདབས ཀྱི སློབ གྲྭ ཚུ ལས སློབ ཕྲུག ཚུ གིས ཅ ཆས འཐོབ ཚུགས ཟེར ཨིན པསཤེས རིག བློན པོ གིས རྒྱགས སྐལ ཚུ བགོ བཀྲམ འབད བའི སྐབས ཕམ དང སློབ ཕྲུག ཚུ གིས འགན འཁྲི འབག དགོ པའི ཁར རྒྱགས སྐལ ཚུ དོན སྨིན ཅན དང སློབ ཕྲུག ཚུ གིས ཤེས ཡོན ལྷབ སྦྱང འབད དོ ཡོད མེད ཀྱི ལྟ རྟོག ཚུ འབད ནི ཨིན པསརྒྱལ ཁབ ནང སློབ གྲྭ ཚུ ཡང སྤྱི ཟླཔའི ཚེསལུ ནད ཡམས ཀོ རོ ན བའེ རཱསི ཐོབ མི དང པ བདའ ཟུན པའི ཤུལ ལས སྒོ བསྡམས ཡོད པའི གནས ཚུལ ཐིམ ཁྲོམ ནང འཁོད ཀྱི འཁོར ལམ ཚུ བདའ སྟེ ཐདམ ཐད ཁར ཧ ཀ ཧོ ཀ དང ཆུ འཁྱིལ འཁྱིལཝ ཚུ ཡོདཔ ལས སྣུམ འཁོར བཏང མི དང རྐང སྟོང འགྱོ མི གཉིས ཆ ར ལུ ལཱ ཁག རྐྱབ པའི ཁར ཉེན ཁ ཡོད པའི མཐོང གསལ བྱུངམ ཨིན མསལྷག པར དུ ས ཁོངས ལེ ཤ ཅིག ནང ཆུ གཡུར གུ བཀབ སྟེ ཡོད མི རྩི སའི ཐོག ལེབ ཚུ ཡང ལ ལོ ཅིག བཅགས དཀྲུམ བཏང ཡོདཔ ད ལ ལོ ཅིག ལེགས ཤོམ སྦེ མ བཀབ པར ཡོདཔ ལས གནམ ནུབ མོ རྐང སྟོང འགྱོ མི མི རྒན རྒས དང ཨ ལོ ཆུང ཚུ དྲན པ མ བཏོན པ ཅིན ཆུ གཡུར ནང འབུད ནི གི ཉེན ཁ འདུགདེ བཟུམ མའི དཀའ ངལ དེ མང ཤོས ཅིག ར ཐིམ ཁྲོམ གྱི མི འབོར ཕྱེད ཀ དེ ཅིག སྡོད སའི ས གནས ཨོ ལ ཁ དང བར སྦིས ལུ བྱུང སྟེ འདུགདེད གཡོགཔ ཚུ གིས འབད བ ཅིན དེ བཟུམ མའི འཁོར ལམ གྱི གནས སྟངས དེ ཉེན ཁ སྦོམ ཡོདཔ མ ཚད དམིགས བསལ དུ གནམ ནུབ མོའི སྐབས ས ཁོངས དེ ཚུའི ནང འགོ དང པ འགྱོ མི ཚུ ལུ ལཱ ཁག རྐྱབ ནི ཨིན མས ཟེར ཨིན མསཨོ ལ ཁ ལུ སྡོད མི ཚུ གིས འབད བ ཅིན བཙག འཐུ ལྷན ཚོགས ཀྱི སྒྲིང ཁྱིམ རྙིངམ གི རྒྱབ ཁ ལས ཕར འཁོར ལམ བདའ སྟེ ཧ ཀ ཧོ ཀ དང ས དོང ཚུ ལེ ཤ ཐོན ཡོད མི དེ གིས གནས སྟངས སྐྱོ དྲགས སྦེ ར ཐལ ཡོདཔ ལས དུས རྒྱུན དུ སྣུམ འཁོར གཏང འགྱོ དགོཔ ད སྟབས མ བདེ བའི ཁར འཕྲལ འཕྲལ སྣུམ འཁོར གྱི འོག ལས རྡོ ཕོག སྟེ འཕྲུལ ཆས ཚུ མེདཔ བཏངམ མས ཟེར ཨིན མསརེས ཅིག སྐབས འཁོར ལམ སྐེདཔ བཏོགས ཏེ ས དོང བརྐོ བཞག མི ཚུ ཡང དེ འཕྲོ ལས མ བསུབ པར ཡུང རིངམོ སྦེ ར སྣང མེད སྦེ བཀོག བཞག པའི ཁར འཁོར ལམ གྱི ཟུར བདའ སྟེ ཡོད མི ཆུ གཡུར གྱི རྩི སའི ཐོག ལེབ ཚུ ཡང མ བཀབ པར བཞག དོ ཡོདཔ ལས གལ སྲིད རྐྱེན ངན རེ འབྱུང པ ཅིན འགན འཁྲི ག ལུ ཕོག ནི ཨིན ནདེ ལས ལྕང ཟམ ཏོག འབྲུག ཚོང འབྲེལ ལས འཛིན ལས ཙན དན ཤིང གི ས ཁོངས ནང མ ལྷོདཔ ཅིག གི བར ན འཁོར ལམ གྱི རྩི ནག ཚུ སྦོག འགྱོ བའི ཁར ཆུ ལེ ཤ འཁྱིལ སྡོད མི ལུ བརྟེན རྐང སྟོང འགྱོ མི ཚུ གཞན ཁར ལས བསྐོར འགྱོ དགོཔ མ ཚད སྣུམ འཁོར ཚུ ཡང ཕྱོགས གཅིག ལས འོངམ ད སྒུག སྡོད ཞིནམ ལས རྐྱངམ གཅིག འགྲོ འགྲུལ འབད དགོ པའི དཀའ ངལ འདུགམ གཞི ཁྲོམ སྡེ ལས འཛིན གྱི ཁ ཐུག ལས འབད རུང ཁྲོམ གྱི ས ཁོངས ཚུ ནང འདི བཟུམ མའི དཀའ ངལ དང བྱ སྟབས མ བདེཝ ཚུ བྱུང པའི སྐབས ལུ སྣང མེད སྦེ བཀོག མ བཞག པར ངོས ལེན འབད དོ ཡོདཔ ཨིན རུང ས གནས ཐདམ ཐར ཁར དཀའ ངལ ལེ ཤ སྦེ ཐོན པའི བསྒང ལས སེལ ཐབས འབད ནི ལུ གདོང ལེན སྦོམ སྦེ ར བྱུང དོ ཡོདཔ ཨིན མསཨིན རུང ཁྲོམ སྡེ ལས འཛིན གྱིས ཐིམ ཁྲོམ ནང འཁོད ཀྱི འཁོར ལམ ཚུ ཆ མཉམ ར ལོག རྩི ནག གཏང ཞིནམ ལས ལེགས བཅོས འབད ནི གི ལོ རྒྱུས ཡོད མི དེ གནས ཚུལ བཟང པོ ཅིག ཨིན མསའཕྲལ ཁམས ཅིག ཁར ན གཞོན ཁས བླངས པ སྡེ ཚན ཅིག གིས འདི བཟུམ མའི དཀའ ངལ ཐོནམ ད འབྲེལ ཡོད ལས འཛིན རྐྱངམ གཅིག ལུ བཀལ བཞག ནི མེན པར མི མང གི ཁ ཐུག ལས འབད རུང འགན འཁྲི འདྲ མཉམ འབག དགོ ཟེར བའི བརྗོད དོན ཐོག ཐིམ ཁྲོམ ནང འཁོད ཀྱི འཁོར ལམ ཚུ བདའ སྟེ ས དོང དང ཧ ཀ ཧོ ཀ ཐོན ཡོད མི ཚུ ཆ མཉམ ར བསུབས ཡོད མི དེ མིག དཔེ བཟང པོ ཅིག ཨིནམ མ ཚད ང བཅས ར འཁོར ལམ སྤྱོད མི ཚུ འབད རུང བཀྲིན དགའ ཚོར བསམ དགོཔ འདུག ཟེར ཞུ ནི ཨིན འཕྲལ ཁམས ཅིག ལས ཕྱི རྒྱལ ལཱ གཡོག ལས རིམ ཐོག རྒྱལ ཁབ ཕྱི ཁར ལཱ འབད བར བཏང མི འབྲུག པའི ན གཞོན ཚུ གི དཀའ ངལ དེ ཚབས ཆེན ཅིག སྦེ ར ཐོན དོ ཡོད པའི མངོན གསལ བྱུང ཡིག འཆརཔ ཟེར བ ཅིན ལས གཡོག ལྷན ཁག གིས ལཱ གཡོག འཚོལ མི འབྲུག པའི ན གཞོན ཤོ ཐེངསརྒྱ གར ལུ ལས སྡེ ཁག ཚུ ནང ལཱ འབད བར བཏང མིའི གྲས ལས ན གཞོན  དེ ཅིག གིས ལོག རྒྱལ ཁབ ནང འོང ནི སྦེ ཐག བཅད ནི དེ གིས ཨིནམ གཞི གཞུང གི ཁ ཐུག ལས རྒྱལ ཁབ ནང ན གཞོན ལཱ གཡོག མ ཐོབ པའི དཀའ ངལ སེལ ཐབས དོན ལུ འདི བཟུམ མའི ཐབས བྱུས བཏོན གནང མི དེ བཀྲིན དགའ ཚོར བསམ དགོ པའི གཞི གནད ཅིག ཨིན རུང ཕྱི རྒྱལ ལཱ གཡོག ལས རིམ ནང སྟབས མ བདེཝ དང ཡང ཅིན འཐུས ཤོར རེ བྱུང དོ ཡོད པའི ཚོར སྣང ཡང བྱུངམ ཨིན མསང བཅས ཀྱིས འཕྲལ འཕྲལ སྦེ ར ལས གཡོག ལྷན ཁག དང ངོ སྦྱོར ཅན གྱི གྲོས སྟོན པ ཚུ གིས ཕྱི རྒྱལ ལཱ གཡོག ལས རིམ ཐོག ལས ཕྱིའི རྒྱལ ཁབ ཚུ ནང ལཱ འབད བར བཏང མི འབྲུག མི ཚུ ལུ དཀའ སྡུག བྱུང བའི སྐོར ལས ལོ རྒྱུས འདྲ མིན སྣ ཚོགས གོ ནི འདུགད ལྟོ ཚུན ཕྱི རྒྱལ ལུ ལཱ འབད བར བཏང མི ཚུ གིས བཤད མི དང འཁྲིལཝ ད ཕྱི ཁའི ལཱ གཡོག བྱིན མི ཚུ གིས བརྩི མཐོང ལེགས ཤོམ མ བསྐྱེད པའི ཁར ལཱ གི གནས སྟངས སྐྱོ དྲགས ལཱ གི དུས ཡུན རིངམོ ཚུལ མིན ལོག སྤྱོད དེ ལས དུས ཚོད དང བསྟུན པའི གླ འཐུས བྱིན མི བཏུབ པས ཟེར ཨིན མསཨམ སྲུ ཚུ གི ཐད ཁར ཕྱིའི རྒྱལ ཁབ ཚུ ནང ཉེན སྲུང གི དཀའ ངལ སྦོམ སྦེ ར འདུག ཟེར ཨིནམ ད བྱ ཐབས མེད པར ལཱ བཀོག བཞག སྟེ རྒྱལ ཁབ ནང ལོག འོང དགོཔ བྱུང མི ཚུ ད རེས ལཱ གཡོག གི དཀའ ངལ བྱུང སྟེ ཡོདཔ ད དེ ཡང ཁོང ཆ ཁྱབ ལཱ གཡོག ཐོབ མིའི གྲངས སུ བརྩིས ཚར ནི དེ གིས ཨིན མསད ལྟོ བཟུམ ཅིག འབད བ ཅིན ཕྱིའི རྒྱལ ཁབ ཚུ ནང སྒེར གྱི ཐོག ལས འགྱོ མི ཚུ མ བརྩིས བར ཕྱི ཁར ལཱ འབད མི འབྲུག པའི ན གཞོན  དེ ཅིག འདུགཕྱི རྒྱལ ལཱ གཡོག ལས རིམ དེ གིས རྒྱལ ཁབ ནང ལཱ གཡོག མ ཐོབ མིའི ཚད གཞི མར ཕབ རྐྱབ ནི ལུ རྐྱངམ གཅིག ཕན ཐོགས ཡོད རུང དོན ངོ མ ལུ དཔྱད བལྟ བ ཅིན འདི བཟུམ མའི ཐབས བྱུས དེ ཡུན རིང གི དཀའ ངལ སེལ ཐབས ཅིག རྩ ལས མེན པསསྤྱི ལོ  གི ལས མིའི ཐོ བཀོད དང འཁྲིལཝ ད ལཱ གཡོག མ ཐོབ མི བརྒྱ ཆ  དེ ཅིག སྐྱེས ལོ  གི བར ན འབད མི ཚུ ཨིནམ ལས རྒྱལ ཁབ ནང དམིགས བསལ དུ ན གཞོན ལཱ གཡོག མ ཐོབ པའི གནས སྟངས དེ ཚབས ཆེན ཅིག སྦེ ར མཐོངམ ཨིན མསསྤྱིར བཏང གིས སླབ དོ བཟུམ འབད བ ཅིན རྒྱལ ཁབ ནང ལཱ གཡོག མ ཐོབ པའི རྒྱུ མཚན གཙོ བོ ར ཁྱད རིག དང ལཱ གཡོག གཉིས རྟགས མི མཐུན པས ཟེར ཨིནམ ད དེ སྦེ ཨིན པ ཅིན སྔ གོང ལས ར ལཱ གཡོག དང མཐུན པའི ཤེས རིག ལམ ལུགས ག ཅི སྦེ བཟོ མ ཚུགསཔ ཨིན ན ཧ དགོཔ འདུགདེ འབདཝ ལས ང བཅས རའི འཆར གཞི དང སྲིད བྱུས རྩམ མི ཤེས རིག མཁན ཚུ གིས མཁྱེན རྒྱ ཆེ བའི སྒོ ལས གོ དོན གཏིང ཟབ ལེན ཞིནམ ལས ན གཞོན ལཱ གཡོག མ ཐོབ པའི དཀའ ངལ ཚབས ཆེན དེ ངེས པར དུ སེལ ཐབས འབད དགོཔ འདུག ཟེར ཞུ ནི ཨིན སྤྱི ཟླཔའི ཚེས  ལུ ནད ཡམས ཀོ རོ ན བའེ རཱསི ལུ བརྟེན ཕུན ཚོགས གླིང གི འཛུལ སྒོ བསྡམས ཏེ ཟླཝཀྱི རྒྱབ ལས ཚོང འབྲེལ གྱི ལས སྣ ཚུ ཨ རྟག གི གནས སྟངས ནང ལྷོད དོ ཡོདཔ ཨིན པསད རེས ནངས པར ཕུན ཚོགས གླིང ཁྲོམ ནང ཉོ ཚོང རྐྱབ མི ལེ ཤ ལྷོད དེ ཡོདཔ བཞིན དུ ཕྱི རུའི ཆུ ཚོདདེ ཅིག ལས ཁྲོམ དེ འདུ འཛི ཅན ཅིག ལུ གྱུརཝ ཨིན པསདགའ ལྡན ལམ ལུ ཌི སི མཱརཊ གིས ས པག ཅུ དང ཁྱིམ ནང གི ཅ ཆས དང ཨ ལོའི རྩེད ཆས ཚུ ཡང བཙོང དོ ཡོདཔ ད ཇོ བདག དམ ཆོས ཀྱིས སླབ མིའི ནང ཚོང འབྲེལ དེ ཧེ མ དང ཕྱདཔ ད ད རེས ལེགས ཤོམ སྦེ འགྱོཝ མས ཟེར ཨིན པསམོ གིས འབད བ ཅིན ད ལྟོ ཚོང འབྲེལ བརྒྱ ཆ  ཡར དྲག སོང སྟེ ཡོད མི དེ ཡང རྒྱ གར གྱི ས མཚམས སྒོ བསྡམས བཞག མི ལུ བརྟེན ཚོང མགྲོན པ ཚུ གིས ཅ ཆས ཚུ ག ར ཕུན ཚོགས གླིང ཁྲོམ ལས ཉོ འབག དོ ཡོདཔ ཨིན པསདམ ཆོས ཀྱིས སླབ མིའི ནང ཕུན ཚོགས གླིང ཁྲོམ ཁར ལོ  དེ ཅིག གི རིང སྡོད མི ཚུ གིས ཡང མོ རའི ཚོང ཁང ནང འོངམ མས ཟེར ཨིན པསསྤྱི ཟླཔའི ནང སྲ ཆས ཚོང༌ཁང༌ཚུ ལུ གདོང ལེན བྱུང ཡོད རུང ད རེས ཚོང འབྲེལ ལེགས ཤོམ འགྱོ དོ ཡོདཔ ད སུ རཱཤ སྲ ཆས ཚོང ཁང གི ཇོ བདག བི པུལ ཏི ཝ རི གིས སླབ མིའི ནང སྤྱི ཟླཔའི ཚེས  ལུ རྒྱ གར སྒོ བསྡམས བཞག མི ལུ བརྟེན ཚོང འབྲེལ ལུ ཐོ སྦོམ སྦེ ར ཕོག ཅི ཟེར ཨིན པསད རེས ཚོང འབྲེལ ཡར དྲག འགྱོ དོ ཡོདཔ ལས ཧེ མའི གནས སྟངས ནང ལྷོད དོ ཟེར ཏི ཝ རི གིས བཤད པའི ཁར ནད ཡམས ལུ བརྟེན ཚོང མགྲོན པ ཚུ འདྲོག བྱེལ འཐབ སྟེ ཚོང ཉོ བར འོང ནི མེད རུང ད རེས འོངམ མས ཟེར བཤདཔ ཨིན པསཁོ གིས འབད བ ཅིན ད རེས ལས མིའི ཟད འགྲོ ཡར སེང སོང སྟེ ཡོདཔ ལས སྲ ཆས ཀྱི གོང ཚད ཚུ ཡང བྱ ཐབས མེད པར སེང དགོཔ བྱུང ཡོད ཟེར ཨིན པསནད ཡམས དེ གིས འབྲུག མི ཚུ རྒྱ གར ལས ཅ ཆས ཚུ མཁོ སྒྲུབ འབད ནིའི མནོ ལུགས བསྒྱུར བཅོས སོང ཡོད པའི ཚོར སྣང བྱུང རུང ས མཚམས ཀྱི སྒོ ར ཚུ སྒོ ཕྱེ ཞིནམ ལས རྐྱངམ གཅིག ཤེས ནི མས ཟེར ཨིན པསབཀྲིས ཚོང འབྲེལ འགོ དཔོན ཚུ གིས སླབ མིའི ནང ཉེར མཁོའི ཅ ཆས ཚུ ཨ རྟག བཟུམ སྦེ ར ཚོང འབྲེལ འཐབ དོ ཡོདཔ ཨིན རུང སྦུང ཚོང གི ཐད ལུ ཐོ ཕོག སྟེ ཡོདཔ མ ཚད མཁོ གལ མེན པའི ཅ ཆས ལེ ཤ ཡོདཔ ལས བཀྲམ སྤེལ འབད ནི ལུ དཀའ ངལ བྱུང སྟེ ཡོད ཟེར ཨིན པསདེ འབདཝ ད འབྲུག ཟ ཁང ཚོགས སྡེའི འཐུས མི འཇིགས མེད ཚེ རིང གིས སླབ མིའི ནང ནད ཡམས མ ཞི ཚུན ཚོད ཟ ཁང གི ཚོང འབྲེལ དེ ཡར དྲག མི འགྱོ ནི མས ཟེར ཨིནམ ད ལྟ བཤལ གྱི སྒོ ཕྱེ སྟེ འབད རུང མགྱོནམ ཚུ ལོག འོང ནི ལུ སྤྲོ བ མི བསྐྱེད ནི མས ཟེར ཨིན པསཕུན ཚོགས གླིང ལུ ཟ ཁང  དེ ཅིག གིས ཁས བླངས ཐོག ལས ཟུར བཞག ཁང ལྟེ བ སྦེ ལག ལེན འཐབ བཅུག ཡོདཔ ད ཟུར བཞག ལྟེ བ དབྱེ ཁག དང པ མཇུག བསྡུ ཡོདཔ ལས དབྱེ ཁགཔ དེ ལག ལེན འཐབ དོ ཟེར འཇིགས མེད ཚེ རིང གིས བཤདཔ ཨིན པའི གནས ཚུལ འདས པའི ཉིནམ དག པ ཅིག གི རིང ཤར ཕྱོགས ལུང ཕྱོགས ནང ཤེས རིག གི ལེགས བསྒྱུར དང ཡར རྒྱས འགྱོ མི དེ ལེགས པའི བརྡ མཚོན ཅིག ཨིནམ ལས ང བཅས ར ངལ རངས དང དཔའ ཉམས བསྐྱེད དགོ པའི གཞི གནད ཅིག ཨིན མསརྒྱལ ཁབ ཀྱི གོང འཕེལ བྱ རིམ ནང མེད ཐབས མེདཔ ཅིག ཨིན མི ཤེས རིག གནད དོན ནང འདི བཟུམ མའི ཡར ཐོན གྱི འགྱུར བ འབག འོང ཚུགས མི དེ གིས མ འོངས ཤེས རིག གི ལམ ལུགས རྩ བརྟན བཟོ ཚུགསདེ ཡང སྤྱི ཟླ  པའི ཚེསལུ བློན ཆེན ཚེ རིང སྟོབས རྒྱས ཀྱིས མོང སྒར རྒྱལ པོའི ཞིང ལུ བརྡ དོན འཕྲུལ རིག མཐོ རིམ སློབ གྲྭ སྒོ འབྱེད མཛད ཡོདཔ ད མཐོ རིམ སློབ གྲྭ དེ གིས རྒྱལ ཁབ ཀྱི དཔལ འབྱོར གོང འཕེལ འགྱོ བའི ནམ དུས ལུ དོ འགྲན ཅན དང སྤུས ཚད ཅན དེ ལས ཁྱད རིག ཅན གྱི བརྡ དོན འཕྲུལ རིག པའི དགོས མཁོ སྦོམ ཡོད མི དེ འགྲུབ ནི ལུ ལྷན ཐབས འབད ཚུགསད ལྟོ བཟུམ འབད བ ཅིན བརྡ དོན འཕྲུལ རིག མཐོ རིམ སློབ གྲྭ དེ ནང སློབ ཕྲུག  དང ལེགས སྦྱར བ  དེ ལས རྒྱབ སྐྱོར ལས བྱེདཔ མཐོ རིམ སློབ གྲྭ གཞི བཙུགས འབད ནིའི དོན ལུ རྒྱལ པོའི ཞིང སློབ གྲྭ ལྟེ བའི ས ཁོངས འོགམ དེ རྩིས སྤྲོད འབད དགོཔ ཐོན མི ལུ བརྟེན ད ལྟོ གནས སྐབས ཅིག གི དོན ལུ སློབ གྲྭ ལྟེ བ དེ ནང གཞི རྟེན མཐུན རྐྱེན ཚུ ལང མ ཚུགས པའི དཀའ ངལ བྱུང སྟེ ཡོདཔ ད ཨིན རུང དཀའ ངལ དེ སྦོམ ཅིག མེནམ ལས འཕྲལ མགྱོགས ར སེལ ཐབས འབད ནི ཨིནམ ད མ གཞི སོར སྒྱུར གྱི གནས སྟངས ནང ག ཏེ འབད རུང བྱ སྟབས མ བདེཝ དང གདོང ལེན ཚུ རང བཞིན གྱིས བྱུངམ ཨིནདེ བཟུམ སྦེ སྤྱི ཟླ  པའི ཚེསལུ བློན ཆེན ཚེ རིང སྟོབས རྒྱས ཀྱིས བཀྲིས སྒང བཀང ལུང ལུ ཡོན ཕུ ལ བརྒྱ འཁོར མཐོ རིམ སློབ གྲྭ སྒོ འབྱེད མཛད མི དེ བརྩིསཝ ད ཤར ཕྱོགས ལུང ཕྱོགས ནང ཤེས རིག རྒྱ བསྐྱེད འབད དེ ཡོད པའི མཐོ རིམ སློབ གྲྭཡོདཔ ད དེ ཡང བདེ བ ཐང འཇིགས མེད རྣམ རྒྱལ འཕྲུལ རིག མཐོ རིམ སློབ གྲྭ དང མོང སྒར རྒྱལ པོའི ཞིང བརྡ དོན འཕྲུལ རིག མཐོ རིམ སློབ གྲྭ བཀྲིས གཡང རྩེ རིག གནས མཐོ རིམ སློབ གྲྭ དེ ལས བཀྲིས སྒང ཡོན ཕུ ལ བརྒྱ འཁོར མཐོ རིམ སློབ གྲྭ ཨིན མསམ གཞི ཡོན ཕུ ལ བརྒྱ འཁོར མཐོ རིམ སློབ གྲྭ དེ ཤེས རིག ལྷན ཁག གིས སློབ གྲྭའི སློབ དཔོན ཆ མཉམ ལུ མཐོ རིམ གོང མའི ཤེས ཡོན བྱིན ནིའི དོན ལུ འཆར གཞི བརྩམས མི དང འཁྲིལ ཏེ བཟོ ཡོདཔ ཨིན མསཤེས རིག ལས སྡེ ནང འདི བཟུམ མའི ཕན གནད ཆེ བའི ལེགས བསྒྱུར འབད དགོཔ ཁག ཆེ མི དེ ཡང འབྲུག གི ཆེ རིམ སློབ ཁང ཚུ གི ལྕོགས གྲུབ ཐད ཁར ཡར སེང སྦོམ སྦེ ར འབད ཚུགས པའི འོས འབབ ཡོད ནི དེ གིས ཨིནད ལྟོ བཟུམ འབད བ ཅིན ཁྱད རིག སྦྱང ནིའི གདམ ཁ དང མཐོ རིམ སློབ གྲྭའི གྱངས ཁ ཉུང སུ ཅིག ལས བརྒལ མེད ནི དེ གིས འབྲུག པའི སློབ ཕྲུག སྟོང ཕྲག ལས བཅད མི ཚུ གིས མཐོ རིམ ཤེས ཡོན སྦྱང ནིའི དོན ལུ ཕྱིའི རྒྱལ ཁབ དམིགས བསལ དུ རྒྱ གར ལུ འགྱོཝ ཨིན མསཕམ ཉམ ཆུང གི སློབ ཕྲུག ཨ ལོ ཚུ གི ཐད ཁར འབྲུག ནང འཁོད ཀྱི མཐོ རིམ སློབ གྲྭ ཚུ ནང གོ སྐབས མ ཐོབ པ ཅིན རྒྱལ ཁབ ཕྱི ཁར ཆེ རིམ ཤེས ཡོན སྦྱང པར གཏང ནི དེ དོ འགྲན ཅན ཅིག ཨིན མསཤེས རིག གི སློབ ཁང ལེགས ཤོམ ཚུ གཞི བཙུགས འབད བ ཅིན མ འོངས པ ལུ རྒྱལ ཁབ ཀྱི གོང འཕེལ དོན ལས ལྕོགས གྲུབ ཅན གྱི མི སྟོབས ཐོན སྐྱེད འབད ཚུགས ནི ཨིནམ ལས ད ལས ཕར འབད རུང འབྲུག པའི ན གཞོན ཚུ གིས ཁྱད རིག ལྡན པའི ཤེས ཡོན སྦྱང ཚུགས ནིའི དོན ལུ སྤུས ཚད ཅན གྱི ཆེ རིམ སློབ ཁང ཚུ ག དེ མང མང གཞི བཙུགས འབད དགོཔ འདུག ཟེར ཞུ ནི ཨིན འཛམ གླིང ནང ཁྱབ སྤེལ སྦོམ ར སོང མི ནད ཡམས ཀོ བིཌ  ལུ བརྟེན གལ སྲིད རྒྱལ ཁབ སྒོ བསྡམ དགོཔ འཐོན རུང བཀྲིས གཡང རྩེ རྫོང ཁག ནང བཟུམ ཅིག འབད བ ཅིན བཟའ ཆས མ ལང པའི སྐོར ལས ཚ གྱང མེདཔ ཨིན པསདེ ཡང གཡུས མི ཚུ ཁོང ར ལང པའི གཡུས ཆུམ ཚུ གསོག འཇོག འབད བཞག མི དང ཁྲོམ ཁར སྡོད མི ཚུ གི དོན ལུ འབྲུག བཟའ སྤྱོད ལས འཛིན གྱིས བསགས དོ ཡོད མི བརྟེན ཨིན པསརྫོང ཁག གི རྒེད འོག ག རའི ནང  འབྱ འཛུགས སྐྱོང གི ལཱ བརྒྱ ཆ  དེ ཅིག འབད དོ ཡོད མི གིས མི སེར སོ ནམ པ ཚུ ལོདེ ཅིག ལང ཚུགས པའི ཆུམ ཡོདཔ མ ཚད འདི གི ལྷན ཐབས ལུ ལོ ཐོག གེ ཟ དང མོནམ འབྱ དེ ལས ཀར ཚུ ཡང ཡོདཔ ཨིན པསརྫོང ཁག སོ ནམ སྡེ ཚན གྱིས འབད བ ཅིན མི སེར ཚུ གིས གཡུས ཆུམ མེ ཊིག ཊཱན  དང གེ ཟ མེ ཊིག ཊཱན  དེ ལས མོནམ འབྱ མེ ཊིག ཊཱན  ཐོན སྐྱེད འབད དོ ཡོདཔ ཨིན པསབཀྲིས གཡང རྩེ རྫོང བདག ཐུགས རྗེ ཚེ རིང གིས སླབ མིའི ནང གཞུང གི བཀའ རྒྱ ལྟར བཟའ ཆས ཀྱི རིགས བསགས པའི བསྒང ཡོད ཟེར ཨིནམ ད སྦས གླིང སློབ གྲྭ ལྟེ བའི སྤྱི དོན ཁང དང བཟོ རིག བཅུ གསུམ གྱི སྤྱི དོན ཁང དེ ལས བཀྲིས གཡང རྩེ སློབ གྲྭ གོང མའི སྤྱི དོན ཁང ནང བཞག དོ ཟེར ཨིན པསནད ཡམས ལུ བརྟེན སྒོ བསྡམ དགོཔ འཐོན པ ཅིན གཡུས ཁར སྡོད མི ཚུ ལུ དཀའ ངལ དེ ཅིག མེད རུང ཁྲོམ ཁར སྡོད མི ཚུ ལུ དཀའ ངལ འབྱུང ནི བཟུམ ཡོདཔ ལས འབྲུག བཟའ སྤྱོད ལས འཛིན གྱིས བཟའ ཆས རིགས ཚུ གསོག འཇོག འབད བའི བསྒང ཡོད ཟེར ཨིན པསམི སེར ཚུ གིས དུས རྒྱུན གྱི བཞེས སྒོ ཆུམ ཕྱེ ཁ རང ཚུ སླ བསྲེ སྟེ བཟའ ནི འགོ བཙུགས པ ཅིན འཚོ བ ཡུན བརྟན སྦེ གནས ནི ལུ ལྷན ཐབས འབད ནི མས ཟེར ཨིནམ ད མི སེར རང སོའི ཁྱིམ ནང ཡོད པའི ཆུམ ཚུ འདྲ མཉམ སྦེ བགོ བཀྲམ འབད བ ཅིན ལོ གཅིག དེ ཅིག ལང ཚུགས པའི བཟའ ཆས ཚུ འདུག ཟེར ཨིན པསའབྲུག བཟའ སྤྱོད ལས འཛིན གྱིས བཀྲམ སྤེལ འབད མིའི བཟའ ཆས ཀྱི རིགས ཚུ རྫོང ཁག གིས བསག དོ ཡོདཔ ད སྤྱི ཟླཔའི ཚེས  གྱི ནང འཁོད ཆུམ མེ ཊིག ཊཱན  དང མར ཁུ མེ ཊིག ཊཱན  ཅི ནི མེ ཊིག ཊཱན  དེ ལས ཚྭ མེ ཊིག ཊཱན  དེ ཅིག བསགས ཏེ འདུགརྫོང ཁག སོ ནམ འགོ དཔོན ཀུན བཟང དཔལ སྒྲོན གྱིས སླབ དོ བཟུམ འབད བ ཅིན སོ ནམ སྡེ ཚན གྱིས ཟླཝལང ཚུགས པའི བཟའ ཆས ཚུ གྲ སྒྲིག འབད དོ ཟེར ཨིནམ ད མི སེར སོ ནམ པ ཚུ ལུ ཚོད བསྲེ མངམ འཛུགས སྐྱོང འབད དགོཔ སྦེ སླབ སྟེ ཡོད ཟེར ཨིན པསམོ གིས སླབ མིའི ནང སྦྱོང བརྡར གྱི མ དངུལ དེ གཙོ རིམ བཟུང སྟེ ཚོད བསྲེའི སོན བཀྲམ སྤེལ འབད དོ ཟེར ཨིནམ ད ད ལྟོ ཚུན ཚོད བཟའ ཚང གཅིག གིས ཚོད བསྲེ གི ལཱ འབད ནིའི དོན ལུ གྲོས འཆར བཙུགས མི འོང ཡི ཟེར ཨིན པསསོ ནམ སྡེ ཚན གྱིས ས གཞི འཛིན སྐྱོང དང སོན དེ ལས སོ ནམ གྱི ཅ ཆས ཚུ རྒྱབ སྐྱོར འབད དེ ཡོད ཟེར མོ གིས བཤད པའི ཁར ཚོད བསྲེ གི རིགས  དེ ཅིག ཐོན སྐྱེད འབད ནི ཟེར ཨིནམ ད ཟླཝ གི ནང འཁོད ཚོད བསྲེ མེ ཊིག ཊཱན  ཐོན སྐྱེད འབད ནིའི རེ བ བསྐྱེད དོ ཟེར ཨིན པསཚོད བསྲེ འཛུགས སྐྱོང འབད མི སྡེ ཚན རྐྱངམ ཅིགག མེན པར སོ ནམ པ ག ར ལུ ཚོད བསྲེ གི རིགས མ འདྲཝརེ འཛུགས སྐྱོང འབད དགོ པའི སྐོར ལས མི སེར ཚུ ལུ གོ བ བརྡ སྤྲོད འབད ཡི ཟེར ཨིནམ ད ལོལང ཚུགས པའི ཚོད བསྲེ འཛུགས སྐྱོང འབད དགོ པའི སྐོར ལས ཡང སླབ སྟེ ཡོད ཟེར ཨིན པསབཀྲིས གཡང རྩེ རྫོང ཁག ནང ད ལྟོའི གནས སྟངས ནང བཟུམ ཅིག འབད རུང ཚོད བསྲེ ལང མ ཚུགས པའི དཀའ ངལ མེདཔ ལས གནམ བྱཱར ལུ འབད བ ཅིན ཚོད བསྲེ ཐོན སྐྱེད འབད མི མེདཔ ལས དཀའ ངལ དུམ གྲ རེ འཐོན སྲིད ཟེར འགོ དཔོན ཚུ གིས བཤདཔ ཨིན པསབཟའ འཐུང གི རིགས ཚུ འབྲུག བཟའ སྤྱོད ལས འཛིན གྱིས གསོག འཇོག འབད མི གིས མ ཚད པར བཀྲིས གཡང རྩེ ཁྲོམ གྱི ཚོང ཁངཡོད མི ཚུ གིས ཡང ཆུམ མེ ཊིག ཊཱན  དང མར ཁུ ལི ཊར  དེ ལས ཚྭ མེ ཊིག ཊཱན  བསགས བཞག ཡོད པའི གནས ཚུལ འབྲུག གི བསྟན སྲུང དམག སྡེའི གུང བློན གོངམ བགྲེསཔ བླམ རྡོ རྗེའི མེ སྦྱང དེ ཁ ཙ ཐིམ ཕུག དཔལ འཁྱིལ སློབ གྲྭའི ཐང ནང དམག སྡེའི ལམ ལུགས ཐོག ལས འགོ འདྲེན འཐབ ནུགམེ སྦྱང གི གསུང ཆོག དེ ཡང གཞུང དགེ འདུན གྲྭ ཚང གི རྡོ རྗེ སློབ དཔོན མཆོག དབུ བཞུགས ཐོག ལས དགེ སློང ཞལ གྲངས  གིས གནང ཡོདཔ ད སྐུ ཕུང དེ ཁོ རའི གཟིམ ཅུང ནང ལས འབྲུག གི བསྟན སྲུང དམག སྡེའི དར གྱིས སྤུར ཞིནམ ལས མེ སྦྱང ཕུལ སར ཞུཝ ད དམག སྡེའི འགོ དཔོན ཚུ གིས གུས བཏུད ཀྱི སྟི སྭ ཞུ ཡོདཔ ཨིན པསམེ སྦྱང ནང མི དབང འབྲུག རྒྱལ བཞི པ མཆོག དང སྐུ འཁོར བློན ཆེན ལྷན རྒྱས གཞུང ཚོགས ཀྱི འཐུས མི དེ ལས སྤྱི ལོ  གྱི ཞི བའི ཁས བླངས དམག མི དང དམག མི འགོ དཔོན བགྲེསཔ ཚུ གི ངོ ཚབ ཚུ གིས བཅའ མར གཏོགས ནུགདགུང ལོ  བཞེས མི གུང བློན གོངམ བགྲེསཔ དེ སྤྱི ཟླཔའི ཚེས  གྱི དྲོ པ ཁམས ཅིག ཁར འཇིགས མེད རྡོ རྗེ དབང ཕྱུག རྒྱལ ཡོངས གཙོ བསྟེན སྨན ཁང ནང གཤགས ཡོདཔ ཨིན པསགུང བློན གོངམ བགྲེསཔ གིས རྒྱལཔོ རིམ བྱོན གཉིས ཀྱི སྐུ རིང ལུ འབྲུག གི བསྟན སྲུང དམག སྡེའི འགོ བདག སྦེ ལོ ངོ བཅུ ཕྲགལྷགཔ ཅིག གི རིང ཕྱག ཞུ ཡོདཔ ཨིན པསསྤྱི ལོ  པའི ཚེས  ལུ ཧཱ ལུ འཁྲུངས མི གུང བློན གོངམ བགྲེསཔ དེ འབྲུག གི བསྟན སྲུང དམག སྡེ འཕེལ རྒྱས མ འགྱོ བར འགོ བཙུགས ཀྱི གནས ཚད སྐབས དམག མིའི སྒྲིག གཡོག ནང འཛུལ ཞིནམ ལས ཁོ རའི སྒྲིག གཡོག དེ དམག སྡེ ནང ར ཁྱད ལྡན ལུ གྱུར ཡོདཔ མ ཚད བསྟན སྲུང དམག སྡེ དེ དཔའ རྩལ ལྡན པའི ཁྱད ལྡན སྡེ ཚན སྒྲིང སྒྲི ཅིག ལུ འཕེལ སྐྱེད འགྱོཝ ད ཁོ ར སྤྱི ལོ  པའི ཚེས  ལུ དགོངས ཞུ འབད ནུག གཞུང གིས སྐུལ བསྒྲགས སྐབས ཁས བླངས འབད མི དང བསྟུན ལོ ངོལྷགཔ ཅིག གི ཧེ མར རྒྱལ ཁབ ཀྱི ས གནས ཐདམ ཐད ཁ ལས ཕར སློབ གྲྭ ལྟེ བ བསྡོམས  གཞི བཙུགས འབད ཡོདཔ ལས ཕམ ཉམ ཆུང གི ཨ ལོ ཚུ ལུ ཕན ཁྱད བྱུང ཡོད པའི ལོ རྒྱུས ཚུ གོཝ མསག འཆརཔ ཟེར བ ཅིན སློབ གྲྭ ལྟེ བ ཚུ གིས སློབ ཕྲུག ཚུ ལུ ཉེ བར མཁོ བའི གཞི རྟེན མཁོ ཆས དཔེར ན སོ བཀྲུ དང སོ སྨན གླང ལེབ ཚུ ལས འགོ བཟུང བཀབ གོ ལ ཆ མཉམ རིན མེད སྟོང པར མཁོ སྤྲོད འབད ནི དེ གིས ཕམ ཚུ ལུ ཚ གྱང ལང དགོཔ མེདཔ ཨིན མསབརྡ བརྒྱུད ཀྱི ཧོངས ལས དཔྱད བལྟ རུང གཞུང ལས འདི བཟུམ མའི མཐུན རྐྱེན ཚུ མ བཏུབ བཏུབ སྦེ གནང མི དེ སློབ ཕྲུག ཚུ གི ཁ ནང ལྟོ བཙུགས མ བྱིནམ རྐྱངམ གཅིག ཨིནམ ལས སློབ གྲྭ ལྟེ བའི སྲིད བྱུས ལུ རྒྱབ སྐྱོར དང ངལ རངས བསྐྱེད དགོཔ ཅིག ཨིན མསདེ འབདཝ ད སློབ གྲྭ ལྟེ བ གཞི བཙུགས འབད ཞིནམ ལས ཚུར རྩོད རྙོགས ཅན ཅིག ལུ གྱུར ཡོད མི དེ ཡང སློབ གྲྭ ལྟེ བ ལུ བརྟེན མཐུན རྐྱེན ཚུ འདྲ མཉམ མཁོ སྤྲོད མ འབད བའི དཀའ ངལ དང གསར སྒྲུབ དང རྒྱུན སྐྱོང ཟད འགྲོ གཉིས ཆ ར ཡར སེང འགྱོ ནི དེ གིས ཡུན བརྟན མི འོང ནི མས ཟེར བརྡ བརྒྱུད དང ལྡོག ཕྱོགས ཚོགས པ རྒྱལ ཡོངས ཚོགས སྡེ དེ ལས སྲིད དོན ཚོགས པ ཚུ གིས སྲིད བྱུས དེ ལུ རྒྱབ འགལ སྒྲིང སྒྲི འབདཝ ཨིན མསགོང ལུ གསལ བཀོད འབད དོ བཟུམ སློབ གྲྭ ལྟེ བའི སྲིད བྱུས དང དམིགས ཡུལ དེ ལུ ག ར གིས རྒྱབ སྐྱོར དང ངོས ལེན འབདཝ ཨིན རུང ཚ གྱང དེ གཙོ བོ ར ཤུལ ལས གཞུང གསརཔ ཅིག འོངམ ད ད རེས བཟུམ སྦེ ཕྱི རྒྱལ གྱི གྲོགས རམ འཐོབ མ ཚུགས པ ཅིན ཡུན བརྟན གནས མ ཚུགས པར མཐའན མཇུག ལུ སློབ གྲྭ ལྟེ བ ཚུ སྒོ བསྡམ དགོཔ འཐོན ནིའི ཉེན ཁ ཡོད ནི དེ གིས ཨིན མསགཞུང གི ཁ ཐུག ལས ད རུང སློབ གྲྭ ལྟེ བ  གཞི བཙུགས འབད ནི གི འཆར གཞི ཡོདཔ ལས སྲིད དོན ཚོགས པ ཚུ ལུ ཧེང སྐལ ར ཚ གྱང ལང དགོཔ བྱུང ནུགད རུང འཕྲལ ཁམས ཅིག ཁར རྒྱལ གཞུང རྩིས ཞིབ དབང འཛིན གྱིས སློབ གྲྭ ཚུ གི བཟའ སྤྱོད ལས རིམ གྱི ལས འབྲེལ རྩིས ཞིབ སྙན ཞུ གསར བཏོན འབད མིའི ནང བཀོད མི དང འཁྲིལཝ ད སློབ གྲྭ ཚུ ནང བཞེས སྒོ ཚུ ཚད ལྡན དང ཁམས དྭངས ཏོག ཏོ མེདཔ ལས སློབ ཕྲུག ཚུ གིས ཟས བཅུད མི འཐོབ ནིའི ཉེན ཁ འདུག ཟེར བཀོད ནུགའདི བཟུམ མའི དཀའ ངལ དང ཉོགས བཤད ཚུ ཡོད པ ཅིན བརྡ བརྒྱུད ཀྱིས དབྱེ ཞིབ ཐོག མི མང ལུ བརྡ དོན སྤེལ ནི དེ ག ནི བ གལ ཆེའདི འབདཝ ལས དཀའ ངལ དང སྟབས མ བདེཝ ཚུ གསལ སྟོན འབད ནིའི དོན ལུ བརྡ བརྒྱུདཔ ཚུ གིས སློབ གྲྭ ལྟེ བའི དབུ འཛིན ཚུ དང འབྲེལ བ འཐབ པའི སྐབས བརྡ བརྒྱུདཔ ཚུ ལུ ག ཅི ཡང སླབ མ ཆོགཔ སྦེ རྫོང བདག ཚུ གིས བཀའ རྒྱ སྒྲིང སྒྲི གནང ཡོད པའི ལོ རྒྱུས ཡོད རུང ཤེས རིག ལྷན ཁག གི ཁ ཐུག ལས བཀའ རྒྱ ག ཅི ཡང མ གནང ཟེར ཤེས རིག བློན པོ གིས བཤདཔ ཨིན མསདེ བཟུམ སྦེ འདས པའི བདུན ཕྲག ནང ཐིམ ཕུག ལུ འགོ འདྲེན འཐབ མི རྫོང ཁག  གི ལོ བསྟར རྫོང བདག གི ཞལ འཛོམས ནང བརྡ བརྒྱུདཔ ཚུ བཙུགས མ བཏུབ མི ལུ བརྟེན བརྡ བརྒྱུདཔ ཚུ ལུ ཧེང སྐལ ར བདེན པ ཨིན པའི ཡིད ཆེས བྱུང ནུགགཞུང གིས འབད བ ཅིན དེ བཟུམ སླབ སླབ མེད པའི ཁར བརྡ བརྒྱུད ཀྱི དལ དབང ལུ ཡང བར བཀག འབད འབདཝ མེད ཟེར དོགས སེལ འབདཝ ཨིན རུང འཕྲལ ཁམས ཅིག ཁར རང དབང ཅན གྱི བརྡ བརྒྱུདཔ ཅིག གིས སྙན ཞུའི ནང གསལ བཀོད འབད ནིའི དོན ལུ སློབ གྲྭ ཅིག ནང དྲི བ དྲིས ལན འབད ནིའི དོན ལུ རྫོང བདག ལུ གནང བ ཞུ དགོཔ བྱུང མི དེ གིས བཀའ རྒྱ བྱིན ཡོད པའི མངོན གསལ བྱུངམ མས ཟེར ཞུ ནི ཨིན འབྲུག འདི འབྱུང བ བཞིའི འཇིགས པ ཆེ སུ ཡོད པའི རྒྱལ ཁབ ཅིག ཨིན རུང འདས པའི ཉམས མྱོང ཚུ དང འཁྲིལ བ ཅིན འཇིགས པ ཚུ གི གྲས ལས མེ རྐྱེན མངམ བྱུངམ ཨིན མསམེ རྐྱེན དེ ཡང མང ཤོས ར ས སྐམ རྡོ སྐམ གྱི དུས ཚོད ནང བྱུང དོ ཡོདཔ ལས འཁོར ལམ ལྷོད སའི ས གོ ཚུ ནང མེ བསད སྣུར འཁོར དེ དགོས མཁོ ཅན ཅིག ལུ གྱུར ཏེ ཡོདཔ ཨིནའདི འབདཝ ལས ཁྲིམས སྲུང འགག སྡེའི མི བསད ཞབས ཏོག སྡེ ཚན གྱིས མེ བསད སྣུམ འཁོར  མཁོ སྒྲུབ ཐོག རྒྱལ ཁབ ནང འཁོད ལུ བགོ བཀྲམ འབད ཡོདཔ ལས ཁང ཁྱིམ ཚུ ལུ མེ རྐྱེན བྱུང པའི སྐབས དང ཐ ན ནགས ཚལ དང སྤང མེ ཤོར རུང དུས ཚོད ཁར ལྷོད ཚུགས པ ཅིན མེ བསད སྣུམ འཁོར ཚུ གིས རྒྱུ དངོས ཚུ ཉེན སྐྱོབ འབད ཚུགསཔ ཨིན མསམེ བསད སྣུམ འཁོར མང ཤོས ར ཇ པཱན གཞུང གིས གྲོགས རམ སྦེ བྱིན བྱིནམ དང ལ ལོ ཅིག རྒྱ གར གཞུང གི མ དངུལ གྲོགས རམ ཐོག ལས མཁོ སྒྲུབ འབད ཡོདཔ ཨིན མསའདི འབདཝ ད མེ བསད སྣུམ འཁོར མེདཔ ཐལ ཏེ བཅོ ཁ རྐྱབ མ ཚུགས པར ལུས མི དེ ཡང འཕྲུལ ཆས བཅོ མི ཉམས མྱོང ཅན མེད མི ལུ བརྟེན དེ སྦེ ར སྣུམ འཁོར བཞག ཁང ནང བཞག ནུགདེ མ ཚད མེ བསད འཕྲུལ ཆས ལེ ཤ ཅིག ར སྤྱི ལོ  གྱ གྲངས ལུ མཁོ སྒྲུབ འབད མི ཚུ ཡོདཔ ལས རྒྱུན སྐྱོང གི ཟད འགྲོ ཡར སེང འགྱོ དོ ཡོདཔ ད ན ཧིང ལོ ནང མེ བསད ཞབས ཏོག སྡེ ཚན གྱིས འཕྲུལ ཆས ཚུ བཅོ ནི དང རྒྱུན སྐྱོང གི དོན ལུ དངུལ ཀྲམ ས ཡ  ཟད འགྲོ བཏང དགོཔ བྱུང ནུགམ གཞི འཕྲུལ ཆས མེདཔ ཐལ མི ཚུ བཅོ ཚུགས ནི ཨིན རུང འབྲུག གི སྣུམ འཁོར བཅོ ཁང ཚུ ནང མེ བསད སྣུམ འཁོར གྱི འཐེན འཕྲུལ བཅོ ནི དང རྒྱུན སྐྱོང འབད ནི གི འཕྲུལ ལསཔ མེད མི ལུ བརྟེན བཅོ མ ཚུགས པའི གདོང ལེན བྱུང སྟེ ཡོདཔ ཨིན མསའདི བཟུམ མའི གདོང ལེན བྱུང མི དེ མེ བསད སྡེ ཚན ལུ རྐྱངམ གཅིག མེན པར གསོ བའི སྨན ཁང ཚུ ནང ནདཔ སྐྱེལ ལེན འབད མི སྣུམ འཁོར མང རབས ཅིག ཇ པཱན ལ སོགས པའི ཕྱིའི རྒྱལ ཁབ ཚུ ལས གྲོགས རམ སྦེ ཐོབ མི ཚུ ལུ ཡང རྒྱུན སྐྱོང གི དཀའ ངལ བྱུང སྟེ ཡོདཔ ཨིན མསའཕྲུལ ཆས དེ ཚུ བཅོ ནི མེད པའི བསྒང ལས ལག ལེན མེད པར ལུསཔ ད མི སྡེའི ཞབས ཏོག ལུ ཐོ ཕོགཔ མ ཚད མ དངུལ ལངམ མེད མི ལུ བརྟེན འཕྲུལ ཆས གསརཔ ཉོ ཚུགས པར ལཱ ཁག ཡོདཔ ཨིནད རུང ཟླཝ དག པ ཅིག གི ཧེ མར ཇ པཱན གཞུང གིས རྫོང ཁག  ལུ ས རྐོ སྣུམ འཁོར དང དོང རྐོ འཕྲུལ ཆས རེ གྲོགས རམ བྱིན མི ཚུ བགོ སྤྲོད འབད ཚར ཡོདཔ ཨིན རུང ལོཀྱི རྒྱབ ལས འཕྲུལ ཆས མེདཔ ཐལ ནི དང རྒྱུན སྐྱོང གི དཀའ ངལ འཐོན ནི གི ཉེན ཁ ཡོདཔ ཨིནའདི འབདཝ ད འཕྲུལ ཆས དེ ཚུ མེདཔ ཐལཝ ད བཅོ ནི གི དོན ལས འབྲུག ལུ འཕྲུལ ལསཔ ལྕོགས གྲུབ ཅན ཡོདཔ ཨིན ནང བཅས ཀྱིས གྲོགས རམ རྐྱངམ གཅིག ལུ བརྟེན སྡོད ནི མེན པར མེདཔ ཐལ མི མེ བསད སྣུམ འཁོར དང ས རྐོ འཕྲུལ ཆས ནད སྐྱེལ ལེན སྣུམ འཁོར ཚུ བཅོ ནིའི དོན ལུ འཕྲུལ ལསཔ ཚུ ལུ སྦྱོང བརྡར བྱིན ཏེ འཕྲུལ ཆས སོ སོའི ནང ཁྱད རིག ཅན བཟོ དགོ པའི དུས ཚོད ན འཐན རན ནུགང བཅས ལུ འཕྲུལ ཆས བཅོ མི མངམ ཡོད པ ཅིན མེ བསད སྣུམ འཁོར ཡང ཅིན ས རྐོ འཕྲུལ ཆས མེདཔ ཐལ རུང བཅོ ཚུགས ནི དང མི སྡེའི ཞབས ཏོག ཚུ ཡང དོན སྨིན ཅན སྦེ མཁོ སྤྲོད འབད ཚུགས ནི ཨིནམ མ ཚད མེའི འཇིགས པ བྱུང རུང ཉེན སྐྱོབ འབད ཚུགས ཟེར ཞུ ནི ཨིན འདས པའི ཉིནམ དག པ ཅིག གི ཧེ མར ཕུན ཚོགས གླིང གི ཉེ འདབས ལུ རྒྱ གར གྱི ས མཚམས ཁྲོམ ཚོགས ཇའི སྒང མི ཅི ཡ བཱསི ཏི ལུ འབྲུག པའི ཨམ སྲུདམར བསད འབད མིའི གནད དོན ཐོག ད ལྟོ ཇའི སྒང གི ཁྲིམས སྲུང འགག པ གིས ཞིབ དཔྱད ཚུ འཕྲོ མཐུད དེ ར འབད བའི བསྒང འདུགརྒྱ གར གྱི བརྡ བརྒྱུད ལས ཁང ཅིག གིས སྙན ཞུ འབད མི དང འཁྲིལཝ ད ཁྲིམས སྲུང འགག པ གིས དོགས པ ཡོད མི ཕོ སྐྱེསའཛིན བཟུང འབད ཡོདཔ བཞིན དུ ཨམ སྲུཔོ དེ དོགས ཅན ཚུ གིས མི ཅི ཡ བཱསི ཏི ལུ འབོ བའི ཤུལ ལས དམར བསད འབད ནུག ཟེར ཨིན མསདེ ཡང མི སྡེ བརྡ བརྒྱུད ནང ཚེ འདས ཨམ སྲུ ཚུ གི པར བཙུགས ཐོག ལས ཇའི སྒང ལུ སྡོད མི ཚུ དང འབྲུག མི ཚུ གི བར ན གཅིག གིས གཅིག ལུ ཉེས ཁ བཀལ བའི གནད དོན ཚུ ཁྱབ སྤེལ སོང བའི ཤུལ ལས བྱ ངན འབད མི ཚུ འཚོལ ཞིབ འབད ནི འགོ བཙུགས ནུགམི ཚུ གིས འབད བ ཅིན ཉམས རྒུདཔ ཨམ སྲུཔོ ཆ ར བཟོ བཟོ ཁང དང སྒྲ དབྱངས ཁང ནང ལཱ འབད མི ཨིནམ ལས ཁོང རའི བྱ སྤྱོད ལུ བརྟེན རྐྱེན ངན བྱུང བྱུངམ འོང ཟེར ཐད ཀར དུ བསམ ཞིབ མ འབད བའི ཁ ཉེས བཀལ མི དེ མ བཏུབ ཅིག ཨིན མསད ལྟོ བཟུམ ཅིག འབད བ ཅིན ཉམས རྒུདཔ ཚུ གི བཟའ ཚང དང ཉེ ཚན ཚུ ལུ དྲང ཁྲིམས དེ ར འཐོབ ཚུགས ནི ལུ གཙོ བོར བཏོན དགོཔ མ གཏོགས ས གནས ཀྱི མི ཚུ བཀྲ མ ཤིསཔ ཨིན མས ཟེར བའི སྐྱོན བརྗོད འབད མི དེ གིས ལྷན གྲོགས འབད མི ཚུགས ནི ཨིན མསམ གཞི རྐྱེན ངན དེ ཉེན སྲུང ཡོད པའི ས ཁོངས ཅིག ནང བྱུང ཡོདཔ བཞིན དུ གཞུང གིས ཇའི སྒང ལུ སྡོད མི འབྲུག མི ཚུ ཕུན ཚོགས གླིང ལུ ལོག འོང དགོཔ སྦེ སླབ ཡོད རུང ཉམས རྒུདཔཀྱིས ས གནས ནང ར སྡོད ནུགདམར བསད འབད དགོ པའི རྒྱབ ཁུངས ངེས ཏིག མ ཤེས རུང ཨམ སྲུཆ ར ཕམ ཉམ ཆུང ཨིན པའི ཁར ཨམ སྲུགི ཕམ ཚུ ཧེ མ ལས ར ཚེ ལས འདས ཡོདཔ ད གལ སྲིད མི དྲག དྲགམ ཨིན པ ཅིན གནས སྟངས དང ངོས ལེན མ འདྲཝ ཅིག འབྱུང ནི ཨིན མསསྤྱིར བཏང གི གནས སྟངས དཔེ འབད བ ཅིན ནད གཞི ལུ བརྟེན པའི གཤག བཅོས འབད ནི དང དབང ཤུགས ཡོད མི ཚུ གིས བང བཙོང བའི གནད དོན ཚུ ནང ང བཅས ར འབྲུག མི ཚུ གཅིག གིས གཅིག ལུ རྒྱབ སྐྱོར འབད བའི མཐོང གསལ བྱུངམ ཨིན མསད ལྟོ བཟུམ ཅིག འབད བ ཅིན ཉེས པ མེད པའི འབྲུག པའི ཨམ སྲུདམར བསད འབད བའི ནམ དུས ལུ ང བཅས ར རྒྱབ སྐྱོར དང ཆ རོགས འབད མ ཚུགས པ ཅིན ཁ གཏང ནི དང སྐྱོན བརྗོན ཚུ རྩ ལས འབད ནི མི འོང འདོད སྤྱོད དང ཡང ཅིན གཡོ བཅོམ དང འབྲེལ བའི དམར བསད གནད དོན ཚུ ག ཏེ ཡང ཐོན དོ ཡོདཔ ད གལ སྲིད གཞང བཙོང གི ལཱ འབད མི ཅིག ཨིན རུང འདི བཟུམ མའི སྲོག དང བྲལ བའི བྱ ངན ཚབས ཆེན འབད བ ཅིན རྩ ལས ར མ བཏུབ ཅིག ཨིན ཇའི སྒང ལུ དམར བསད ནང འབྲེལ གཏོགས འབད མི མི ངན ཚུ ཉེས ལས དང བསྟུན པའི བཙོན ཁྲིམས ངེས པར དུ སྨིན བཅུག དགོཔ འདུག འབྲུག རྒྱལ ཁབ ནང ཡང འཛམ གླིང རྒྱལ ཁབ གཞན བཟུམ སྦེ སྨན བཅོས ཀྱི ཐོབ སྤྱོད ཡར དྲག དང གསོ བ ཡར རྒྱས སོང མི ལུ བརྟེན མིའི ཚེ ཚད ཡང ཡར འཕར སོང སྟེ ཡོདཔ ལས མཐའ ཟུར གྱི ས གནས ཚུ ནང རྒན རྒས ཀྱི གྱངས ཁ དེ ཡང ཡར སེང འགྱོཝ ཨིན མསམིའི ཚེ ཚད ཡར འཕར འགྱོ མི དེ ལེགས ཤོམ ཨིན རུང འདི དང བསྟུན པའི གདོང ལེན འབད དགོཔ ཡང ཐོནམ ཨིན མསག འཆརཔ ཟེར བ ཅིན མཐའ ཟུར གྱི གཡུས ཚན ཚུ ནང ལས ཕར སྡོད མི མང ཤོས ར རྒན རྒས ཚུ ཡོདཔ ལས ཁོང ལུ ཆ རོགས འབད མི དང བལྟ མི མེད པའི དཀའ ངལ ཚུ ཡོདཔ ཨིན མསརྒྱལ ཡོངས རྩིས དཔྱད བཀོད འཛིན གྱི ཞིབ འཇུག དང འཁྲིལཝ ད འབྲུག གི བཟའ ཚང ཚུ ཧེ མ འབད བཟུམ མེན པར ཆུང ཀུ སོང ཡོདཔ མ ཚད ཨ ལོ ཡང གངམ མེད པའི ཁར ཨ ལོ སྦོམ ཐལ མི ཚུ རང སོའི ཕམ དང གཅིག ཁར སྡོད ནི མེད མི ལུ བརྟེན བཟའ ཚང ནང འཁོད ལུ རྒན རྒས ཚུ གཅེས སྐྱོང དང རྒྱབ སྐྱོར བྱིན ནི གི ལམ ལུགས དེ ཉམས འགྱོ དོ ཡོད པའི མངོན གསལ བྱུང ནུགའདི བཟུམ མའི གདོང ལེན བྱུང མིའི རྒྱུ རྐྱེན ཅིག ཨ ལོ ཚུ ཤེས ཡོན སྦྱང ནི དང ལཱ གཡོག གི གོ སྐབས འཚོལ ནིའི དོན ལུ གནས སྤོ འགྱོཝ ད གཡུས ཁ ལུ ཕམ རྒན རྒས རྐྱངམ གཅིག ལུས ནི དེ གིས ཨིན མས ཟེར ཞིབ འཚོལ སྙན ཞུ ནང བཀོད དེ འདུགད རེས ནངས པར བཟའ ཚང མང ཤོས ར ཁྲོམ སྡེ ཚུ ནང སྡོད དོ ཡོདཔ ལས རང སོའི ཨ ལོ ཚུ གཅེས སྐྱོང འཐབ ནི དང ཤེས ཡོན བྱིན ནི ལུ གཙོ བོར བཟུང སྟེ རང སོའི དྲིན ཅན གྱི ཕམ ཚུ ལུ བརྩེ བའི བྱམས སྐྱོང དང འདུ ཤེས ཆ བཞག དག སྣང བསྐྱེད མ ཚུགསཔ འགྱོཝ ཨིན མསསྤྱི ལོ  ལུ ཕམ རྒན རྒས ཐལ མི བརྒྱ ཆ  རྐྱངམ གཅིག ཁོང རའི ཨ ལོ ཚུ དང གཅིག ཁར སྡོདཔ མ ཚད བརྒྱ ཆཉེ ཚན ཚུ དང སྡོད ཡོདཔ ལས གཞན དེ ཚུ རྒྱབ སྐྱོར དང ལྷན ཐབས འབད མི ཚུ ལུ བརྟེན སྡོད ཡོད པའི མངོན གསལ བྱུང ཡོད རུང ཁྲོམ སྡེ ཚུ ནང དབུལ ཕོངས དང ཟད འགྲོ བཏང མ ཚུགས པའི དཀའ ངལ ལུ བརྟེན རྒན རྒས ཀྱི གྱངས ཁ ཡར འཕར འགྱོཝ ད བཟའ ཚང ནང འཁོད ལུ བདག འཛིན དང གཅེས སྐྱོང འབད ནིའི ལས སྲོལ དེ ཉམས འགྱོ ནི འགོ བཙུགས ནུག ཟེར ཨིན མསདེ མ ཚད སྤྱི ལོ  གྱི བར ན རྒན རྒས ཀྱི གྱངས ཁ བརྒྱ ཆ  ཡར སེང སོང སྟེ སྐྱེས ལོ གི བར ན འབད མི མི འབོར མར བབས སོང ཡོདཔ ད སྐྱེས ལོ  གི བར ན འབད མི རྒན རྒས ཀྱི གྱངས ཁ དེ བརྒྱ ཆ  ཡར སེང དང སྐྱེས ལོ  ཡན ཆད འབད མིའི ནང བརྒྱ ཆ  ཡར འཕར སོང མི ལུ བལྟ བ ཅིན མ འོངས པ ལུ རྒན རྒས ཚུ ལུ གཅེས སྐྱོང དང རྒྱབ སྐྱོར བྱིན ནི ལུ ཟད འགྲོ ལྕི དྲགས གནས ནི མས ཟེར རྒྱལ ཡོངས རྩིས དཔྱད བཀོད འཛིན གྱི ཞིབ འཇུག སྙན ཞུ ནང བཀོད ནུགདེ མ ཚད ཁྱིམ ནང འགན ཁུར འབག མི གཙོ ཅན དེ ར སྐྱེས ལོ  ཡན ཆད འབད མི རྒན ཤོས ཚུ ཨིནམ ལས དེ ཚུ ནང དབུལ ཕོངས ཀྱི གནས ཚད བརྒྱ ཆ  དང ཁྱིམ གྱི གཙོ ཅན སྐྱེས ལོ  འི བར ན འབད མི ཚུ གི ནང འཁོད ལུ དབུལ ཕོངས བརྒྱ ཆ  ཡོདཔ ལས དེ གིས ཡང རྒྱབ སྐྱོར དང གཅེས སྐྱོང འབད ནི ལུ ཐོ ཕོགཔ ཨིན མསརྒན རྒས ཚུ གི གནས སྟངས ལུ ལྟཝ ད གཞུང གི ཁ ཐུག ལས རྒན རྒས ཚུ སྡོད སའི ཁྱིམ གྱི ལས འཆར འགོ བཙུགས ནི གི དུས ཚོད ན འཐན རན ཡོདཔ བཞིན དུ ལ ལོ གིས ཨ ལོ གཅེས སྐྱོང ལྟེ བ ལུ གཙོ རིམ བཟུང དོ བཟུམ རྒན རྒས ཚུ བདག འཛིན འཐབ སའི ལྟེ བ དང མཐུན རྐྱེན ཚུ ག ཅི སྦེ འགོ མ བཙུགསཔ ཨིན ན ཟེར དྲི བཀོད ཡང འབདཝ མསའབྲུག གི རྩ ཁྲིམས ཆེན མོའི དགོངས དོན དང འཁྲིལ བ ཅིན རྒྱལ ཁམས ཀྱིས མི སྡེ འཚོ བའི མཉམ འབྲེལ དང ཉེ ཚན འདུ ཤེས ཀྱི རྟེན གཞི གཅིག སྒྲིལ ལུ ཕན རླབས ཆེ བའི ཆ རྐྱེན ཚུ ཡར དྲག གཏང ནི ལུ བརྩོན ཤུགས བསྐྱེད དགོཔ ལས གཞུང གི ཧོངས ལས འབད རུང ང བཅས རའི དྲིན ཅན གྱི ཕམ རྒན རྒས ཚུ ཉེན སྲུང དང ལྡནམ སྦེ སྡོད སའི མཐུན རྐྱེན དང ཁང ཁྱིམ ལོགས སུ སྦེ གཞི བཙུགས འབད ནི དེ ག ནི བ གལ ཆེཝ སྦེ མཐོངམ མས ཟེར ཞུ ནི ཨིན འབྲུག གཞུང གིས སྤྱིར བཏང མི མང དང རྒྱལ ཁབ ཀྱི དཔལ འབྱོར གོང འཕེལ ལུ དམིགས ཏེ ད རིས ལས འགོ བཙུགས སྣུམ འཁོར གྱི མར ཁུ པེ ཊཱོལ དང ཌི ཟིལ གྱི གོང ཚད བརྒྱ ཆ  རེ མར ཕབ ཐོག བཙོང ནི གི གྲོས ཐག བཅད མི དེ ལེགས ཤོམ ཅིག ཨིན མསག འཆརཔ ཟེར བ ཅིན རྒྱལ ཁབ གོང འཕེལ འགྱོ མི དང བསྟུན མི སེར མང ཤོས ཅིག གི དོན ལུ སྣུམ འཁོར འཆང སྤྱོད འབད ནི དེ ཉེར མཁོ ཅན ཅིག ལུ གྱུར ཡོད པའི ནམ དུས ལུ མར ཁུའི གོང ཚད ཡར འཛེགས མི ལུ བརྟེན ཟད འགྲོ གིས བདའ ཟུན མ ཚུགས པའི དཀའ ངལ བྱུང ཡོད མི དེ དུམ གྲ ཅིག སེལ ཚུགས ནི ཨིན མསདེ མ ཚད འབྲུག གིས རྒྱ གར ལས ནང འདྲེན འབད མི ཅ ཆས ཚུ གི གྲས ལས མར ཁུ ནང འདྲེན དེ མཐོ ཤོས ཀྱི གྲངས སུ ཚུད དེ ཡོད མི དེ ཡང སྤྱི ལོ  ལུ དངུལ ཀྲམ ཐེར འབུམ  དེ ཅིག གི ས སྣུམ ནང འདྲེན འབད མི ལུ བལྟ བ ཅིན ཟད འགྲོ ལྕི དྲགས ཅིག ཨིན མསམར ཁུའི གོང ཚད མར བཅགས དེ ཡང མི དབང འབྲུག རྒྱལ བཞི པ དཔལ འཇིགས མེད སེངྒེ དབང ཕྱུག མཆོག གི འཁྲུངས སྐར དུས སྟོན དང བསྟུན ཨིནམ ལས དམིགས བསལ དང དྲན རྟགས དང འབྲེལ བའི གྲོས ཆོད ཅིག ཨིནམ ད གྲོས ཆོད དེ ད རིས དྲོ པ ཆུ ཚོད  ལས འགོ བཙུགས ཏེ རྒྱལ ཁབ མཐའ དབུས མེད པར ལག ལེན འཐབ ནི ཨིནམ བཞིན དུ ས སྣུམ མཛོད ཁང ཚུ ནང ལས པེ ཊཱོལ ལི ཊར རེ ལུ གོང ཚད དངུལ ཀྲམ  དང ཌི ཟིལ ལི ཊར རེ ལུ དངུལ ཀྲམ  མར འབབ འགྱོ ནི ཨིན མསགཞུང གིས མར ཁུ དེ གཉིས ཀྱི གོང ཚད མར ཕབ འབད ཚུགས མི དེ ཡང རྒྱ གར ལུ མར ཁུའི གོང ཚད མར འབབ འགྱོ མི ལུ བརྟེན མེན པར དུས ཅི སྤྱི ཟླཔའི ཚེསལས རྒྱ གཞུང གིས ཅ དངོས དང ཞབས ཏོག གི ཁྲལ འགོ བཙུགས པའི ཤུལ ལུ རྒྱ གར ལས ནང འདྲེན འབད མི ཅ ཆས ཚུ ལུ ཁྲལ མ ཕོགཔ མ ཚད ད ཚུན གྱི བར ན ནང ཁྲལ བཀལ མི པེ ཊཱོལ དང ཌི ཟིལ མར ཁུ གཉིས ལུ ཡང ཁྲལ མ ཕོགཔ བཟོ མི ལུ བརྟེན ཨིན མསདེ འབདཝ ད ནང ཁྲལ བཀལ ནི མེདཔ བཟོ མི དེ གིས རྒྱལ ཁབ ཀྱི འོང འབབ ལུ ཐོ ཕོག ནི ཨིནམ ད དཔེར ན ན ཧིང འབྲུག གིས རྒྱ གར ལས ནང ཁྲལ དངུལ ཀྲམ ཐེར འབུམ  དེ ཅིག དང བཙོང ཁྲལ དང སྔོ ལྗང གི ཁྲལ དངུལ ཀྲམ ས ཡ  དེ ཅིག ལོག ཐོབ ཡོད རུང ད ལས ཕར མི འཐོབ ནི ཨིན མསམར ཁུའི གོང ཚད མར ཕབ འབད བའི ཁེ ཕན ལེ ཤ ཡོད མི དེ ཡང སྐྱེལ འདྲེན གྱི གླ ཆ མར འབབ འགྱོ ནི དང དེ ལུ བརྟེན སྐྱ ནམ གྱི གོང ཚད ཚུ ཡང མར འབབ འགྱོ ནི ཨིནམ ལས མཐའན མཇུག ལུ ཞབས ཏོག སྤྱོད མི དང ཚོང མགྲོན པ ཚུ ལུ ཕན ཁྱད འབྱུང འོང མ གཞི གཞུང གིས འདི བཟུམ མའི ཐུགས ཐག བཅད གནང མི ལུ མི མང ལས ངོས ལེན ལེགས ཤོམ འབད དོ ཡོདཔ ཨིན རུང ལ ལོ ཅིག གིས བཙག འཐུ རན དོ ཡོདཔ ལས སྲིད འབྲེལ གྱི ཐབས བྱུས ཅིག མེན ན ཟེར དྲི བ ཡང བཀོདཔ ཨིན མསཐབས བྱུས ཀྱི དམིགས དོན ག དེ སྦེ ར ཡོད རུང མི མང ལུ ཕན ཐོགས ཡོད པ ཅིན ཡིད ཆེས ངལ རངས བསྐྱེད དགོཔ ཨིན རུང མར ཁུའི གོང ཚད མར ཕབ རྐྱབ མི དེ གིས སྐྱེལ འདྲེན གྱི གླ ཆ དང སྐྱ ནམ གྱི གོང ཚད ཚུ ཡང མར འབབ འགྱོ དགོགལ སྲིད མར ཁུའི གོང ཚད མར བབས སོང མི དེ གིས སྐྱ ནམ དང སྐྱེལ འདྲེན ཞབས ཏོག གི གླ ཆ ཚུ མར འབབ མ འགྱོ བ ཅིན སྣུམ འཁོར འཆང སྤྱོད འབད མི ཚུ ལུ མ གཏོགས སྤྱིར བཏང མི མང ལུ ཕན ཐོགས མི འོང ནི ཨིནམ ལས དེ གི དོན ལུ འབྲེལ ཡོད དབང འཛིན ཚུ གིས ལྟ རྟོག དམ དམ འབད ནི དེ ཁག ཆེ ཟེར ཞུ ནི ཨིན ཁ ཙ ཆེ མཐོ ཁྲིམས འདུན གྱིས འབྲུག མཉམ རུབ ཚོགས པའི ཁ ཐུག ལས གཞུང གིས དངུལ འབྲེལ སེམས ཤུགས མཐུན རྐྱེན གནང མི དེ རྩ ཁྲིམས ཆེན མོའི དགོངས དོན ཚུ ལས རྒྱབ འགལ ཨིན པའི བཀའ ཡིག གནང ནིའི དོན ལུ རྩོད བཤེར བཙུགས མི དེ ངོས ལེན མེད པར ཕྱིར འབུད ཀྱི བཀའ རྒྱ གནང ཡིད རུང རྩོད དཔོན ཡོངས ཁྱབ ཡིག ཚང གིས ཁྲིམས སར ཕུལ ཡོད པའི བཤེར ཡིག དེ དབྱེ འཕྲོ ཡོད པའི གནད དོན ཨིནམ སྦེ ཞུ བ ཕུལ ཡོད མི དེ ཡང ཁྲིམས འདུན ལས ངོས ལེན མ གྲུབརྩ ཕན ཚུ ལུ རྩོད བཤེར ཕུལ ནི གི ས ཁྱོན དབང ཁྱབ མེད མི དང གཞུང སྐྱོང ཚོགས པ ལུ མི དབང མངའ བདག རིན པོ ཆེ མཆོག ལུ མངོན མཐོ ཁྲིམས ཀྱི འདུན ས ལས ཕན རླབས ཆེ བའི བསམ འཆར བཞེས དགོ པའི ཞུ བ ཕུལ ནི གི ཁྱད དབང མེད མི ཚུ ལུ གཞི ཁུངས བཟུང སྟེ ཆེ མཐོ ཁྲིམས འདུན གྱིས རྩོད དོན ངོ མ དངུལ འབྲེལ མཐུན རྐྱེན ཐོག ལས ཁྲལ དགོངས ཡངས གནང མི ཚུ ཁྲིམས མཐུན ཨིན མིན སྐོར བསྐྱར ཞིབ མ མཛད པསདེ ཡང གཞུང གིས སྤྱི ལོ པའི ཚེསལུ སྤྱི ཚོགས ནང མ བཙུགས པའི ཧེ མ སྒེར སྡེ ཚུ ལུ གནང ཚར མི དངུལ འབྲེལ མཐུན རྐྱེན དེ རྩོད རྩ གིས འབད བ ཅིན རྩ ཁྲིམས ཆེན མོའི དགོངས དོན ཚུ ལས འགལ ཡོད ནི དེ གིས མ འོངས པ ལུ གཞུང ག འོང རུང འདི བཟུམ མའི ལག ལེན ཚུ བཀག འཛིན འབད ཐབས ལུ ཁྲིམས འདུན ལས ཁྲིམས ཀྱི དོན འགྲེལ དང བཅས བཀའ ཡིག གནང དགོཔ སྦེ ཞུ ནུགཨིན རུང ཁྲིམས འདུན གྱིས རྩ ཁྲིམས ཅན གྱི རྩོད རྙོགས ཐོནམ ད མངོན མཐོ ཁྲིམས འདུན ལས ཕན རླབས ཆེ བའི བསམ འཆར ཞུ དགོཔ ཐོནམ ད དབང ཚད ག ལུ ཡོདཔ ཨིན ན འཁྲུན ཆོད ཐོག ལུ དྭངས གསལ བཟོ ཡོདཔ ད སྤྱི ཟླཔའི ཚེས  ལུ བློན ཆེན གྱིས མི དབང མངའ བདག རིན པོ ཆེ མཆོག ལུ འདས པ དང ད ལྟོའི གཞུང གཉིས ཀྱིས སྤྱི ལོ པ ཚུན དངུལ འབྲེལ སེམས ཤུགས མཐུན རྐྱེན བྱིན ཡོད པའི སྐོར མངོན མཐོ ཁྲིམས ཀྱི འདུན ས ལས ཕན རླབས ཆེ བའི བསམ འཆར བཞེས དགོ པའི ཞུ བ ཕུལ ཡོདཔ བཞིན དུ ཉིནམ དེ ནང ར དངུལ རྩིས ལྷན ཁག གིས དངུལ འབྲེལ མཐུན རྐྱེན གྱི སྐོར ལས གནས ཚུལ གསར བཏོན འབད མིའི ནང ལྷན རྒྱས གཞུང ཚོགས ཀྱིས རྒྱལ ཡོངས ཚོགས འདུའི ཚོགས དཔོན ལུ དེ གི སྐོར ལས མངོན མཐོ ཁྲིམས འདུན ལས དོན འགྲེལ གནང དགོ པའི ཞུ བ ཕུལ ནི གི དོན ལུ ཞུ ཡོདཔ སྦེ བཀོད ནུགགཞུང སྐྱོང ཚོགས པ དེ ཁྲིམས བཟོ གྲངས སུ ཚུདཔ ལས འཁྲུན ཆོད ནང མི སེར དང སྲིད བྱུས རྩམ མི ཚུ ལུ འཛིན སྐྱོང ལྷན སྡེ དང ཁྲིམས བཟོ ལྷན སྡེའི འགན ཁུར དང བྱ སྒོ ཚུ ལུ མགུ འཐོམ ནི མི འོང ཟེར དྲན གསལ གནང ནུགག འཆརཔ ཟེར བ ཅིན འབྲུག མངའ བདག རྒྱལ པོ མཆོག རྒྱལ ཁམས ཀྱི དབུ ཁྲིད དང རྒྱལ ཁབ དང འབྲུག པའི མི སེར གཅིག མཐུན གྱི བརྡའ མཚོན ཨིནམ བཞིན དུ འཛིན སྐྱོང ལྷན སྡེ དང ཁྲིམས བཟོ ལྷན སྡེའི འགན དབང ཚུ ཡང རྩ ཁྲིམས ཆེན མོའི དགོངས དོན ཚུ ནང ཁ གསལ བཀོད ཡོདཔ ལས མགུ རྨོངས དགོཔ མེདཔ ད རྩ ཁྲིམས ཆེན མོའི རྩ ཚན  པའི དོན ཚནཔའི དགོངས དོན འདི འབྲུག རྒྱལ པོའི སྐུ ཉག གཅིག གི ཁྱད དབང ཨིན པ ལུ བརྟེན ཨིན མསགནད དོན འདི ལས བརྟེན མངོན མཐོ ཁྲིམས འདུན ལས འདི བཟུམ མའི བློར སྣང ཁྲིམས ཀྱི བསྐྱར ཞིབ ལེན ནིའི བཀའ རྒྱ འདི འབྲུག རྒྱལ པོ མཆོག ལུ མ གཏོགས འབྲུག གི བློན ཆེན གང རུང གིས འདི བཟུམ མའི བཀའ རྒྱ གནང དགོ པའི ཞུ བ ཕུལ མ ཆོག པའི ཁར དུས ད ལྟོ དང མ འོངས གཞུང ཚུ གིས འབྲུག རྒྱལ པོའི ཁྱད དབང ལུ ཞུ གཏུགས འབད ནིའི དབང ཁྱབ མེད ཟེར འཁྲུན ཆོད ནང བཀོད ནུགད རུང ཆེ མཐོ ཁྲིམས འདུན གྱིས སྲིད དོན ཚོགས པ ཐོ བཀོད འབད ཡོད རུང སྤྱི ཚོགས ནང བཙག འཐུ མ གྲུབ པ ཅིན གཞུང སྐྱོང ཚོགས པ དང ལྡོག ཕྱོགས ཚོགས པ ལུ མ གཏོགས འགོ ཐོག བཙག འཐུ ནང བཙག འཐུ མ གྲུབ པའི སྲིད ཚོགས ཚུ ལུ འགན དབང མེད པའི དོགས སེལ གནང ནུག འདི འབདཝ ལས འབྲུག མཉམ རུབ ཚོགས པ གིས གཞུང ཁྲིམས སར བསྐྱལ མི ལུ ས ཁྱོན དབང ཁྱབ མེད མི ལུ བརྟེན དངུལ འབྲེལ མཐུན རྐྱེན གྱི རྩོད བཤེར དེ ཕྱིར འབུད བཏང ནུགམ གཞི འཁྲུན ཆོད ལུ ཁེ རྒུད མ བཏུབ པ ཅིན རྩ ཕན གཉིས ཆ ར ལུ མངོན མཐོ ཁྲིམས འདུན ལུ མཐོ གཏུགས འབད ནི གི དབང ཚད ཡོད རུང རྩོད བཤེར དེ གིས རྩ ཁྲིམས ཆེན མོ སྲུང འཛིན འབད བའི ཁར ཁྲིམས ཀྱི དགོངས དོན དྭངས གསལ མེད མི ཚུ དྭངས གསལ བཟོ ནུག ཟེར ཞུ ནི ཨིན ད རེས ནངས པར ལག ལེན འཐབ བཞིན དུ ཡོད མི བཅའ ཁྲིམས དང བཅའ ཡིག སྒྲིག གཞི ལ སོགས པ ག ཅི ར ཨིན རུང དང པ ར འབྲེལ ཡོད ལས སྡེ ཚུ གིས ཟིན བྲིས བཀོད ཞིནམ ལས ལྷན རྒྱས གཞུང ཚོགས ལུ ཕུལ བའི ཤུལ ལས ཁྲིམས བཟོ ཚོགས ཆུང གིས བསྐྱར ཞིབ འབད ཞིནམ ལས སྤྱི ཚོགས ནང བཙུགས ཏེ གྲོས བསྡུར ཞིབ པར གནང སྟེ ཆ འཇོག འགྲུབ གནངམ ཨིནའདི འབདཝ ལས སྤྱི ཚོགས ནང ལས ཆ འཇོག གྲུབ ཚར མི བཅའ ཁྲིམས དང དེ དང བསྟུན པའི འབྲེལ ཡོད ལྷན ཁག དང ལས ཁུངས ཚུ གིས བཅའ ཡིག དང སྒྲིག གཞི སོ སོར བཟོ ཚར ཞིནམ ལས ཁྲིམས ཡིག ཚུ བསྟར སྤྱོད འབདཝ ད མགུ འཐོམ དགོཔ ཅིག མི མཐོངམ མསདེ ཡང དཔེ འབད བ ཅིན ཚོང འབྲེལ བཅའ ཁྲིམས དང བཅའ ཡིག ཚུ ནང གལ སྲིད ཚོང འབྲེལ ཆོག ཐམ འཆང མི ཅིག གིས ཆོག ཐམ དེ ཕྱི མི ཅིག ལུ གླར སྤྱོད འབད བཅུག པ ཅིན དེ གི ཉེས ཁྲིམས ཟེར རུང ཆོག ཐམ ཆ མེད གཏང ནི དང ཉེས བྱ དངུལ ཀྲམ  བཀལཝ ཨིན མསཨིན རུང འབྲུག གི ངན ལྷན བཀག སྡོམ བཅའ ཁྲིམས  ཅན མ དང འཁྲིལ བ ཅིན ཚོང འབྲེལ ཆོག ཐམ གླ ཁར སྤྱོད བཅུགཔ ད ཁེ འཐུས དང བར འབྲེལ ཁེ སང ལེན མི དེ ནང གསུག གི གྲངས སུ ཚུད མི ལུ བརྟེན ན ཧིང ཕུན ཚོགས གླིང ཁྲོམ ཁར ཚོང པ  དེ ཅིག ལུ ཉེས རྩོད བྱ བའི གནད སྤྱོད ཀྱི ཁྲིམས དེབ དང འཁྲིལ ཉེས འཛུགས འབད ཡོད རུང རྩོད དཔོན ཡོངས ཁྱབ ཡིག ཚང གིས ཞི རྩོད ལུ བསྒྱུར བཅོས ཐོག ཁྲིམས བཤེར འབད ནུགདེ བཟུམ སྦེ འབྲུག གི ཚོང ཁྲལ དང ཅ དམ ནང ཁྲལ བཅའ ཁྲིམས དང བཅའ ཡིག ཚུ ནང དངུལ འབྲེལ མཐུན རྐྱེན ཐོག སྒེར གྱི ཚོང སྡེ ཚུ ལུ ཁྲལ དགོངས ཡངས གནང ནི གི སྐོར ལས ཁྲིམས ཀྱི དགོངས དོན དྭངས གསལ མེད མི ལུ བརྟེན གཞུང སྐྱོང ཚོགས པའི ཁེ དབང ཅིག སྦེ བརྩི འཇོག གནང སྟེ འདས པ དང ད ལྟོའི གཞུང གཉིས ཆ ར གིས དངུལ འབྲེལ མཐུན རྐྱེན གནང ཡོད པའི རྩོད རྙོགས ཐོན ཏེ ཡོདཔ ཨིནརྩ ཁྲིམས ཆེན མོའི ཐད ཁར དགོངས དོན གཏིང ཟབ སྦེ གོ བ ལེན ཚུགས མི དག པ ཅིག ལས བརྒལ མེད པའི ཁར རྩ ཁྲིམས ཀྱི དོན འགྲེལ གནང ནི གི དབང ཚད དེ མངོན མཐོ ཁྲིམས འདུན ལུ རྐྱངམ གཅིག ཡོད ནི དེ གིས གཞན ག ལུ ཡང དོན འགྲེལ གནང ནི གི དབང ཚད མེདཔ ག ར གིས མ མཁྱེནམ མེདཔ ཨིནཨིན རུང རྩ ཁྲིམས ཅན གྱི རྩོད བཤེར འབད དགོཔ རེ འཐོན པའི ནམ དུས ལུ མི ངོ དང གཙུག སྡེ ག བཟུམ ཅིག ལུ བཤེར ཡིག བཙུགས ནི གི དལ དབང ཡོདཔ ཨིན ན ཁྲིམས ཡིག གསལ ཏོག ཏོ མེད པའི ཁར འཕྲལ ཁམས ཅིག ཁར འབྲུག མཉམ རུབ ཚོགས པ གིས གཞུང སྐྱོང དེ ཆེ མཐོ ཁྲིམས ཀྱི འདུན སར འདྲུད བདའ མི དེ ལུ མི མང གིས མི སྡེའི བརྡ བརྒྱུད ནང ལས ཕར བསམ འཆར འདྲ མ འདྲཝ ལེ ཤ བཀོད ནུགམ གཞི རྩོད དོན དེ ད ལྟོ ཁྲིམས ཀྱི འདུན སར རྩོད འཕྲོ སྦེ ཡོད རུང སྤྱི ཚོགསཔའི ཚོགས ཐེངས  པ དེ ཡང འགོ བཙུགས རན དོ ཡོདཔ ལས ལ ལོ ཅིག གིས རྩོད བཤེར དང སྤྱི ཚོགས ཀྱི ཚོགས རིམ གཉིས དུས མཉམ ལུ འབད ནི གི འོས འབབ ཡོདཔ ཨིན ན ཟེར དྲི བ བཀོད ནི འགོ བཙུགས མི དེ ཡང འབད ཆོག མི ཆོག གི ཁྲིམས ཡིག ལོགས སུ ཅིག མེད མི ལུ བརྟེན འོང ནི ཨིན མསའདས པའི དྲི བ དྲིས ལན སྐབས རྒྱལ ཡོངས ཚོགས འདུའི ཚོགས དཔོན གྱིས གལ སྲིད སྤྱི ཚོགས དང འབྲེལ བའི རྩོད གཞི གང རུང གི སྐོར ཁྲིམས ཀྱི འདུན སར བཤེར ཡིག ཕུལ ཚར བ ཅིན རྩོད གཞི བཤེར འཕྲོ གྲངས སུ ཚུད ནི ཨིནམ ལས སྤྱི ཚོགས ཀྱིས བར གཏོགས ཐབས མེད ཟེར གསུངས ཡོདཔ ད འདི བཟུམ སྦེ ཁྲིམས འདུན གྱིས ཡང སྤྱི ཚོགས འཚོགས པའི བསྒང ཡོད པའི ནམ དུས ལུ གྲོས ཆོད བཏོན ཐབས མེདཔ ཨིན མསདེ འབདཝ ད འདི བཟུམ མའི གནད དོན ཚུ ཁྲིམས ཡིག ནང དྭངས གསལ མེདཔ ལས མང ཤོས ཅིག ལུ ཤེས རྟོགས མེད མི ལུ བརྟེན ཐོན དོ ཡོདཔ ལས ཁྲིམས ཡིག དྭངས གསལ མེད མི དང མ མཐུན མེད མི ཚུ འཕྲི སྣོན ཐོག གཅིག མཚུངས བཟོ དགོཔ འདུག ཟེར ཞུ ནི ཨིན འབྲུག གི མི སྡེ སོར བསྒྱུར འགྱོཝ བཞིན དུ བརྡ དོན བརྗེ སོར འབད ནིའི ལམ ལུགས ཡང བསྒྱུར བཅོས འགྱོ མི ལུ བརྟེན ད རེས ནངས པར ང བཅས ལུ གདོང ལེན སྦོམ བྱུངམ ཨིན མསགདོན ལེན དེ ཡང སྔར ལུགས བརྡ བརྒྱུད ལུ བརྟེན མེན པར བརྡ དོན འཕྲུལ རིག གི གོང འཕེལ ལུ བརྟེན མི སྡེའི བརྡ བརྒྱུད འདི ནད གཞི བཟུམ ཅིག ལུ གྱུར ཡོདཔ མ ཚད པར བརྙན དང འདོད ཆགས དང འབྲེལ བའི གློག བརྙན ཚུ གཅིག གིས གཅིག ལུ བརྗེ སོར འབད ནི དེ གིས མི སྡེ ལུ ཚ གྱང ལང དགོ པའི གཞི གནད ཅིག ལུ གྱུར ཏེ ཡོདཔ ཨིནདེ མ ཚད མ བདེན པའི གནས ཚུལ ཁྱབ སྤེལ དང ཤུལ ལས ཉེན ཁ འོང ནི ཨིནམ མ ཤེས པར བརྡ དོན དང པར བརྙན ལ སོགས པ བརྟག ཤིང ག ནི ཡང མ དཔྱད པར འགྲུལ འཕྲིན ཐོག ལས བརྗེ སོར འབད མི ལུ བརྟེན རྩོད དོན ལ ལོ ཅིག སྐུར འདེབས སམ མ ཉེས ཁ ཡོག བཀལ བའི ཉེས འཛུགས ཐོག ཁྲིམས ཀྱི འདུན སར ལྷོད དེ འདུགདཔེ འབད བ ཅིན སྤ རོའི ཁྲིམས སྲུང འགག པ གིས འདོད སྤྱོད དང འབྲེལ བའི གློག བརྙན ཁྱབ སྤེལ འབད མིའི ནང མིལུ སྐུར འདེབས ཀྱི ཉེས འཛུགས འབད དེ ཁྲིམས སར བསྐྱལ ཡོད མི དེ ཡང སྤ རོ ལས ཕོ སྐྱེསདང ཨམ སྲུཀྱིས འདོད སྤྱོད གློག བརྙན ནང ཡོད མི དེ སྐྱེས ལོ  ལང མི ཨམ སྲུ དེ ཨིན མས ཟེར མི སྡེའི བརྡ བརྒྱུད ཝི ཅཱཌ ནང ཁྱབ སྤེལ འབད ནི དེ གིས ཨིན མསད རུང འཕྲལ ཁམས ཅིག ཁར ཀྲོང གསར ལུ ཆང འགྲངས མི ཨཔ ཅིག གི སྒྱེན མོའི པར མི སྡེའི བརྡ བརྒྱུད ཝི ཅཱཌ ནང ཁྱབ སྤེལ འབད མི དེ མཐའན མཇུག ལུ ཐིམ ཕུག ལུ སྡོད མི ཁོ རའི བུམོ གི ཝི ཅཱཌ ནང ལྷོད པའི ཤུལ ལས ཁྲིམས སྲུང འགག སྡེ ལུ སྙན ཞུ འབདཝ ལས པར བཏབ མི གྲོང གཡུས ཀྱི བུཚ སྡེ ཚན ཅིག འཛིན བཟུང འབད ནུགད རེས ནངས པར མི ཚུ གིས མིང རྫུས མ བཀོད དེ ཝི ཅཱཌ དང གདོང དེབ ཕེགསི བུག ལག ལེན འཐབ ཐོག ལས ཤེས རྟོགས མེད པའི བུམོ དང ཨམ སྲུ ལེ ཤ ཅིག ར མགུ སྐོར རྐྱབ ཡོད པའི རྩོད དོན ཡང མང སུ ཐོན དོ ཡོད པའི ལོ རྒྱུས ཡང གོཝ མསདཔེར ན ཀྲོང གསར ལུ མང སྡེ ཆུ གློག མེ ལས འགུལ ནང ལཱ འབད མི དེད གཡོགཔ དང རྒྱབ སྐྱོར ལས བྱེདཔ སྲུང རྒྱབ དག པ ཅིག གིས ལས འགུལ གྱི བཟོ རིག འགོ དཔོན དང ས ཁོངས ཀྱི འཕྲུལ རིག འགོ དཔོན ཨིནམ སྦེ བཟོ སྟེ མི སྡེའི བརྡ བརྒྱུད ནང བརྡ དོན ཕྱི གྱུར སྤྲོད ཐོག ལས མགུ སྐོར རྐྱབ སྟེ ལ ལོ གིས ཨམ སྲུ ཚུ ལུ ཨ ལོ བཀང བྱིན ཡོད པའི སྐོར འདས པའི བདུན ཕྲག ནང འབྲུག བརྡ བརྒྱུདཔ མཐུན ཚོགས ཀྱིས པཱན སྦང དྲུང ཁག ནང བརྡ བརྒྱུད ཀྱི བརྡ དོན ཤེས ཡོན ལས རིམ འགོ འདྲེན འཐབ པའི སྐབས ཤེས རྟོགས བྱུང ཡིདེ ལས འདོད སྤྱོད དང འབྲེལ བའི པར བརྙན དང གློག བརྙན ཚུ བརྗེ སོར འབད མི དེ ན གཞོན དང འབྲི ལྷག གི ཤེས ཡོན མེད མི རྐྱངམ གཅིག མེན པར ཁྲིམས ལུགས ཧ གོ མི དང ཁྲིམས བཟོའི ནང འབྲེལ གཏོགས ཡོད མི བློན པོ རེ གཉིས དང ཆེ མཐོའི འགོ དཔོན ཚུ ཡང ཡོད པའི ལོ རྒྱུས གོཝ མསམ འོངས པ ལུ མི སྡེའི བརྡ བརྒྱུད དང འབྲེལ བའི དཀའ ངལ དང རྩོད རྙོགས མངམ འཐོན སྲིད ནི ཨིནམ ལས ང བཅས ཀྱི མི སྡེའི ནང བརྡ བརྒྱུད ཀྱི ཤེས ཡོན བྱིན དགོཔ དེ གལ ཆེཝ སྦེ མཐོངམ མསང བཅས ལུ ཁེ གྱོང པ དང མཁས མཆོག ཚུ ཡོད རུང ཤེས རྟོགས མེད པའི མི སེར ཚུ ལུ བརྡ དོན དང ཤེས ཡོན ག དེ སྦེ སྤྲོད ནི ཨིན ན ཐབས ལམ བཏོན ནི ལུ གཙོ རིམ བཟུང དགོཔ འདུགདེ གི ནང དོན ཉིད ལས འགན འཁྲི ཅན གྱི མི སེར བཟོ དགོ པ ཅིན མི སྡེའི བརྡ བརྒྱུད ནང ག ཅི ལག ལེན འཐབ ཆོགཔ ཨིན ན ག ཅི ལག ལེན འཐབ མ ཆོགཔ ཨིན ན ཤེས རྟོགས ཡོདཔ བཟོ དགོཔ ལས འདི གི དོན ལུ བརྡ བརྒྱུད ཀྱིས མི མང ལུ བརྡ བརྒྱུད དང འབྲེལ བའི གོ བརྡ དང ཤེས ཡོན སྤྲོད ནི གི འགན ཁུར འབག དགོཔ བཞིན དུ འབྲེལ ཡོད དབང འཛིན ཚུ གིས ཡང འགན ཁུར འདྲ མཉམ འབད དགོ ཟེར ཞུ ནི ཨིན འཁོར ལམ ཚུ གོང འཕེང ལཱ གི དོན ལུ ཁག ཆེ བའི གཞི རྟེན ངོ མ ཅིག ཨིནམ བཞིན དུ ད རེས ནངས པར རྒྱལ ཁབ ཀྱི མཐའ དབུས མེད པའི ས གནས ཚུ ནང འཁོར ལམ སེལ མི དེ ཡང གནད དོན དེ ལུ བརྟེན ཨིནའཁོར ལམ ཚུ ལུ བརྟེན ང བཅས ཀྱི མི སེར ཚུ ཕར ཚུར རྒྱུན འགྲུལ འཐབ ནི ལུ ཕན ཐོགས སྦོམ བྱུང སྟེ ཡོདཔ མ ཚད འཆར གཞི  པ དང  པའི ནང རྒེད འོག ལྟེ བའི འཁོར ལམ ཚུ གུ རྩི ནག བཏང ཚར བའི བསྒང ལས ལྷག པར དུ རྒྱུན འགྲུལ ཚུ སྟབས བདེ ཏོག ཏོ འབྱུང ནི མསརྒེད འོག ལྟེ བའི ལམ མང ཤོས ཅིག ར རྩི ནག བཏང པའི བསྒང ཡོདཔ ཨིན རུང ལམ ལ ལོ ཅིག ནང རྩི ནག བཏང མ ཚརཝ ལས ར རྩི ནག སྦོག འགྱོ ནི འགོ བཙུགས ཏེ ལམ ཧོ ཀ ཐོན ཡོད པའི མཐོང སྣང བྱུངམ ཨིན མསདེ གི ནང དོན ཉིད ལས གཞུང ལམ ཚུ རྒྱུན འགྲུལ འཐབ མི ཚུ གི དོན ལུ སྲོག ལམ བཟུམ ཅིག ཨིནམ ལས འཁོར ལམ གྱི གནས སྟངས ལེགས ལྡན ཐོག རྒྱུན སྐྱོང འཐབ ནི དེ གནམ མེད ས མེད ཁག ཆེཝ བཞིན དུ གཞུང གིས འབད རུང ལམ ཚུ གི དོན ལས མ དངུལ ཐེར འབུམ ལས བཅད དེ ཟད འགྲོ བཏང བཞིན དུ ཡོདཔ ཨིནའདི འབདཝ ད ཁག འབགཔ ཚུ གིས སྤྱིར བཏང མི མང གི བདེ ཐབས དང རྒྱལ ཁམས ལུ སྐུ གྱོང ཕོག མི ལུ མནོ བསམ མ བཏང པར ཁེ སང བཟོ ནི ལུ ར ཤུགས བཏོན མི ལུ བརྟེན སྤུས ཚད ལུ ཐོ སྦོམ སྦེ ར ཕོགཔ ཨིན མསགཞུང ལམ ཚུ གི གྲས ལས པདྨ དགའ ཚལ ངང ལམ དང གཞལམ སྒང པཱན སྦང གི བར ན གཞུང ལམ ཀི ལོ མི ཊར  འབད མི དེ ཇ པཱན གྱི བཟོ སྐྲུན ལས སྡེ ཅིག གིས ཟད འགྲོ དངུལ ཀྲམ ས ཡ  དེ ཅིག གི ཐོག ལས སེལ མི དེ ངང ལམ གྱི ཁ ཐུག ལས སྤྱི ལོ པའི ནང དང པཱན སྦང གི ཁ ཐུག ལས སྤྱི ཟླ  པའི ནང མཇུག བསྡུ ནུགདེ འབདཝ ད གཞུང ལས གུ ལས རྩི ནག བཏང སྟེ ལོཡང མ ལངམ ལས རྩི ནག ཚུ སྦོག སོང སྟེ ད རེས ནངས པར ལམ ཧ ཀ ཧོ ཀ ལེ ཤ ཐོན ཡོདཔ ལས ལམ གནས སྟངས སྐྱོ དྲགས ཐལ མི དེ སེམས ཕམ བྱུང པའི གཞི གནད ཅིག ཨིན མསམ གཞི གཞུང གིས ངང ལམ དང པཱན སྦང གི གཞུང ལམ གྱི གནས སྟངས ལུ ཞིབ དཔྱད རྐྱབ ཡོདཔ ལས འབྲེལ བ ཡོད མི ཚུ ལུ འགན འཁྲི བཀལ ཡོད རུང ད ལྟོ གཞུང ལམ དེ ཉམས བཅོས འབད སར མི མཐོངམ མསའཁོར ལམ གྱི གནས སྟངས སྐྱོ དྲགས འགྱོ མིའི གནད དོན གཞན དེ གཡུར བ ལེགས ཤོམ སྦེ མ སེལ ནི དེ གིས ཨིནམ ད དཀའ ངལ དེ བཟུམ ཐོན མི ཚུ ལུ ལྟཝ ད གཙོ བོ ར འཆར གཞི ལེགས ཤོམ མེད མི དང ཁག འབགཔ ཚུ གིས འབད མི ལཱ ཚུ ལུ བརྟག ཞིབ མ འབད བར རྩིས ལེན མི ལུ བརྟེན འོང ནི བཟུམ མཐོངམ མསང བཅས ཀྱིས ཟད འགྲོ ལུ མ བལྟ བར སྤུས ཚད ལུ གཙོ རིམ བཟུང པ ཅིན འཁོར ལམ ཡང བསྐྱར དུ ཉམས བཅོས འབད དགོཔ མི འཐོན ནི དང རྒྱལ ཁམས ཀྱི ཟད འགྲོ ལུ ཡང ཕན ཁྱད འབྱུང འོང ཟེར ཞུ ནི ཨིན དུས ཚོད འ ནེམ ཅིག ཁར བཀྲིས སྒང མེ རག དང སག སྟེང གི མི སེར ཚུ ནོར དང གཅིག ཁར ས མཚམས ཕྱི ཁར སྡོད དོ ཡོད རུང ད རེས མང ཤོས ཅིག ར ལོག རྒྱལ ཁབ ནང འོང སྡོད ནུགདེ ཡང གུང པ  དེ ཅིག གིས རྫོང ཁག དང རྒེད འོག བདག སྐྱོང གིས ཀོ རོ ན བའེ རཱསི ནད ཡམས ལས སྔོན འགོག འབད ནི དང བཟའ ཚང གི ཉེན སྲུང དོན ལུ ལོག འོང དགོ པའི སྐོར ལས བརྡ སླབ པའི ཤུལ ལུ རྒྱ གར ཨ རུ ན ཅཱལ པར དེཤི དང འབྲུག གི བར ན ཡོད པའི ས མཚམས གླིང ང ལ བརྒྱུད དེ འོང ཡོདཔ ཨིན པསད རེས ནངས པར རྒྱ གར ལས ནད ཡམས བཀག ཐབས དོན ལུ ས མཚམས ཀྱི འཛུལ སྒོ ཚུ དམ དམ སྦེ ར ལྟ རྟོག འབད མི དང འབྲེལ ཤར བྱང ས མཚམས ཚུ ཡང ལྟ རྟོག འབད བཞིན དུ ཡོདཔ ཨིན པསམེ རག དང སག སྟེང རྒེད འོག ལས རྒྱ གར གྱི མངའ སྡེ ཨ རུ ན ཅཱལ པར དེཤི ལུ འགྱོ ནིའི དོན ལུ འཛུལ སྒོདེ ཅིག ཡོདཔ ད མེ རག ལས འབད བ ཅིན ཁེངས སྟེང དང ཁྱི ལས ཕུག དེ ལས དོམ པ ཟོར ཚུ ཨིནམ ད སག སྟེང ལུ འབད བ ཅིན གླིང ས ལ དང བྱང སྤུན གསུམ དེ ལས རྡོར ལུང དང བཟང གག ཚུ ཨིན པསམེ རག གི མི སེར ཚུ གིས ཉིན གྲངསདེ ཅིག འགོར མི ས མཚམས ཀྱི འཛུལ སྒོ ཁེངས སྟེང དང དོམ པ ཟོར ལུ ད རེས ནངས པར ཁཝ རྐྱབ ཡོདཔ ལས ཕར ཚུར རྒྱུན འབྲེལ འཐབ མ ཚུགས ནི དེ གིས ནད ཡམས སྤེལ ནི ལས བཀག ཐབས འབད ཚུགས ནི ཨིན པསའཛུལ སྒོ ཁྱི ལེགས ཕུག གི ཐད ཁར ཕར ཚུར རྒྱུན འབྲེལ འཐབ ཚུགས དོ ཡོདཔ ལས འཛུལ སྒོ ནང དུས རྒྱུན དུ ལྟ རྟོག འབད མི ས གནས ཀྱི ཚོགས པ དང ས གནས ཀྱི མིཡོདཔ ཨིན པསབཀྲིས སྒང རྫོང བདག ཆོས སྐྱིད རྒྱལ མཚན གྱིས སླབ དོ བཟུམ འབད བ ཅིན ས མཚམས ཕྱི ཁར ནོར དང གཅིག ཁར སག སྟེང ལས གུང པ  དང མེ རག ལས  སྡོད ནུག ཟེར ཨིནམ ད རྫོང ཁག དང རྒེད འོག གིས ཁོང མང ཤོས ཅིག ལོག འོང བཅུག རུང ཁཝ གིས ལམ མ ཐལཝ ལས གུང པཐོགས ལུས ཏེ ཡོད ཟེར ཨིན པསཁོ གིས སླབ མིའི ནང གུང པ དེ དང འབྲེལ བ འཐབ ནིའི དོན ལུ རྒྱུན ལམ བདའ མི ཟུན དོ ཡོདཔ ད ཁོང སྡོད ས དེ ས མཚམས ཕྱི ཁར ཨིན རུང ཨ རུ ན ཅཱལ པར དེཤི གི ས གནས ལས སོ སོར སྦེ ཡོད པའི སྙན ཞུ འདུག ཟེར ཨིན པསསག སྟེང རྒེད འོག ལས ཨ རུ ན ཅཱལ པར དེཤི ལུ རྒྱུན འགྲུལ འཐབ སའི འཛུལ སྒོཡོད མི དེ ཡང བྱང སྤུན གསུམ དང རྡོར ལུང དེ ལས བཟང གག འཛུལ སྒོཁཝ གིས བསུབ བཞག ཡོདཔ ལས རྒྱུན འགྲུལ འཐབ ས མེད པའི ཁར སག སྟེང ལས ཡང ད རེས ནངས པར འཛུལ སྒོལས རྒྱུན འགྲུལ འཐབ ཚུགས དོ ཡོདཔ ཨིན པསའཛུལ སྒོ དང ལམ མང ཤོས ར ཁཝ གིས བསུབས ཡོདཔ ལས གལ སྲིད ལ མཐོ སར སྡོད མི དང རྒྱ གར གྱི མི ཚུ གིས འགྲོ འགྲུལ འཐབ ནིའི དཔའ བཅམ རུང ཁཝ གིས མི ཐལ ནི མས ཟེར རྫོང བདག གིས བཤད པའི ཁར གླིང ས ལས འབད བ ཅིན འཛུལ སྒོ སྲུང མི ཚུ བཙུགས ཏེ ཡོད ཟེར ཨིན པསརྫོང བདག གིས སླབ མིའི ནང སག སྟེང ལུ ཡོད པའི ས མཚམས འཛུལ སྒོཔོ ཆ རའི ནང ལྟ རྟོག འབད མི སྡེ ཚནབཙུགས ཏེ ཡོད ཟེར ཨིནམ ད ཨིན རུང ས མཚམསཁཝ གིས ལམ མ ཐལ བར ཡོདཔ ལས སྡེ ཚན གཞན མི ཡང འཛུལ སའི ས ཁོངས གླིང ས ལ ལུ བསྐོར རྒྱབ སྦེ ལྟ རྟོག འབད དེ ཡོད ཟེར ཨིན པསསག སྟེང ལས གླིང ས ལ ཟེར སར ལ མཐོ སར སྡོད མི ཚུ གིས དུས ཡུན ཆུ ཚོདདེ ཅིག འགོར དོ ཡོདཔ ད གཞན མི ས མཚམས ཀྱི འཛུལ སྒོ བྱང སྤུན གསུམ དང རྡོར ལུང དེ ལས བཟང གག གི ས ཁོངས ནང ལྷོད ལྷོད ཉིནམདེ ཅིག འགོར དོ ཡོདཔ ཨིན པས མི སེར ཚུ ལུ ས མཚམས ཕྱི ཁར འགྱོ མ ཆོག པའི སྐོར ལས ས གནས གཞུང དང འགོ དཔོན ཚུ གིས སླབ ཡོད པའི ཁར གལ སྲིད ས མཚམས ཕྱི ཁར འགྱོ རུང རྒྱ གར རྒྱལ ཁབ ཀྱི འཛུལ སྒོ ཚུ ནང ལྟ རྟོག དམ དམ འབད དོ ཡོདཔ ལས དེ གིས ར བཀག ཚུགས པས རྫོང བདག གིས བཤདཔ ཨིན པསད རེས ནངས པར ལ མཐོ སར སྡོད མི ཚུ ནོར དང གཅིག ཁར རྒྱལ ཁབ ཀྱི ས མཚམས ནང འཁོད ཡོདཔ ད ཨ རྟག ག ཨིནམ སྦེ ལ ནོར ལུ བརྟེན འཚོ བ སྐྱོང སྟེ ཡོདཔ ད འཛུལ སྒོ ཚུ ནང ཉིན ནུབ མེད པར ལྟ རྟོག འབད དོ ཡོདཔ ཨིན པསསག སྟེང གླིང ས ལ ལུ འབད བ ཅིན ཁོང སྡེ ཚནལས སྡེ ཚནགིས ལྟ རྟོག འབད སྡོདཔ དངལ གསོ སྦེ སྡོད དོ ཡོདཔ ད སྡེ ཚན ཚུ གིས ཞགདང ཉིནམལྟ རྟོག འབད དེ ལོག འོང དོ ཡོདཔ ཨིན པསགལ སྲིད བཀྲིས སྒང ལུ ནད ཡམས ཐོབ མི ག ཏེ ལས འཐོན རུང གྲ སྒྲིག ཚུད དེ ཡོད ཟེར རྫོང བདག གིས བཤད པའི ཁར གྲ སྒྲིག མ བཏུབ བཏུབ སྦེ ཚུད དེ ཡོད ཟེར ཨིན པསབཀྲིས གཡང རྩེ ལུ འབད བ ཅིན རྒེད འོགགྱི ས གནས ཁག ཚུ དང ས མཚམས མཐུད དེ ཡོདཔ ད ཨ རུ ན ཅཱལ པར དེཤི དང གཅིག ཁར སྟོད ཚོ རྒེད འོག བྱག ཕུག རྩེ དང ཡ ལང རྒེད འོག སྡུག སྟེཨིནམ ད འབུམ སྡེ གླིང རྒེད འོག གི ས གནས ཤིང འཕེལ དེ རྒྱ ནག དང གཅིག ཁར ས མཚམས མཐུད དེ ཡོདཔ ཨིན པསབྱང ཕུག རྩེ ལས ས མཚམས ཁར དུས ཡུན སྐར མ  དེ ཅིག དང ཡ ལང རྒེད འོག སྡུག སྟེ ལས དུས ཡུན ཆུ ཚོདལྷགཔ ཅིག ལུ རྒྱ གར གྱི ས མཚམས ཁར ལྷོད དོ ཡོདཔ ཨིན པསབཀྲིས གཡང རྩེ ལུ ཡོད པའི ས མཚམས འཛུལ སྒོ ཚུ ནང གཏན འཇགས ཀྱི ཁྲིམས སྲུང འགག པ ཚུ བཙུགས ཏེ ཡོད པའི ཁར ལྟ རྟོག ཡང དམ དམ འབད བཞིན དུ ཡོད ཟེར བཀྲིས གཡང རྩེའི རྫོང བདག ཐུགས རྗེ ཚེ རིང གིས བཤད པའི ཁར འགོ དཔོན དང ས གནས ཀྱི འགོ དཔོན དེ ལས མི སེར ཚུ དང གྲོས བསྟུན ཐོག ལས ར ལཱ འབད དེ ཡོད ཟེར ཨིན པསཁོ གིས སླབ མིའི ནང ས མཚམས ཁར སྡོད མི ཚུ དང ཕྱད དེ ནད ཡམས སྔོན འགོག གི གོ བ བརྡ སྤྲོད དང ཉེན ཁ ཡོད ལུགས ཚུ ཁ གསལ སྦེ ར བཤད བྱིན ཡི ཟེར ཨིནམ ད ས གནས ཀྱི འགོ ཁྲིདཔ ཚུ ལུ འགན འཁྲི ཧྲིལ བུམ སྤྲོད དེ ཡོད ཟེར ཨིན པའི གནས ཚུལ འབྲུག རྒྱལ ཁབ འདི ལོ གཅིག བ ལོ གཅིག གོང འཕེལ འགྱོཝ དང འབྲེལ མི རློབས ཡང ཡར འཕར འགྱོཝ བཞིན དུ འདི དང བསྟུན པའི དཀའ ངལ དང གདོང ལེན ཚུ ཡང བྱུངམ ཨིན མསདེ ཡང གདོང ལེན ཚུ གི གྲས ལས ཟད འགྲོ ལྕི དྲགས དང སྦུངས སྒུལ གྱི ལཱ འབད དགོ མི ཕྱགས སྙིགས འཛིན སྐྱོང འཐབ མ ཚུགས མི དེ ཨིནམ ད རྒྱལ ས ལྟེ བ བཟུམ ཅིག ལུ ཆ བཞག པ ཅིན ཐིམ ཕུག ཁྲོམ སྡེ གིས ཕྱགས སྙིགས བསྡུ བསྒྱོམ དང བཀོ ནིའི དོན ལུ ཟླ རིམ བཞིན དུ དངུལ ཀྲམ ས ཡ  ལྷགཔ རེ ཟད འགྲོ བཏངམ ཨིན མསཟད འགྲོ ལྕི དྲགས གནས མི དེ ཡང ཁྲོམ སྡེ གིས ཕྱགས སྙིགས བསྡུ བསྒྱོམ འབད མི སྒེར གྱི ལས སྡེ གི རི ནར ཝེ དང ཀི ལིན སི ཊིལུ ཟླ རིམ བཞིན དུ འཐུས དངུལ ཀྲམ ས ཡདང ས ཡ  རེ སྤྲོད དོ ཡོདཔ མ ཚད ཁྲོམ སྡེའི འོག ལུ ལཱ འབད མི ཚུ གིས ཁྲོམ ཁར ཕྱགས སྙིགས དང རག རོ ཚུ བསྡུ བསྒྱོམ འབད བའི ཟད འགྲོ དངུལ ཀྲམ ས ཡ  དེ རེ བཏང དོ ཡོདཔ ཨིན མསཐིམ ཁྲོམ ནང འཁོད ལས ཉིན བསྟར བཞིན དུ ཕྱགས སྙིགས མེ ཊིག ཊཱན  བསྡུ བསྒྱོམ འབད མི ལས མེ ཊིག ཊཱན  དེ ཅིག རུལ མ བཏུབ པའི རག རོ ཚུ ཨིན མསམ གཞི ན ཧིང སྤྱི ཟླ  པའི ཚེསལུ རྒྱལ ཁབ ནང འཁོད ལུ ཕྱགས སྙིགས བསྡུ བསྒྱོམ གྱི ལས རིམ ཅིག འགོ འདྲེན འཐབ པའི ཤུལ ལས ཐིམ ཕུག ཁྲོམ སྡེ གིས མཐའ འཁོར དང མི མང གི ས ཁོངས ཚུ ནང ཕྱགས སྙིགས དང རག རོ ཚུ ག ལྷོད སར བཀོག བཏང པའི ཉེས བྱ བཀལ ནིའི ལམ ལུགས འགོ བཙུགས ཡོད རུང ཕྱགས སྙིགས འཛིན སྐྱོང འཐབ ནི དེ གདོང ལེན ཅན སྦེ ར གནས ཏེ ཡོད པའི མངོན གསལ བྱུངམ མསདེ མ ཚད འབྲེལ ཡོད དབང འཛིན ཚུ གིས འཛམ གླིང མཐའ འཁོར གྱི ཉིནམ བརྩི སྲུང དང གལ གནད ཅན གྱི ཉིནམ ཚུ ནང ཕྱགས སྙིགས བསྡུ བསྒྱོམ འབད ནི དང གོ བ བརྡ སྤྲོད འབད ནི གི ལས རིམ ཚུ ཁྲོམ སྡེ དང སློབ གྲྭ མི མང གི ས ཁོངས དེ ལས གཙང ཆུ དང རོང ཆུ བདའ སྟེ འཕྲལ འཕྲལ སྦེ ར འགོ འདྲེན འཐབ ཨིན མསའདི འབདཝ ད ང བཅས ཀྱིས ཕྱགས སྙིགས དང རག རོ ཚུ བསྡུ བསྒྱོམ འབད མི དེ གནས སྐབས ཅིག མ གཏོགས རྒྱལ ཁབ འདི ཡུན བརྟན ཐོག གཙང སྦྲ དང ལྡནམ སྦེ བཞག མི ཚུགས ནི ཨིནམ ལས ཕྱགས བདར ལས རིམ འགོ འདྲེན འཐབ ནི དེ ཐབས ལམ ལེགས ཤོམ ཅིག མེན པསའདི བཟུམ མའི ལས རིམ འགོ འདྲེན འཐབ མི ཚུ གིས འབད རུང འཕྲལ གྱི དོན ལུ མེན པར མ འོངས ཡུན རིང གི མནོ བསམ གཏང ནི དེ ཁག ཆེ མི དེ ཡང ཕྱགས སྙིགས བསྡུ བསྒྱོམ ལས རིམ འགོ འདྲེན འཐབ མི དེ གིས ང བཅས ཀྱི མཐའ འཁོར ལུ སྡོད མི ཚུ བག ལྷོད ཅན ཐལ ཏེ རང སྡོད སའི སྦོ ལོགས ར བཙོག པ བཟོ རུང ཕྱགས བདར རྐྱབ མི དང རག རོ བསྡུ བསྒྱོམ འབད མི ཡོད ཟེར ཆུ ཤོག དང གྱིབ དམ གོ ལ ར སྡུག ཕྱགས སྙིགས ལ སོགས པ ག ལྷོད སར བཀོག ནི གི འོས འབབ སྦོམ ཡོདཕྱགས སྙིགས འཛིན སྐྱོང དེ ཡུན བརྟན གནས ཚུགསཔ བཟོ དགོ པ ཅིན ཁས བླངས པ ཚུ མགྲོན བརྡ འབད དེ རག རོ ཚུ བསྡུ བསྒྱོམ འབད བཅུག ནི མེན པར གཙུག སྡེ དང སློབ གྲྭ བཤད གྲྭ གྲྭ ཚང ལ སོགས པའི ས གོ ཚུ ནང ཨིན པ ཅིན དེ ནང སྡོད མི ཚུ ལུ འགན འཁྲི བཀལ དགོཔ མ ཚད མི སྡོད སའི ས ཁོངས དང ཁྲོམ ཚུ ནང འབད བ ཅིན དེ ནང སྡོད མི ཚུ གིས ར བསྡུ བསྒྱོམ འབད བཅུག དགོདེ བཟུམ སྦེ ལྟ བཤལཔ ཚུ ལ བཤལ ལུ འགྱོཝ ད ལམ བདའ སྟེ བཙོག པ བཟོ མི ཚུ ཡང ཁས བླངས པ ཚུ གིས སེལ ནི མེན པར ལྟ བཤལ ལས འོང འབབ བཟོ མི ལྟ བཤལ ལས སྡེ ཚུ གིས སེལ དགོ པའི ལམ ལུགས ངེས པར དུ བཟོ དགོཔ འདུགབཅུད བསྡུ སྟེ ཞུ བ ཅིན ཕྱགས སྙིགས འཛིན སྐྱོང འཐབ ནི དེ སྤྱི རུབ ཀྱི འགན ཁུར ཨིནམ བཞིན དུ འབྲུག རྒྱལ ཁབ འདི དུས དང རྣམ པ ཀུན ཏུ ཧིང སངས ས དང གཙང སྦྲ དང ལྡནམ སྦེ བཞག དགོ པ ཅིན མི སེར ཡོངས ལུ འགན འཁྲི བཀལ དགོཔ བཞིན དུ གལ སྲིད འགན འཁྲི འབག མ བཏུབ པ ཅིན ཉེས ཁྲིམས དང ཉེས བྱ ཚུ ཡངས ཆག མེད པར བཀལ དགོ ཟེར ཞུ ནི ཨིན ཁ ཙ ཕུན ཚོགས གླིང གི ས མཚམ ཁྲོམ སྡེ ཇའི སྒང ལུ འབྲུག མི ཨམ སྲུ གཉིས གདུག རྩུབ ཅན སྦེ དམར བསད འབད དེ བཀོ བཞག ཡོད པའི སྐོར མི སྡེ བརྡ བརྒྱུད ནང ལས ཕར ཐོནམ ད མི མང ཤོས ཅིག ལུ བདེན འཛིན རེ མ ཚུགས རུང ཕྱི རུ འབད བའི བསྒང ལས གནས ཚུལ གཏན འཁེལ གོཝ ད རྣམ རྟོག དང ཚ གྱང ལང དགོཔ བྱུང ཡིབྱ ངན དེ སྤྱི ཟླཔའི ཚེས  གྱི ཕྱི རུ སྐྱེས ལོ  ལང མི ཨམ སྲུ གཉིས ལུ བྱུང མི དེ ད རེས འགོ དང པ བྱུངམ མེན པར འདས པའི ལོ ངོ དག པ ཅིག གི ཧེ མ ཡང ཇའི སྒང དང ཧ ཤི མ རའི ནགས ཚལ ནང འབྲུག གི དེད གཡོགཔ ཅིག དམར བསད འབད མི ལུ བལྟཝ ད ས མཚམས ནང སྡོད མི ཚུ ལུ ཉེན སྲུང མེད པའི བརྡ མཚོན སྟོནམ མསའཕྲལ གྱི བྱུང རྐྱེན གྱི ཐད ལུ མི ཚུ གིས དྲི བ འདྲ མིན སྣ ཚོགས བཀོད མི དེ ཡང ལ ལོ གིས འབད བ ཅིན རྒྱལ ཁབ ནང ནད ཡམས ཀོ རོ ན བའེ རཱསི ཐོབ མི འགོ དང པ གསལ བསྒྲགས འབད བའི ཤུལ ལས སྤྱི ཟླཔའི ཚེས  ལུ ས མཚམས ཀྱི འཛུལ སྒོ ཚུ མ བསྡམས པའི ཧེ མར ཇའི སྒང ལུ སྡོད མི འབྲུག མི ཚུ ག ར ཕུན ཚོགས གླིང ལུ སྤོ བཤུད འབད བཅུག ཡོད རུང ཚེ འདས ཨམ སྲུ གཉིས རྒྱལ ཁབ ནང ག ཅི སྦེ མ འོངམ ཨིན ན ཟེར དྲི བ བཀོད ནུགགནད དོན དེ ག ཅི ཨིན རུང ད ལྟོ འབྲུག དང རྒྱ གར གྱི འབྲེལ ཡོད དབང འཛིན ཚུ གིས ཞིབ དཔྱད འབད བའི བསྒང ཡོད རུང ཇའི སྒང དེ འབྲུག མི ཚུ གི དོན ལུ ཉེན སྲུང དང ལྡན པའི ས གོ མེན པའི ལོ རྒྱུས ཚུ ཧེ མ ལས ར གོ ནི ཡོདཕུན ཚོགས གླིང བཟུམ མའི ས མཚམས ཁྲོམ སྡེ ནང སྡོད ཁྱིམ མ ཐོབ པའི དཀའ ངལ ཡོདཔ ལས འབབ ཁུངས རྒྱ ཆེཝ མེད མི འབྲུག མི ཚུ ས མཚམས ཕྱི ཁར ཁང གླ ལེན ཏེ སྡོད དགོཔ བྱུང མི དེ ང བཅས ག ར ལུ ཤེས རྟོགས ཡོད རུང ཁང གླ རྐྱངམ གཅིག ཁེཝ མེན པར ཉོ ཚོང རྐྱབ མི ཚུ གིས ཡང གོང ཚད མཐོ དམན ལུ མ བལྟ བར ཇའི སྒང ལུ ག ཐོབ རྐྱབ འགྱོ མི དེ གིས ཡང ཉེན སྲུང ལུ ཚ གྱང མེདཔ བཟུམ སྦེ གསལ སྟོན འབདཝ མསའབྲུག མི ཚུ ཉོ ཚོང རྐྱབ པར འོངམ ད ཇའི སྒང གི ཚོང པ ཚུ ལུ ཁེ ཕན སྦོམ བྱུང སྟེ ཡོད རུང ཇའི སྒང ལུ སྡོད མི འབྲུག མི ཚུ གི ཉེན སྲུང དེ བརྟན ཏོག ཏོ ཅིག བཟོ མ ཚུགས པསག འཆརཔ ཟེར བ ཅིན འབྲུག མི ཚུ ནུབ མོར ལཱ སར ལས ལོག ཁྱིམ ནང འགྱོ བའི སྐབས ལམ ཁར མི བཀྲ མ ཤིསཔ ཚུ གིས བརྡུང རྫོབ དང ཅ ལ ཚུ འཕྱོག བཟུང འབད བའི གནད དོན ཚུ འཕྲལ འཕྲལ ར འཐོན ནི འདུགསྤྱི ལོ  ཟླཝ དང པའི ནང སྐྱེས ལོ  ལང མི འབྲུག གི ན གཞོན གཉིས བཱའུ བཱ ཛར ལུ ས གནས ཀྱི ན གཞོན སྡེ ཚན ཅིག གིས བརྡུང རྫོབ འབད ནུགའདི བཟུམ མའི བྱུང རྐྱེན ཚུ ལུ བརྟེན འབྲེལ ཡོད དབང འཛིན ཚུ གིས འབྲུག མི ཚུ ལུ ས མཚམས ཚུ ནང ཉོ ཚོང རྐྱབ ནི དང བཤལ བར འགྱོ ནི ཚུ ག དེ དྲག དྲག འཛེམ ཐབས འབད གོ པའི གོ བརྡ སྤྲོད དགོཔ བཞིན དུ ཕྱི མི ཚུ གིས ང བཅས ཀྱི མི ཚུ ལུ འཇིགས བསྐུལ འབད ནི དང བརྙས བཅོས འབད མི ཚུ ཟུང ཕྱོགས མཐུན འབྲེལ གྱི ཐོག ལས བཀག འཛིན འབད བ ཅིན ས མཚམས ཚུ ནང ཉེན སྲུང གི ཚ གྱང ལང དགོཔ མི འབྱུང  ད རིས ཀྱི ཟླཝ འགོ བཙུགསཔ ད ས གཏེར དང རྡོ གཏེར དང འབྲེལ བའི གནད དོན གྱིས ནད ཡམས ཀོ རོ ན བའེ རཱསི ༼ཀོ བིཌ  དེ མར གནོན འབད མི དེ ཡང གཞུང གིས བསམ རྩེ ཕུན ཚོགས དཔལ རི རྒེད འོག ནང ཡོད མི ཅུ ནི ཁོ ལ ཌོ ལོ མ ཡེཊ རྡོ དཀར གླར སྤྱོད ཀྱི རིན བསྡུར ཆ མེད བཏང མི ལུ བརྟེན ཨིན མསརིན བསྡུར ནང བཅའ མར གཏོགས འདོད ཡོད མི སྒེར སྡེ གིས གཞུང གི གྲོས ཆོད ལུ གདོང ལེན འབད ཐོག ལས རྡོ དཀར ཕྱིར བཏོན འབད ནི དེ རྒྱལ ཁམས ས གཏེར ལས འཛིན ལུ ཐད ཀར དུ གནང ནི མེན པར རིན བསྡུར འབད དགོཔ སྦེ ཨུ ཚུགས བསྐྱེད དོ ཡོད པའི ལོ རྒྱུས འདུགའབྲུག ལུ ས གཏེར དང རྡོ གཏེར ཚུ གི གྲས ལས ལས སྣ སྦོམ དང ཁེ སང ཆེ ཤོས ར རྡོ དཀར ཇིབ སམ དང རྡོ སོལ དེ ལས ཌོ ལོ མ ཡེཊ གསུམ ཨིནམ བཞིན དུ དེ ཚུ ག ར རིན བསྡུར འབད དེ དུས ཡུན ལོ ངོ  གི རིང སྒེར སྡེ ཚུ ལུ གླར སྤྱོད འབད བཅུག པའི ཤུལ ལས དུས ཡུན ཚང སྟེ ཆོག ཐམ ཚུ བསྐྱར གསོ མཚམས འཇོག འབད ནུགས གཏེར གསུམ གྱི གྲས ལས པདྨ དགའ ཚལ མཁོ ཐག པ ལུ ཡོད མི རྡོ དཀར ཇིབ སམ དེ སྤྱི ལོ  ལུ རིན བསྡུར འབདཝ ད གོང ཚད མཐོ ཤོས དངུལ ཀྲམ ས ཡ  བཀོད མི འབྲུག ས གཏེར ལས འཛིན གྱིས ཐོབ ཡོདཔ ལས སྤྱི ལོ  པ ཚུན ལག ལེན འཐབ ནུགདེ བཟུམ སྦེ སྤྱི ལོ  ལུ བསམ གྲུབ ལྗོངས མཁར རི ཤོར ལུ རྡོ སོལ ཕྱིར བཏོན གྱི རིན བསྡུར ནང འབྲུག ཤར ཕྱོགས རྡོ སོལ ལས སྡེ གིས དངུལ ཀྲམ ས ཡ  སྦེ ཐོབ ཡོདཔ ད ལོགྱི རྒྱབ ལས པག ལི ལུ ཡོད མི ཅ ནའི ཁོ ལ ཌོ ལོ མ ཡེཊ དེ རིན བསྡུར འབདཝ ད འཇིགས མེད ས གཏེར ལས འཛིན གྱིས དངུལ ཀྲམ ས ཡ  སྦེ ཐོབ ཡོདཔ བཞིན དུ ལས སྡེ གསུམ ཆ ར གིས གཞུང ལུ ལས འཛིན གྱི འོང འབབ ཁྲལ དང སྤྱོད འཐུས གླར སྤྱོད ཀྱི འཐུས དངུལ ཀྲམ ཐེར འབུམ སྦེ ལྷན ཐབས འབད ནུགཨིན རུང རྒྱལ ཁམས ས གཏེར ལས འཛིན གྱིས རྡོ སོལ དང རྡོ གཏེར གཞན དེ ལས དམིགས བསལ དུ སྤྱི ལོ པ ལས མཁོ ཐག པ རྡོ དཀར ཕྱིར བཏོན འབད ནི འགོ བཙུགས ཏེ ལོ ངོ དང པའི ནང ར འོང འབབ བསྡོམས དངུལ ཀྲམ ཐེར འབུམ  ལྷགཔ ཅིག བཟོ ཡོདཔ མ ཚད རྒྱལ ཁམས ལུ བགོ བཤའི ཁེ སང བརྒྱ ཆ  གསལ བསྒྲགས འབད མི ལུ བལྟ བ ཅིན རྒྱལ ཁམས ཀྱི ལས སྡེ ཚུ གིས སྒེར སྡེ བ ལྷགཔ སྦེ འབད ཚུགས པའི བརྡ མཚོན སྟོནམ ཨིན མསརྡོ དཀར རྐྱངམ གཅིག ནང ར ཁྲལ བཏབ པའི ཤུལ ལས ཁེ སང ངེས ཏིག དངུལ ཀྲམ ས ཡ  བཟོ ཡོདཔ ད དེ གི ཧེ མར སྤྱི ལོ  ལུ འབྲུག ས གཏེར ལས འཛིན གྱིས ཁེ སང དངུལ ཀྲམ ས ཡ  དེ ཅིག ལས བརྒལ བཟོ མ ཚུགས པསགཞུང དང མི སེར ཚུ ལུ དངུལ འབྲེལ གྱི ལྷན ཐབས འབད མི གིས མ དོ བར ས གནས ཀྱི མི སེར ཚུ ལུ ཡང ཕན ཁྱད སྦོམ བྱུང ཡོདཔ ད སྒེར སྡེ གིས འབད བའི སྐབས ལུ ཁོང རའི ལས སྡེ དང མི རེ གཉིས ལུ མ གཏོགས ཕན ཐོགས མ བྱུང པསདེ འབདཝ ལས སྤྱི ཟླཔའི ཚེས  ལུ རྒྱལ ཡོངས ཚོགས སྡེ གིས རྩིས ལོ  གི འཆར དངུལ སྐོར གསུང གྲོས གནངམ ད གཞུང གིས ས གཏེར དང རྡོ གཏེར ཕྱིར བཏོན འབད ནི ཚུ རྒྱལ ཁམས ས གཏེར ལས འཛིན ལུ རྩིས སྤྲོད ནི དང ཅུ ནའེ ཁོ ལ རྡོ དཀར རིན བསྡུར འབད ནི དེ ཆ མེད ཀྱི གྲོས ཐག བཅད གནང མི ལུ བཀྲིན དགའ ཚོར དང ལེགས བསྟོད ཞུ ཡིདེ ཡང བསྐྱར ཞིབ ཚོགས ཁང གིས སྤྱི ལོ  ལས ད ཚུན གྱི བར ན ས གཏེར དང རྡོ གཏེར ཚུ སྒེར སྡེ ལུ མེན པར རྒྱལ ཁམས ལུ ལག ལེན གྱི དབང ཆ གནང དགོ པའི བརྩོད ཤུགས བསྐྱེད མི དང གཙོ རིམ སྒྲིག སྟེ གཞུང ལུ གྲོས འདེབས ལེ ཤ ཕུལ བའི ཤུལ ལས ད རེས གཞུང གིས འཇིགས སྣང མེད པར ཐུགས ཐག བཅད གནང མི ལུ བརྟེན ཨིན མསའབྲུག གི རྩ ཁྲིམས ཆེན མོ དང འཁྲིལ རུང གཏེར རྫས ཀྱི ཐོན ཁུངས དང གཙང ཆུ མཚོ ནགས ཚལ ཚུ གི ཐོབ དབང འདི རྒྱལ ཁམས ལུ ཡོད པའི ཁར དེ ཚུ རྒྱལ ཁམས ཀྱི རྒྱུ དངོས ཨིནམ ལས ཁྲིམས ཐོག མཚམས འཛིན འཐབ དགོཔ བཞིན དུ ད རེས གཞུང གིས ཌོ ལོ མ ཡེཊ རྡོ དཀར ཕྱིར བཏོན གྱི འགན ཁུར རྒྱལ ཁམས ས གཏེར ལས འཛིན ལུ རྩིས སྤྲོད ནི སྦེ ཐུགས ཐག བཅད མི དེ རྒྱལ ཁབ དང མི སེར གྱི མཐའ དོན ལུ ཨིནམ ལས འབྲུག མི ཡོངས ཀྱིས ངོས ལེན དང བཅས བཀྲིན དགའ ཚོར བསམ དགོ ད ལས ཕར རྒྱལ ཁབ ནང འཁོད ཀྱི སློབ གྲྭ ཚུ ནང སྤྱིར བཏང སློབ དཔོན ཚུ གིས མེན པར རྫོང ཁའི གཞི རྟེན ཤེས ཡོན ཡོད མི རྐྱངམ གཅིག གིས རྫོང ཁའི ཆོས ཚན སྟོན དགོཔ སྦེ བཟོ མི དེ ང བཅས རའི རྒྱལ ཡོངས སྐད ཡིག མི ཉམས གོང འཕེལ གཏང ནིའི ལྷན ཐབས ལུ ཨིན མསད ཚུན གྱི བར ན སློབ ཕྲུག ཚུ ལུ རྫོང ཁའི གཞི རྟེན ལེགས ཤོམ མེད མི དེ སློབ གྲྭ ཚུ ནང རྫོང ཁ སློབ དཔོན ལངམ མེདཔ ལས སྤྱིར བཏང སློབ དཔོན ཚུ གིས བྱ ཐབས མེད པར སློབ སྟོན འབད མི ལུ བརྟེན ཨིནམ སྦེ ལ ལོ གིས ལོ རྒྱུས སླབ མི ཐོན ཡོདཔ བཞིན དུ སྤྱིར བཏང མི མང གིས ཡང ངོས ལེན འབད དེ ཡོདཔ ཨིནསློབ ཕྲུག ཚུ གིས རྫོང ཁའི ཆོས ཚན ལྷབ ནི ལུ སྤྲོ བ མ བསྐྱེད མི དང ཐ ན རང སོའི མིང ཡང ཡིག སྡེབ ཚངམ སྦེ འབྲི མ ཤེས མི དེ ཡང རྒྱུ རྐྱེན དེ ལུ བརྟེན ཨིནམ སྦེ སླབ ཨིན མསའདི འབདཝ ད སློབ ཕྲུག ཚུ གིས རྒྱལ ཡོངས སྐད ཡིག གི ཆོས ཚན ཚུ ལུ དང འདོད དང སྤྲོ བ མ བསྐྱེད མི དེ སློབ དཔོན ཚུ ལུ བརྟེན རྐྱངམ གཅིག མེན པར སློབ ཁང ཚུ ནང སྟོན ཚན གྱི དུས ཚོད ཚད གཅིག ལས བརྒལ མེད མི དང རྩ གཞུང ཚུ ཡང སྤྲོ བ ཆེ ཏོག ཏོ མེད མི དེ གིས ཡང ལྷབ སྦྱང འབད ནི ལུ སྤྲོ བ ཞན བཅུགཔ ཨིན མསདེ གི ནང དོན ཉིད ལས ཤེས རིག རྩ གཞུང དང རྫོང ཁ གོང འཕེལ ལྷན ཚོགས ཀྱིས བགོ བཀྲམ འབད མི ཚིག མཛོད ཚུ ནང མིང ཚིག དང སྡེབ སྦྱོར མ འདྲཝ སྦེ ཡོད མི ལུ བརྟེན སློབ ཕྲུག ཚུ ལུ མགུ འཐོམ བྱུང མི དེ གིས ཡང རྫོང ཁ གོང འཕེལ ལུ ཐོ སྦོམ སྦེ ར ཕོག ཡོད པའི མངོན གསལ བྱུང ཡོདམ གཞི རྒྱལ ཡོངས སྐད ཡིག མར ཉམས འགྱོ བའི སྐོར ལས སྤྱི ཚོགས ནང ཡང ལོ བསྟར བཞིན དུ གསུང གྲོས གནང བཞིན དུ ཡོདཔ མ ཚད འདས པའི བདུན ཕྲག ནང ཡང རྒྱལ ཡོངས ཚོགས འདུ གིས གསུང གྲོས གནང ཡོད རུང འབྲེལ ཡོད དབང འཛིན ཚུ གིས ཐབས ལམ སྣ ཚོགས བཏོན པའི བསྒང ཡོད ཟེར སྙན ཞུ ཕུལཝ མ གཏོགས གྲུབ འབྲས གསལ སྟོན འབད ནི མེད མི ལུ བལྟ བ ཅིན རྫོང ཁ གོང འཕེལ དང དར ཁྱབ གཏང ནི གི སྲིད བྱུས དེ བརྩི ཁུངས མེད པར ཤོག གུའི ནང བཀོད བཞག ཡོདཔ ལས སེམས ཕམ བྱུང པའི གཞི གནད ཅིག ཨིན མསགཞུང སྐད གོང འཕེལ གཏང ནི གི འགན ཁུར དེ རྫོང ཁ གོང འཕེལ ལྷན ཚོགས ལུ ཕོགཔ ཨིན རུང གཞུང ལས འཆར དངུལ ལངམ སྦེ བགོ བཀྲམ མ གནང པ ཅིན རྒྱལ ཡོངས སྐད ཡིག གོང འཕེལ དང དར ཁྱབ གཏང ནི གི ལས སྣ ཚུ འགོ འདྲེན འཐབ མི ཚུགསརྫོང ཁ གོང འཕེལ ལྷན ཚོགས ཀྱིས རྫོང ཁའི མིང ཚིག དང བརྡ གཞུང ལག ལེན འཐབ ཐངས ཚུ གཅིག མཚུངས བཟོ མ ཚུགས པའི ཁར རྫོང ཁ ཨིང ལིཤ ཤན སྦྱར ཚིག མཛོད དང ཨིང ལིཤ རྫོང ཁའི ཚིག མཛོད ཚུ ནང སྡེབ སྦྱོར མ འདྲཝ ཡོད མི ཚུ དུས མཐུན བཟོ མ ཚུགས མི དེ ཡང མ དངུལ མེད མི ལུ བརྟེན ཨིན མསའབྲུག གི རྩ ཁྲིམས ཆེན མོའི དགོངས དོན ནང ཡང སྐད ཡིག གཉེར སྲུང དང ཉེན སྐྱོབ ཡར སྤེལ དོན ལུ རྒྱལ ཁམས ཀྱིས བརྩོན ཤུགས བསྐྱེད དགོཔ སྦེ འཁོད དེ ཡོདཔ བཞིན དུ གལ སྲིད གཞུང གིས རྒྱལ ཡོངས སྐད ཡིག གོང འཕེལ དང དར ཁྱབ གཏང ནིའི དོན ལུ མ དངུལ འབོར ཆེ ཏོག ཏོ སྦེ བགོ བཀྲམ མ གནང པ ཅིན རྫོང ཁ ལུ བརྙས བཅོས དང རྩ ཁྲིམས ཆེན མོ ལུ གུས ཞབས མེདཔ བཟུམ ཅིག འགྱོ ནི ཨིན མསའབྲུག གི རྒྱལ ཡོངས སྐད ཡིག གོང འཕེལ གཏང པ ཅིན གཞི རྟེན དེ སློབ གྲྭ ནང ལས ར འགོ བཙུགས དགོཔ བཞིན དུ དེ གི དོན ལུ སྤུས ཚད ཅན གྱི རྫོང ཁའི སློབ དེབ ཚུ བགོ བཀྲམ འབད དགོཔ མ ཚད སྟོན ཚན ཚུ ཡང མངམ བཟོ དགོ པའི ཁར རྫོང ཁ གོང འཕེལ ལྷན ཚོགས ལུ ཡང ཡིག ཚང དང འབྲེལ བའི ཕྱག ལཱ གནང བཞུགས ནི རྐྱངམ གཅིག མེན པར འཆར དངུལ དང བསྟུན པའི འགན འཁྲི བཀལ དགོཔ དེ ཡང གལ ཆེཝ སྦེ མཐོངམ མས ཟེར ཞུ ནི ཨིན འདས པའི བདུན ཕྲག ནང གཞུང གིས རྒྱལ ཁམས ཀྱི དོན ལུ གནད འགག ཆེ བའི ཐུགས ཐག བཅད གནང མི དེ ཡང བསམ རྩེ རྫོང ཁག ནང ཌོ ལོ མ ཡེཊ རྡོ གཏེར ཕྱིར བཏོན ཐོག ཚོང འབྲེལ འཐབ ནིའི འགན ཁུར དེ སྒེར སྡེ ལུ མེན པར རྒྱལ ཁམས ས གཏེར ལས འཛིན ལུ སྤྲོད ནི ཨིན མསརྒྱལ ཁམས ས གཏེར ལས འཛིན དེ བགོ བཤའ ཧྲིལ བུ འབྲུག གཞུང དང མི སེར ལུ ཡོདཔ ད ཌོ ལོ མ ཡེཊ དེ ཤར ཕྱོགས ལུ རྡོ དཀར ཇིབ སམ དང རྡོ སོལ བཟུམ སྒེར གྱི ཚོང སྡེ དང ཚོང སྡེ ཚུ གི བགོ བཤའ འཆང མི ཚུ གིས ས གཏེར ཕྱིར བཏོན ཐོག ཚོང འབྲེལ འཐབ ཡོདཔ ལས རྒྱལ ཁམས ལུ ཕན ཁྱད སྦོམ བྱུང མ ཚུགས པསམ གཞི བསྟན རྒྱས ལྷན ཁག དང ས གཏེར ལས ཁུངས ཀྱིས ལོ ངོ  གི ཧེ མ བཟུམ ཌོ ལོ མ ཡེཊ རྡོ གཏེར དེ རིན བསྡུར ཐོག ལས ཕྱིར བཏོན འབད བཅུག ནི གི ཐབས ཤེས སྒྲིག ཡོད རུང ན འཐན རནམ ད གཞུང གིས བར འཛུལ ཐོག ཆ མེད བཏང མི དེ གྲོས ཆོད ལེགས ཤོམ ཅིག ཨིན མསགལ སྲིད སྤྱི ཟླཔའི ཚེསལུ འགོ འདྲེན འཐབ ནི གི ལས འཆར ཡོད མི རིན བསྡུར དེ ཆ མེད མ བཏང པ ཅིན འཇིགས མེད ས གཏེར ལས འཛིན དང རྒྱལ ཁམས ས གཏེར ལས འཛིནབརྩིས ཏེ ཚོང སྡེ  གྱིས རིན བསྡུར འབད ཐོག ལས གཞུང ལུ འོང འབབ དངུལ ཀྲམ ཐེར འབུམ གྱི བར ན བཟོ ཚུགས ཚུགསཔ འོང ནི མསག འཆརཔ ཟེར བ ཅིན སྤྱི ལོ  ལུ ས གནས དཔག ལི ལུ ཡོད མི ཅུ ནའི ཁོ ལ ཌོ ལོ མ ཡེཊ ཕྱིར བཏོན དང ཚོང འབྲེལ འཐབ ནིའི གླར སྤྱོད ཆོག ཐམ སྤྲོད ནིའི དོན ལུ རིན བསྡུར འབདཝ ད དོ འགྲན འབད མི ཚུ གི གྲས ལས འཇིགས མེད ས གཏེར ལས འཛིན གྱིས རིན བསྡུར དངུལ ཀྲམ ས ཡ  བཀོད མིའི གནས གོང ལུ གཞི བཞགཔ ད ད རེས རིན བསྡུར ནང ལས དངུལ ཀྲམ ཐེར འབུམ ལེ ཤ འཐོབ ནི གི འོས འབབ སྡོད ནུགད ཚུན གྱི བར ན ས གཏེར ཕྱིར བཏོན འབད མི སྒེར སྡེ ཚུ གིས ས གཏེར གླར སྤྱོད ཀྱི སྤྱོད འཐུས དང ཁྲལ ཚུ གི ཐོག ལས རྒྱལ ཁམས ལུ དངུལ ཀྲམ ཐེར འབུམ སྦེ ཕུལ ཡོད རུང ཁྲལ ལས ཟུར ཐབས དང ཡན ལག ལས སྡེ ཚུ གཞི བཙུགས ཐོག ལས རྣམ དག དང དྲང བདེན གྱི སྒོ ལས གཞུང གི འོང འབབ ལུ ཚུལ ལྡན སྦེ ལྷན ཐབས མ འབད བའི གནད དོན ཚུ ཡང ཐོན ནུགད རེས ནངས པར ནད ཡམས ཀོ བིཌ  ལུ བརྟེན འཛམ གླིང རྒྱལ ཡོངས ལུ གནོད པ སྦོམ སྦེ བྱུང དོ བཟུམ འབྲུག གི དཔལ འབྱོར ལུ ཡང འབྱེམ ཕོག པའི ནམ དུས ལུ ནད ཡམས ཀྱི གདོང ལེན བརྩོན ཤུགས ལུ རྒྱལ ཡོངས དང རང བཞིན ཐོན སྐྱེད ཚུ གཅིག སྒྲིལ བཟོ ནིའི གོ སྐབས ལེན མི དེ ཡང དུས ཐོག ཨིན མསའབྲུག གི རྩ ཁྲིམས ཆེན མོ ནང འབད རུང རྒྱལ གཞུང གིས རྒྱལ ཁབ ཀྱི འགྲིབ པ མེད པའི མཐའ འཁོར གྱི ཉེན སྐྱོབ དང སྲུང འཛིན ཡར སྐྱེད གཏང ནི དང སྐྱེ ལྡན རིགས སྣའི ཉེན སྲུང འཐབ དགོཔ ཨིནའདི འབདཝ ལས གཞུང གིས ཅུ ནའི ཁོ ལ རྡོ གཏེར དེ གཞུང དབང ལས སྡེ ལུ ཕྱིར བཏོན དང ཚོང འབྲེལ འཐབ ནིའི འགན ཁུར དེ གནས སྐབས ཅིག གི དོན ལུ མེན པར འཕྲོ མཐུད འབད བཅུག སྟེ རྒྱལ ཁམས དང མི སེར གྱི རྒྱུ དངོས ཡུན བརྟན ཐོག སྤྱོད ཚུགསཔ བཟོ དགོ ཁ ཙ འབྲུག གིས རྒྱལ སྤྱི སྨྱོ རྫས ལོག སྤྱོད དང ཚུལ མིན ནག ཚོང ལུ གདོང ལེན གྱི ཉིནམ དང འཛམ གླིང ཏམ ཁུ མེད པའི ཉིནམ བརྩི སྲུང འབད ཡོདཔ བཞིན དུ རྒྱལ ཁབ ནང སྨྱོ རྫས ལག ལེན འཐབ མིའི གྱངས ཁ ཡར སེང འགྱོ དོ ཡོདཔ ལས ཁྲིམས བསྟར སྤྱོད སྒྲིང སྒྲི འབད ནི དང སྔོན འགོག གི ཐབས ལམ ཚུ ལྷག པར དུ བཏོན དགོ པའི དུས ཚོད ན འཐན རན ནུག ཟེར གསོ བའི བློན པོ གིས གསུང འཕྲིན ནང བཀོད གནང ནུགགསུང འཕྲིན དེ གིས སྨྱོ རྫས ལོག སྤྱོད འབད མི རྣམ རྟོག ལང སི སི སྦེ ཡར འཕར འགྱོ དོ ཡོད མི དེ ལུ ཚ གྱང ཡོད པའི བརྡ མཚོན སྟོནམ མསའདི འབདཝ ད གཞུང གིས འབད བ ཅིན སྨྱོ རྫས ལོག སྤྱོད དང ནག ཚོང འཐབ པའི རྩིས དཔྱད ལུ བལྟ བ ཅིན རྣམ རྟོག དང ཚ གྱང ལང དགོཔ མེད ཟེར གསུངས མི དང གསོ བའི བློན པོ གིས ཁ ཙ གསུང འཕྲིན ནང གསལ བཀོད འབད མི གཉིས རྟགས མཐུན མ ཚུགསའབྲུག བཟུམ མའི རྒྱལ ཁབ ཆུང ཀུའི ནང མི རློབས ཡང ཉུང སུ ཅིག ལས བརྒལ མེདཔ ཨིན རུང སྨྱོ རྫས ལུ བརྟེན འཛིན བཟུང འབད མི དང བཙོན ཁྲིམས ཕོག མིའི གྱངས ཁ ལུ བལྟ བ ཅིན ང བཅས ལུ ཚ གྱང ལང དགོཔ དང འདྲོག བྱེལ འཐབ དགོཔ ཅིག ཨིན མསག འཆརཔ ཟེར བ ཅིན ད རེས ནངས པར རྒྱལ ས ལྟེ བ ཐིམ ཕུག བཟུམ མའི ཁྲོམ སྡེ ནང ཉིན བསྟར བཞིན དུ བཀག དམ ཅན གྱི སྨྱོ རྫས ནག ཚོང འཐབ མི རེ འཛིན བཟུང འབད དོ ཡོདཔ ད འདས པའི ལོ ནང སྨྱོ རྫས ལོག སྤྱོད ལུ བརྟེན སློབ ཕྲུག  འཛིན བཟུང འབད མིའི གྲས ལས  ཐིམ ཕུག ལུང གཤོང གི སློབ གྲྭ ཚུ ལས ཨིནམ བཞིན དུ གྱངས ཁ ཚུ ལུ རྩིས བཏོན བལྟ བ ཅིན ཉིནམ རེ ལུ སློབ ཕྲུག  དེ རེ གིས སྨྱོ རྫས ལོག སྤྱོད འབད ནུགསློབ ཕྲུག ཚུ གི གྱངས ཁ རྐྱངམ གཅིག གིས ར གཞུང དེ ཐུགས ཚ གྱང བཞེས དགོཔ འདུག ང བཅས རའི ན གཞོན སློབ ཕྲུག ཚུ གིས རྫས ངན སྨྱོ རྫས ལོག སྤྱོད འབད མི ལུ བརྟེན ཁོང གི མི ཚེ ཉེན ཁ ཅན བཟོཝ མ ཚད ད རེས ནངས པར སྨྱོ རྫས ཚུ འཇམ ཏོང ཏོ སྦེ ཐོབ དོ ཡོདཔ ལས མི མང ལུ ཚ གྱང ལང དགོ པའི གཞི གནད ཅིག ལུ གྱུར ཏེ ཡོདཔ ཨིནསྨྱོ རྫས ཚུ ས མཚམས ཁྲོམ སྡེ ཚུ ལས ནང འདྲེན འབདཝ ཨིནམ ག ར གིས མ ཤེསཔ མེདཔ ཨིན རུང འདི བཟུམ མའི ས ཁོངས ཚུ ནང ལས དམ འཛིན འབད མ ཚུགསཔ ད ནང འཁོད ཀྱི ཁྱིམ ཚུ ནང ཞིབ དཔྱད རྐྱབ ནི དང མར གནོན འབད ནི དེ ལཱ ཁག འོང ནི ཨིན མསསྨྱོ རྫས ལོག སྤྱོད འབད དེ ཉེས འཛུགས ཕོག མི ཚུ ལུ གཞུང གི ཧོངས ལས ཁྲིམས ཀྱི སྟེགས གསོ དང ལྷན ཐབས འབད མི གནང ནིའི འོས འབབ བལྟ བའི བསྒང ཡོད མི དེ ཐབས ལམ ལེགས ཤོམ ཅིག ཨིན རུང དཀའ ངལ དེ སྨྱོ རྫས ནང འདྲེན འབད སའི ས མཚམས ལས རྒྱལ ཁབ ནང ན འབག འོང མ ཚུགསཔ བཟོ དགོད ཚུན གྱི བར ན སྨྱོ རྫས མང ཤོས ར ཕུན ཚོགས གླིང གི ས མཚམས བརྒྱུད དེ ནག ཚོང འཐབ མི ལུ བརྟེན ཁྲིམས སྲུང འགག པ དང འབྲུག སྨྱོ རྫས དམ འཛིན དབང འཛིན གྱི འགོ དཔོན ཚུ གིས ས ཁོངས དེ ཚུ ནང ལྟ རྟོག དང ཞིབ དཔྱད མཐིལ ཕྱིན འབདཝ ཨིན རུང ཞིབ དཔྱད རྐྱབ མི ཚུ ལས ལྷགཔ སྦེ སྨྱོ རྫས ནག ཚོང འཐབ མི ཚུ མཁས ནི དེ གིས རྒྱུན ལམ སོར ཏེ ད རེས ནངས པར དགེ ལེགས ཕུག བརྒྱུད དེ ནག ཚོང འཐབ དོ ཡོད པའི ལོ རྒྱུས གོཝ མསའདི འབདཝ ལས གཞུང གིས སྨྱོ རྫས ལོག སྤྱོད དང ནག ཚོང འཐབ མི མངམ སྦེ འཛིན བཟུང འབད ནི ལུ བསྒུག སྟེ བག ལྷོད ཐོག བཞུགས ནི མེན པར འབྲུག གི ས མཚམས ཁྲོམ སྡེ ཕུན ཚོགས གླིང དང བསམ གྲུབ ལྗོངས མཁར དགེ ལེགས ཕུག བསམ རྩེ ལྷ མོའི རྫིང ཁ ཇོ མོ གཙང ཁ ལ སོགས པའི ས གོ ཚུ ནང ཞིབ དཔྱད དམ དམ འབད མི བཙུགས པ ཅིན སྨྱོ རྫས རྒྱལ ཁབ ནང ཚུལ མིན གྱི སྒོ ལས འབག འོང མི ཚུ རང བཞིན གྱིས ར མར འབབ འགྱོ འོང ཟེར ཞུ ནི ཨིན ད རེས རྒྱལ ཁབ ནང སོ ནམ ལས སྡེ ལེགས བསྒྱུར དང ཡར དྲག བཏང ཐོག ལས སོ ནམ གྱི ལཱ ཚུ རྒྱ ཆེ དྲགས འབད མི དེ གལ སྲིད རྒྱལ ཁབ ནང ནད ཡམས ཀོ བིཌ  ཞི ཐབས འབད བའི ཤུལ ལས ཡང ད ལྟོ བཟུམ སྦེ ར འཕོ འགྱུར མེད པར ལག ལེན འཐབ ཚུགས པ ཅིན དམིགས བསལ དུ ཚོད བསྲེའི ཐད ཁར ནང འདྲེན འབད མ དགོ པར རང མགོ རང འདྲོངས སྦེ སྡོད ཚུགས པའི ཕན ཁྱད འབྱུང ཚུགས ནི ཨིན མསད ལྟོ ཚུན ང བཅས རའི སོ ནམ གྱི གནས སྟངས སྐྱོ སུ ཅིག སྦེ ལུས མི ལུ བརྟེན གོ སྐབས ཉུང བའི ཁར གདོང ལེན མང སུ བྱུང ཡོད རུང ད རེས ནད ཡམས ཐོན པའི ནམ དུས ལུ གཞུང གིས རྒྱབ སྐྱོར གང དྲག འབད བའི ཁར མི ཚུ གིས འབད རུང སོ ནམ གྱི ལཱ འབད ནི ལུ ལྷག པར དུ བརྩོན ཤུགས བསྐྱེད མི དེ ད ལས ཕར འབད རུང འཕྲོ མཐུད དེ ར ཡུན བརྟན གནས ཚུགས པ ཅིན ན གཞོན ཚུ གི དོན ལུ ལཱ གཡོག གི གོ སྐབས མངམ སྦེ ར བཟོ ཚུགས ནི ཨིན མསརྒྱལ ཁབ ནང འཆར གཞི གོང འཕེལ གྱི ལས རིམ འགོ དང པ རྩམ པའི སྐབས ལས ཚུར གཞུང གིས སོ ནམ ལས སྡེ ལུ གཙོ རིམ བཟུང སྟེ འབད རུང ཡར རྒྱས འགྱོ མ ཚུགས པར ལོ ངོ མང རབས ཅིག ལུས སོ ནུགརྒྱུ མཚན འདི ལུ བརྟེན ད ལྟོ ཚུན ནང འཁོད ལས སོ ནམ ཐོན སྐྱེད འབད མི དེ གིས རང ལྡང འབད མ ཚུགས པར ཕྱི ཁར ལས ནང འདྲེན འབད དགོཔ བྱུང ནུགའབྲུག བཟུམ མའི སྐོབས ཚུད རྒྱལ ཁབ ཀྱི དོན ལུ སོ ནམ གྱི ལཱ འབད ནི དེ རང མགོ རང འདྲོངས ཀྱི ཐབས ལམ ངོ མ ཅིག ཨིནམ མ ཚད རྒྱལ ཡོངས ཀྱི དམིགས གཏད ཡང ཨིནམ ལས ང བཅས ར སེམས ཁར ངེས དགོཔ འདུགད ལྟོ བཟུམ ཅིག འབད བ ཅིན རྒྱལ ཁབ ནང ས ཞིང མ ལང པའི དཀའ ངལ དང མི དང རི དྭགས སེམས ཅན གྱི བར ན བྲེལ ཟིང བྱུང མི ལུ བརྟེན ང བཅས རའི ཞིང པ ཚུ གིས སོ ནམ ལས སྡེ ནང མ འོངས པའི མདུན ལམ བཟང པོ ཅིག མཐོང མ ཚུགས པར འདུགལྟ རྟོག པ ཚུ གིས འབད བ ཅིན དེང སང རྒྱལ ཁབ མདུན སྐྱོད འབད བའི ནམ དུས ལུ ཟད འགྲོ ལྕི དྲགས སྦེ གནས རུང སོ ནམ ལས སྡེ ནང དཀའ ངལ བྱུང མི དཔེ འབད བ ཅིན ཞིང ཆུ མ ལང མི དང རི དྭགས སེམས ཅན གྱི དཀའ ངལ དེ ལས ལཱ འབད མི དཀོན པའི དཀའ ངལ ཚུ ངེས པར དུ སེལ ཐབས མ འབད བ ཅིན མཐར ཐུག ལུ རྒྱལ ཡོངས ཀྱི ཡུན རིང གོང འཕེལ དམིགས དོན ཚུ འགྲུབ མ ཚུགས པའི འཐུས ཤོར འབྱུངམ ཨིན ཟེར ཨིན མསདེ བསྒང ལས གྲོང གསེབ ལས ཁྲོམ ཁར གནས སྤོ འོང མིའི གྱངས ཁ ཡར སེང འགྱོ བའི ཁར ན གཞོན ལཱ གཡོག མེད པའི དཀའ ངལ དེ ཡང ཚབས ཆེན ཅིག སྦེ ར འབྱུང ནིའི ཉེན ཁ འདུགཞིང པ ཚུ གིས འབད བ ཅིན ལོ ཨ རྟག ར དཀའཝ སྤྱད དེ ཞིང ནང ལཱ འབད བའི མཐའ མར ལོ ཐོག ཚུ བསྡུ རནམ ད རི དྭགས སེམས ཅན ཚུ གིས ཡུདཔ ཐེངས ཅིག ནང གནོདཔ བཀལ མི ལུ བརྟེན སེམས ཤུགས ཉམས འགྱོཝ ལས བྱ ཐབས མེད པར ས གནས གཞན ཁར སོང སྟེ གླ བཏགས སྡོད དགོཔ ཐོནམ མས ཟེར ཨིན མསདེ ལས གནད དོན གཅིག ང བཅས རའི ཆུ གཡུར ལམ ལུགས ལེགས ཤོམ མེད མི དེ ཨིནམ ད ས གནས ལ ལོ ཅིག ནང ཕྱིའི གྲོགས རམ མ དངུལ ཐོག ལས ཟད འགྲོ འབོར ཆེ དྲགས སྦེ བཏང སྟེ བཟོ སྐྲུན འབད མི ཆུ གཡུར ཚུ མེདཔ ཐལ བའི ཤུལ ལུ ལོག སྟེ བཅོ ཁ མ རྐྱབ མི ལུ བརྟེན ཞིང ཚུ སྟོངམ སྦེ ལུསཔ ཨིན མསཨིན རུང ད རེས ནད ཡམས ཐོན མི དང བསྟུན སོ ནམ ལས སྡེ ནང སྲིད བྱུས བསྐྱར ཞིབ ཐོག ལས ལེགས བསྒྱུར འབད མི ལུ ལྟཝ ད བཟའ འཐུང གི ཐད ཁར རང མགོ རང འདྲོངས སྦེ སྡོད ཚུགས པའི གོ སྐབས འདུག གཞུང གི དམིགས གཏད དང འཁྲིལ བ ཅིན སོ ནམ ཐོད སྐྱེད ཀྱི ཐད ཁར འབྲུག རྒྱལ ཁབ འདི རང མགོ རང འདྲོངས སྦེ བཟོ ནི ཨིན ཟེར མི དེ ཡུན བརྟན གྱི སྲིད བྱུས ལུ གནས ཚུགས པའི ཐབས ཤེས ལེགས ལྡན ཅིག ཨིན པསའབྲུག འདི རྒྱལ ཁབ ཆུང ཀུ ཅིག ཨིན པའི ཁར མི སེར བརྒྱ ཆ  དེ ཅིག འཚོ བ སོ ནམ ལུ བརྟེན སྡོད ནི དེ གིས སོ ནམ གྱི ལཱ ཡར དྲག གཏང ཚུགས པ ཅིན དཔལ འབྱོར གོང འཕེལ ལུ ཡང ཕན ཐོགས འབྱུང ནི ཨིན པསསོ ནམ ལཱ གི དོན ལུ ས ཞིང དེ མེད ཐབས མེདཔ ཅིག ཨིནམ ལས སོ ནམ ལཱ གི དོན ལུ ས ཞིང དེ གཞི རྩ ངོ མ ཅིག ཨིན མསཨིན རུང ད རེས རྫོང ཁག  ནང ཆུ ཞིང ཨེ ཀར  སྟོངམ སྦེ ལུས མི ལུ བལྟ བ ཅིན གཞུང གིས སོ ནམ ཐོན སྐྱེད ཀྱི ཐད ཁར རང མགོ རང འདྲོངས བཟོ ནིའི དམིགས གཏད བསྐྱེད མི དང ལག ལེན འཐབ པའི སྐབས ཁྱད པར སྦོམ ཆགས དོ བཟུམ སྦེ མཐོངམ ཨིན མསགཞུང གི དམིགས ཡུལ དེ འགྲུབ དགོ པ ཅིན ཆུ ཞིང སྟོངམ ལུས མི ཚུ ལོག སྤྱོད བཏུབ པའི ཐབས ཤེས བཏོན དགོ ནི ཨིན རུང ད རེས དེའི དོན ལུ ཡུན བརྟན གྱི ཐབས ལམ ཅིག བཏོན སར མི མཐོངམ མསཆུ ཞིང སྟོངམ ཨེ ཀར  ལུས མི དེ ཞིང ཆུ སྐམ འགྱོ མི དང གཡུར བ མེདཔ ཐལ མི རི དྭགས སེམས ཅན ཚུ གིས གནོད སྐྱོན རྐྱབ མི ལུ བརྟེན ཨིན མསཐབས ཤེས ངོ མ ཅིག ཞིང ཆུ བཏོན ནིའི ལཱ ལུ གཞུང གིས རྐྱབ སྐྱོར འབད དགོཔ ཨིན རུང གཡུས ཚན མང ཤོས ཅིག གིས གཞུང ལས རྒྱབ སྐྱོར མ ཐོབ པར འདུགགཞུང གིས ཐབས ཤེས ངོ མ ཅིག གློག ཐག ར བ བསྒོར ནིའི ལཱ ལུ ཤུགས བཏོན ནི འགོ བཙུགས རུང གཡུས ཚན མང ཤོས ཅིག ནང ཁྱབ མ ཚུགས མི དེ ཡང ད ལྟོ མོ བཏབ ཀྱི ལས རིམ བཟུམ ཅིག སྦེ འགོ བཙུགས ནི དེ གིས ཨིན མསཆུ ཞིང སྟོངམ ལུས མི ཚུ ལོག བཟའ སྤྱོད འབད བཏུབ བཟོ དགོ པ ཅིན ཆུ རྐ རྩ ལས མེད སར གནམ བྱཱར ཆརཔ ཤུགས སྦེ རྐྱབ པའི སྐབས ཆར ཆུ བསག བཞག ནི དང ཆུ གཡུར ཉམས བཅོས འབད ནི དེ ལས གློག ཐག ར བ ཚུ རྒྱ སྦོམ སྦེ བསྒོར གནང པ ཅིན འབྱ གི ཐོན སྐྱེད ཚུ ཡར སེང འབད དེ ཆུམ ནང འདྲེན མར ཕབ འབད ཚུགས ནིའི གོ སྐབས འདུགད རེས རྒྱལ ཁབ ནང ཟླ རིམ བཞིན དུ ཆུམ མེ ཊིག ཊཱོན  དེ ཅིག ནང འདྲེན འབད མི དེ གིས ལོ བསྟར བཞིན དུ དངུལ ཀྲམ ཐེར འབུམདེ ཅིག ཟད འགྲོ བཏང མི དེ གལ སྲིད གཞུང གིས སོ ནམ གོང འཕེལ གྱི འཆར གཞི དང ལས རིམ ཚུ འཕྲལ ཕུགཀྱི དོན ལུ ཕན ཐོགས ཡོད པའི འཆར གཞི བརྩམ པ ཅིན ནང འདྲེན གྱི ཐད ཁར ལེ ཤ གིས མར ཕབ འབད ཚུགས པའི གོ སྐབས འདུག ཟེར ཞུ ནི ཨིན ད རེས ནངས པར ནད ཡམས ཀོ རོ ན བའེ རིསི གི འཇིགས སྣང བྱུང པའི ནམ དུས ལུ རྒྱལ ཁབ ནང འཁོད ལུ སོ ནམ གྱི ལཱ ཚུ ལུ ཤུགས བཏོན སར མཐོངམ ཨིན མས དེ ཚུ གི གྲས ལས བསམ གྲུབ ལྗོངས མཁར རྫོང ཁག གི རྒེད འོགནང བཟའ སྤྱོད མ འབད བར བཞག མི ས ཞིང སྟོངམ ཨེ ཀར  ལྷགཔ ཅིག དང ཀྲོང གསར དང གཞལམ སྒང རྫོང ཁག ཚུ ནང ས ཆ ཨེ ཀར བརྒྱ ལས བཅད མི ཚུ ནང ཚོད བསྲེའི ལཱ འབད ནི འགོ བཙུགས ནུགད རུང སྤ རོ ཁྲོམ ལས དུས ཡུན ཆུ ཚོདལྷགཔ ཅིག ལམ འགྲུལ འབད དགོ པའི ས གནས རམ རྩེ ཐང ཁ ལུ ནད ཡམས ཀྱིས ཐོ ཕོག སྟེ ལཱ གཡོག མེད པར ལུས མི ལྟ བཤལཔ ལམ སྟོན པའབད མི སྡེ ཚན ཅིག གིས སོ ནམ གྱི ལཱ འབད བའི ཉམས མྱོང མེད རུང དམིགས གཏད སྦོམ བསྐྱེད ཐོག ལས མ འོངས པར རྫས སྦྱོར ལག ལེན མེད པའི ཚོད བསྲེ ཐོན སྐྱེད འབདདོ ཡོད པའི ལོ རྒྱུས འདུགདེ བཟུམ སྦེ རྩི རང ལུ ཚོད བསྲེ འཛུགས སྐྱོང དང སྒོ ནོར དང འབྲེལ བའི ཚོང འབྲེལ ནང ལོ ངོགི ཉམས མྱོང ཡོད མི སཱན མཱན སུ བྷ གིས ན ཧིང ཚོད བསྲེ མེ ཊིག ཊཱན  ཐོན སྐྱེད འབད དེ འོང འབབ དངུལ ཀྲམ འབུམདེ ཅིག བཟོ ཡོདཔ ལས དུས ཅི ཡར སེང འབད ནིའི དམིགས པ བསྐྱེདཔ ཨིན མསགསར སྤང རྫོང ཁག ནང ལོ བསྟར བཞིན དུ སོ ནམ གྱི ལཱ ལུ སྤྲོ བ བསྐྱེད མི ན གཞོན མངམ འཐོན དོ ཡོད རུང ཁོང ལུ གདོང ལེན སྦོམ ཤོས ར རྒྱ གར ལས ཐོན མི ཚོད བསྲེ ཚུ འབྲུག གི ཁྲོམ ཁར ཁེ ཏོག ཏོ སྦེ ཐོབ མི ལུ བརྟེན ནང འཁོད ཀྱི ཐོན སྐྱེད ཚུ བཙོང ནི ལུ བར ཆད བྱུང མི དེ ཨིན མསཚོད བསྲེ འཛུགས སྐྱོང ནང གྲལ གཏོགས འབད མིའི གྱངས ཁ ལུ བལྟ བ ཅིན འབྲུག མི ཚུ གིས སྦུངས བསྒུལ གྱི ལཱ འབད ནི ལུ དང འདོད དང བརྩོན ཤུགས ཡོད པའི རྟགས མཚན སྟོནམ མསད ཚུན གྱི བར ན མི མང ཤོས ཀྱིས ར ཚོད བསྲེ ཨེ མ དང ཀེ བ ཧོན ཚོད ཀོ པི སྲནམ ཅུམ མེ ཏོག ཀོ པི ལ སོགས པ ཚུ ས ཆ ཨེ ཀར སྦེ བཙུགས ཏེ འོང འབབ འབོར ཆེ ཏོག ཏོ སྦེ བཟོ ནིའི དམིགས ཡུལ བསྐྱེདཔ ཨིན མསཨིན རུང སོ ནམ པ ཚུ གིས ལཱ འབད ཐངས ནང མ བཏུབ མི དེ དཔེར ན མི ཅིག གིས སྲནམ ཅུམ བཙོང སྟེ འོང འབབ ལེགས ཤོམ ཐོབ ས མཐོང པ ཅིན དེ འཕྲོ ལས གཞན ཚུ གིས ཡང སྲནམ ཅུམ འཛུགས སྐྱོང འབད ནི ལུ ཤུགས བཏོན མི ལུ བརྟེན སང ཕོད ཐོན སྐྱེད འབདཝ ད ཁྲོམ ཁར སྲནམ ཅུམ ཉོ མི མེད པར རང དང གཞན གཉིས ཆ རའི འོང འབབ ལུ ཐོ ཕོགཔ ཨིན མསསོ ནམ པ ནང འཁོད ལུ དོ འགྲན འབད མི དང ཚོད བསྲེའི རིགས ཅོག འཐདཔ འཛུགས སྐྱོང འབད མི དང སོ ནམ སྡེ ཚན མང རབས ཅིག གིས སོ ནམ ཐོན སྐྱེད ཚུ དུས ཚོད གཅིག ནང ཐོན པའི སྐབས བཙོང ས དང ཉོ མིའི གྱངས ཁ ཆོདཔ ཅིག ལས མེད པའི གདོང ལེན འཐོན འོང ག འཆརཔ ཟེར བ ཅིན སོ ནམ ཐོན སྐྱེད ཀྱི དུས ཚོད རྫོགསཔ ད ཚོང འབྲེལ འཐབ ནིའི དོན ལུ ཐོན སྐྱེད གསོག འཇོག སྦེ བཞག ནི གི བསིལ མཛོད མཐུན རྐྱེན མེད པའི ཁར ཐོན སྐྱེད ཚུ སྟབས གཅིག ཁར བཙོང དགོཔ ཐོནམ ད གོང ཚད ལེགས ཤོམ ཐོབ པར ལཱ ཁག བྱུངམ ཨིན མསདེ བསྒང ལས སོ ནམ གྱི དོན ལུ ཟད འགྲོ བཏང མི དང ལཱ ཤུགས བཏོན མི ཚུ ལུ སྒྱིད ཐག བསྐྱུར བའི གཞི གནད ཅིག ལུ འགྱུར ནི ཨིནམ ལས ད ལྟོ ལཱ འགོ བཙུགསཔ ད ར མོ བཏབ བཟུམ སྦེ མེན པར ཕུགས ཀྱི དོན ལུ མནོ བསམ བཏང སྟེ ཡུན བརྟན ཚུགས པའི ཚོང ལམ ཚུ བལྟ དགོཔ དེ ག ནི བ གལ ཆེདེ མིན རོགས འབདཝ མས ཟེར རང གིས ཡང ཞིབ འཚོལ ག ནི ཡང མ འབད བར འཕྲལ གྱི མནོ བསམ བཏང སྟེ ལཱ འབད བ ཅིན སྟག མཆོང ས འམོ མཆོངའམོ སྐེདཔ ཆགཟེར སླབ དོ བཟུམ འགྱོ ནི གི ཉེན ཁ ཡོད འབྲུག བཟའ སྤྱོད ལས འཛིན གྱིས འཕྲོ མཐུད དེ ར ནང འཁོད ལས ཐོན སྐྱེད འབད མི ཆུམ གྱི རིགས ཚུ ཉོ སྒྲུབ འབད ནི ཨིནམ ལས སོ ནམ པ ཚུ གི དོན ལུ གནས ཚུལ བཟང པོ ཅིག ཨིན མསདེ ཡང གཙོ བོ ར སོ ནམ པ ཚུ གིས འབྱ འཛུགས སྐྱོང འབད ནི ལུ སེམས ཤུགས བསྐྱེད བཅུག ནི དང རྒྱལ ཁབ ནང ཆུམ གྱི ཐོན སྐྱེད ཡར སེང འབད ཐོག ལས རང མགོ རང འདྲོངས བཟོ ནིའི ཐབས བྱུས ཨིན མསད ལས ཕར རྒྱལ ཁབ མཐའ དབུས མེད པར སོ ནམ ཚོང ཁང  ལྷགཔ ཅིག གཞི བཙུགས འབད མི ཚུ གིས སོ ནམ པ ཚུ ལས རེད ཉོ ཞིནམ ལས ཆུམ འཐག སྟེ ཚོང སྒྱུར འཐབ ནི ཨིན མསལཱ ཤུལ དབྱེ ཞིབ སྙན ཞུ དང འཁྲིལཝ ད ས གནས ལ ལོ ཅིག གིས ཐོན སྐྱེད འབད མི ཆུམ གྱི རིགས ཚུ གིས གོང ཚད ལེགས ཤོམ སྦེ ཐོབ མ ཚུགས ནི དེ གིས ཚོང འབྲེལ ལུ ཐོ ཕོག མི ལུ བརྟེན སོ ནམ ལྷན ཁག དང གཞུང གིས བར འབྲེལ འཐབ སྟེ ཆུམ གྱི སྤུས ཚད ལེགས བཅོས འབད དགོཔ ད དེའི དོན ལུ ཞིབ འཚོལ རྣམ དག ཅིག འབད དགོཔ འདུག ཟེར ཨིན མསམ གཞི སློབ གྲྭའི བཟའ སྤྱོད ལས རིམ བརྒྱུད དེ སློབ གྲྭ ཚུ ནང ས གནས ཁག གིས ཐོན སྐྱེད འབད མི ཆུམ ཚུ བཀྲམ སྤེལ འབད ནིའི དོན ལུ འབྲུག བཟའ སྤྱོད ལས འཛིན དང ཤེས རིག ལྷན ཁག གི བར ན ཆིངས ཡིག ཅིག བཟོ སྟེ ཡོད རུང ད ལྟོ ཚུན ལག ལེན འཐབ མ ཚུགས པར ལུས ཡོདཔ ལས རྗེས དཔྱད འབད དགོཔ འདུགརྒྱལ ཁབ ནང བཟའ སྤྱོད འབད བཏུབ པའི ས ཞིང གི ཚད གཞི དེ ལོ བསྟར བཞིན དུ མར ཉམས འགྱོ དོ ཡོདཔ ད དེ ཡང སྣུམ འཁོར ལམ དང སྒྲིང ཁྱིམ དེ ལས ཁྲོམ སྡེ གོང འཕེལ ལུ བརྟེན འབྱ ཞིང ཨེ ཀར  དེ ཅིག ཚུད ཡོདཔ མ ཚད རྒྱལ ཁབ ནང འཁོད ལུ སྤྱིར བསྡོམས འབྱ ཞིང ཨེ ཀར  དེ ཅིག མཐའ འཁོབས སྦེ ལུས ནི དེ གིས ཨིན མསཆུམ གྱི ཐད ཁར རང ལྡང བཟོ དགོ པ ཅིན རྒྱལ ཁབ ནང ལོ བསྟར བཞིན དུ ཆུམ མེ ཊིག ཊཱོན  དེ ཅིག ཐོན སྐྱེད འབད ཚུགས པའི འབྱ ཞིང ཨེ ཀར  དེ ཅིག ངེས པར དུ དགོཔ ད ད ལྟོ བཟུམ ཅིག འབད བ ཅིན རྒྱལ ཁབ ནང ཧ ལམ ཆུམ མེ ཊིག ཊཱོན  དེ ཅིག མ ལང པར ཡོདཔ ལས སོ ནམ པ ཚུ ལུ ཆུམ འབོར ཆེ ཏོག ཏོ སྦེ ཐོན སྐྱེད འབད ནི ལུ སེམས ཤུགས བསྐྱེད བཅུག ནི དེ གལ ཆེ དྲགས ཅིག ཨིན མསཐོན ཤུགས ཉུང མི དང གླ ཆ མཐོ དྲགས ཞིང ཆུ དཀོན དྲགས རི དྭགས སེམས ཅན གྱི གནོད སྐྱོན ཚོང ལམ ཉུང སུ འབད མི བསྐྱིན འགྲུལ མ ཐོབ མི དེ ལས འཕྲུལ ཆས མེད པའི གནད དོན ཚུ ལུ བརྟེན ང བཅས རའི སོ ནམ ཞིང པ ཚུ ཆུ ཞིང རྒྱ ཆེ དྲགས སྦེ ལྕང ལཱ རྐྱབ ནི ལུ སེམས ཤུགས བསྐྱེད མི ཚུགས དོ ཡོདཔ ཨིན མསདཀའ ངལ དང གདོང ལེན ཚུ ང བཅས ཀྱིས ཤེས རྟོགས བྱུངམ ལས ད ལས ཕར སེལ ཐབས འབད ནི ལུ དམིགས གཏད བསྐྱེད དེ ལག ལེན འཐབ དགོཔ ད གལ སྲིད འབྲེལ ཡོད དབང འཛིན ཚུ གིས ཆུམ གྱི ཐོན སྐྱེད འབོར ཆེ དྲགས སྦེ འབད ནིའི འཆར གཞི ཡོད པ ཅིན ཐ ན ན གཞོན ཚུ ལུ ཡང ལཱ གཡོག གི གོ སྐབས བྱིན ཚུགས པའི འོས འབབ འདུགདེ དང བསྟུན སོ ནམ གོང འཕེལ གཏང དགོ པ ཅིན མ རྩ བཙུགས ནི དེ ཡང གནད དོན ཁག ཆེ དྲགས ཅིག ཨིནམ ད སོ ནམ ལས སྡེ ནང རྒྱལ ཡོངས འཆར དངུལ བརྒྱ ཆ  རྐྱངམ གཅིག བགོ བཀྲམ འབད མི དེ གིས རྒྱལ ཁབ ནང ཆུམ གྱི རང ལྡང བཟོ ནིའི དམིགས ཡུལ འགྲུབ ཚུགས པར ལཱ ཁག རྐྱབ ནི ཨིནམ ལས མ འོངས པ ལུ འབྲེལ ཡོད དབང འཛིན ཚུ གིས ཐུགས བཞེད རྒྱ ཆེ ལས གནང དགོཔ འདུག ཟེར ཞུ ནི ཨིན ད རེས རྒྱལ ཁབ མཐའ དབུས མེད པའི ས གནས ཚུ ནང ཆརཔ རྒྱུན མ ཆད པར རྐྱབ མི ལུ བརྟེན ས རུད དང ཆུ རུད ལ སོགས པའི རང བཞིན གྱི རྐྱེན ངན ཚུ ལེ ཤ ཅིག ར བྱུང དོ ཡོདཔ ལས དྲན པ བཏོན དགོ པའི དུས ཚོད ཅིག ཨིན མསདམིགས བསལ དུ རྒྱལ ཡོངས གཞུང ལམ བདའ སྟེ ཕར ཚུར རྒྱུན འགྲུལ འཐབ མི ཚུ གིས འབྲེལ ཡོད དབང འཛིན ཚུ ལས གནམ གཤིས གནས སྟངས དང འཁོར ལམ གནས སྟངས དང འབྲེལ བའི བརྡ དོན ཚུ ཤེས དགོཔ གལ ཆེ བསམ གཞི ལམ སེལ ལས ཁུངས དང སྐྱེལ འདྲེན དབང འཛིན དེ ལས ཁྲིམས སྲུང འགག སྡེ གིས ས རུད དང ཆུ རུད ཀྱིས འཁོར ལམ བསུབས མི དང འཕྱགས བདའ མི དེ ལས འགྲུལ བཀག ཡོད མེད ཀྱི སྐོར ལས དུས རྒྱུན དུ མི མང ལུ བརྡ དོན ཚུ ཁྱབ སྤེལ འབད མི དེ ལེགས ཤོམ ཅིག ཨིན མསདེ ལས རྒྱལ ཡོངས ཆུ དང གནམ གཤིས བརྟག དཔྱད ལྟེ བ གིས འབད རུང ཉིན བསྟར བཞིན དུ གཙང ཆུ ཚུ གི ཚད གཞི དང ཆུ རུད ཀྱི ཉེན ཁ སྐོར ལས ལྟ རྟོག འབད དེ ཆུ མཇུག ལས མར གཞིས ཆགས སྡོད མི ཚུ ལུ དུས ཐོག བསླབ བཀོད དང ཉེན ཁ ལས ཟུར ཐབས ཀྱི ལམ སྟོན ཚུ བྱིན བཞིན དུ ཡོདཔ ཨིནའབྲེལ ཡོད དབང འཛིན ཚུ གིས མི མང གི མཐའ དོན ལུ དེ བཟུམ མའི འགན ཁུར འབག སྟེ བརྡ དོན ཚུ ཁྱབ སྤེལ འབདཝ ད ང བཅས ར ཆ མཉམ གྱིས ཚུལ མཐུན ངོས ལེན དང མཉམ འབྲེལ འབད ནི དེ ཁག ཆེཁ ཙ བཟུམ ཅིག འབད བ ཅིན ཤར ཕྱོགས དང ལྷོ ཕྱོགས ཁ ཐུག གི གཞུང ལམ ཚུ བདའ སྟེ ས གནས ཐདམ ཐད ཁར ས རུད ཆད མི ལུ བརྟེན ལམ ཁག ལེ ཤ ཅིག བསུབས ཡོདཔ མ ཚད ལ ལོ ཅིག རྩ བ ལས ར འཕྱགས བདའ ཡོདཔ ལས རྒྱུན འགྲུལ འཐབ མི ཚུ ལུ བར ཆད རྐྱབ སྟེ འདུགདེ བཟུམ སྦེ སྤུ ན ཕོ ཆུ དང མོ ཆུཆ ར བྲེས ཡོདཔ བཞིན དུ མོ ཆུའི ཚད གཞི དེ ཉེན ཁ ཅན གྱི ཐོག ལུ ཡོདཔ ལས རྒྱལ ཡོངས ཆུ དང གནམ གཤིས བརྟག དཔྱད ལྟེ བ གིས ལྟ རྟོག འབད བཞིན དུ འདུགལྟེ བ གིས སྤུ ན ཁ དང དབང འདུས ཀྱི རྫོང ཁག བདག སྐྱོང དང སྤུ ན གཙང ཆུ གློག མེ ལས འགུལ དེ ལས འབྲེལ ཡོད ལས སྡེ ཚུ ལུ གཙང ཆུ བྲེས མི དང བསྟུན དྲན བཏོན ཐོག སྡོད དགོཔ མ ཚད གལ སྲིད ཉེན ཁ འབྱུང པ ཅིན གདོང ལེན དང ཐབས ལམ ཚུ བསྒྲིག དགོ པའི སྙན ཞུ འབད ནུགལྟེ བ ལས ཉེན བརྡ ཐོབ པའི ཤུལ ལུ དུས ཡུན ཆུ ཚོདདེ ཅིག གི རྒྱབ ལས སྤུ ན གཙང ཆུ གློག མེ ལས འགུལཔའི ཆུ མཛོད དེ ཆུ གིས གང ཡོདཔ ལས ལས འགུལ གྱི འགོ དཔོན ཚུ གིས ཆུ མཛོད ཀྱི ས ཁོངས ནང ཡོད མི འཕྲུལ ཆས ཚུ ཉེན སྲུང ཅན གྱི ས ཁོངས ནང བཏོན བསྐྱལ ནི གི དུས ཚོད ཐོབ ནུགདེ བཟུམ སྦེ ཀྲོང གསར སྦྱིས ཟམ ལུ ཡང མང སྡེ ཆུའི ཚད གཞི དེ ཉེན ཁ ཅན གྱི ཐོག ལུ ལྷོད ཡོདཔ ལས ཉེ འདབས ལས ཕར སྡོད མི ཚུ ཁ ཙ ཉེན སྲུང ཅན གྱི ས ཁོངས ཚུ ནང སྡོད བཅུགཔ མ ཚད དྲན པ བཏོན དགོཔ སྦེ སླབ ཡོདཔ ཨིན མསམ གཞི གནམ བྱཱར གྱི ཆར ཆུའི དུས ཚོད ལུ དཔེ འབད བ ཅིན ས རུད ཆད ནི དང འཁོར ལམ བསུབ ནི ཆུ རུད འཐོན ནི དེ ལས གཙང ཆུ བྲེས ནི དེ རང བཞིན གྱི རྐྱེན ངན ཨིནམ ལས རྣམ རྟོག ལང དགོཔ ཅིག མེད རུང ནད མ འོང གོང ལས རིམ གྲོ དང ཆུ མ འོང གོང ལས གཡུར བ ཟེར སླབ སྲོལ ཡོད དོ བཟུམ སྦེ སྔ གོང ལས ར སྔོན འགོག གི ཐབས ལམ ཚུ བཏོན ཏེ དྲན ཤེས ཐོག ལུ གྲ སྒྲིག སྦེ སྡོད ནི དེ ག ནི བ ཁག ཆེ ཟེར ཞུ ནི ཨིན ཕྱིའི རྒྱལ ཁབ ཚུ ནང ཤེས ཡོན སྦྱང ནི དང འབྲེལ ལཱ འབད བར སོང མི འབྲུག མི སྟོང ཕྲག ལས བཅད མི ཚུ ནད ཡམས ཀོ བིཌ  ལུ བརྟེན ལོག རྒྱལ ཁབ ནང འོང མི ལུ ལྟཝ ད ང བཅས ར སེམས བག ཡེངས མ ཤོར བར ལྷག པར དུ དྲན ཤེས བཏོན དགོཔ ཁག ཆེ དྲགས ཅིག ཨིན མསདེ ཡང ག འཆརཔ ཟེར བ ཅིན ད ལྟོ ཚུན རྒྱལ ཁབ ནང ཀོ རོ ན བའེ རཱསི ནད ཡམས ཐོབ མི བསྡོམས  ཐོན མི ཚུ ག ར ཕྱི ལས འོང མི ཚུ མ གཏོགས ནང ན ལས ཕུད རྡོགཡང མ ཐོན ནི དེ གིས ཨིནཁ ཙ བཟུམ ཅིག འབད བ ཅིན ཀ ཊར དང བྷ རེན ཡུ ཨེསི ཨེ ཡུ ཀེ བ རཱ ཟིལ དེ ལས ཨི ཊ ལི རྒྱལ ཁབ ཚུ ལས འབྲུག མི  དོ ཧ གནམ ཐང བརྒྱུད དེ སྤ རོ རྒྱལ སྤྱི གནམ ཐང ནང ལྷོད ཡོདཔ བཞིན དུ ཁོང ག ར ཉིན གྲངས  གི རིང ཟུར བཞག ཁང ཚུ ནང ནད ཡམས ཐོབ མ ཐོབ ཀྱི བརྟག དཔྱད འབད ནིའི དོན ལུ བཞག ནུགརྒྱལ ཁབ ནང ཕྱི ལས འོང མི འབྲུག མི ཚུ གི གྱངས ཁ ཡར སེང འགྱོ མི དང བསྟུན ནད ཡམས ཐོབ མིའི གྱངས ཁ ཡར སེང འགྱོ མི དེ ཡང མང ཤོས ར ནད ཡམས ཀྱི གནས སྟངས ཚབས ཆེན ཡོད པའི ཉེན ཁ ཅན གྱི མི ཌཱལ ཨིསཊི རྒྱལ ཁབ ཚུ ལས འོང ནི དེ གིས ཨིནམ ད ད རུང རྒྱལ ཁབ དེ ཚུའི ནང ལས འབྲུག ལུ འོང ནིའི དོན ལུ སྒུག སྡོད མི ལེ ཤ ཅིག ཡོདཔ ཨིན མསའདི དང འདྲཝ སྦེ ང བཅས རའི ས མཚམས སྦོ ལོགས ཁར ཡོད མི རྒྱ གར གྱི མངའ སྡེ ནུབ བེང གཱལ ལུ ཁ ཙ ཚུན ནད ཡམས ཐོབ མི  ཐོན ཡོདཔ མ ཚད ཨ སམ ལུ ཡང མི གྲངས  ལུ ནད ཡམས ཐོབ ཡོདཔ ལས ལྷག པར དུ ས མཚམས བདའ སྟེ ཉིན ནུབ མེད པར ལྟ རྟོག སྒྲིང སྒྲི མ འབད བ ཅིན རྒྱལ ཁབ ནང ཡུདཔ ཐེངས ཅིག ལུ ནད ཡམས ཁྱབ སྤེལ འགྱོ ནིའི ཉེན ཁ སྦོམ འདུགཕྱོགས གཅིག ལས བལྟ བ ཅིན འདས པའི ཟླཝ དང ཕྱདཔ ད ད རེས ནངས པར ཁྲོམ སྡེ ཚུ ནང མི ཚུ གིས སྤུངས འཛོམས འབད ནི ལུ འཚེར སྣང མེདཔ མ ཚད ནད ཡམས གདུག ཅན འདི སྔོན འགོག དང བཀག ཐབས འབད ནི ལུ སེམས བག ཡེངས ཤོར བའི མངོན གསལ བྱུང མི དེ ཡང མི མང འཛོམས སའི ས ཁོངས ཚུ ནང ལགཔ ཆུ འཁྱུ མི དང ཆུ སྨན དབུར མི དཀོན པའི ཁར འཕྲལ འཕྲལ སྦེ ར ལགཔ འཁྱུ སར གླང ལེབ དང ཆུ མེདཔ སྦེ མཐོངམ ཨིན མསའདི བཟུམ སྦེ ཟུར བཞག ཁང ནང སྡོད མི ཚུ གིས འབད རུང གསོ བའི ལམ ལུགས ལུ གནས མ བཏུབ པའི གདོང ལེན སྦོམ སྦེ ར བྱུང མི དེ ཡང དཔེ འབད བ ཅིན འཕྲལ ཁམས ཅིག ཁར ཕྱི ལས འོང མིགྱིས ཉིན གྲངས  གི རིང ཟུར བཞག ཁང ནང སྡོད པའི ཤུལ ལུ ལོག བཏང པའི སྐབས སྤ རོ ལུ ཟུར བཞག ཁང ནང སྡོད མི ཁོང རའི ཆ རོགས ཚུ འཕྱད པར སོང ནུགད ལྟོ ཚུན ཟུར བཞག ཁང གི ལམ ལུགས ལུ གནས མ བཏུབ མི  ཐོན ཡོདཔ བཞིན དུ ཁོང ཆ མཉམ ར ད རུང ཟུར བཞག ཁང ནང ཉིན གྲངས  སྡོད བཅུགཔ མ ཚད ལམ ལུགས ལུ གནས མ བཏུབ པའི ཉེས ཁྲིམས བཟུམ ཅིག སྦེ ཟུར བཞག ཁང གི འཐུས ཁོང རང གིས སྤྲོད དགོ པའི ཁར ཉིན གྲངས  གྱི རིང མི སྡེའི ཞབས ཏོག ལཱ འབད དགོཔ ཨིན མསདཀའ ངལ གཅིག མི ཚུ གིས གསང བའི ཐོག ལས ས མཚམས ཕྱི ཁར སོང ཞིནམ ལས སྨྱོ རྫས དང ཏམ ཁུ ཚུ ནག ཚོང འཐབ པའི ཁར བཟོ སྐྲུན གྱི དོན ལུ ལས མི ཚུ ཁྱིད འོང མི དེ གིས ལྷག པར དུ ནད ཡམས སྤེལ ནིའི ཉེན ཁ འདུགད ལྟོ ང བཅས རའི མི སྡེ ནང ནད ཡམས ཐོབ མི མེད རུང ཉེན ཁ ཆེ སུ སྦེ ར འགྱོ དོ ཡོདཔ ལས འབྲེལ ཡོད དབང འཛིན ཚུ གིས གསོ བའི ལམ ལུགས ཚུ དམ དམ སྦེ ར བཟོ དགོཔ འདུགའཛམ གླིང ནང ཁྱབ སྤེལ སོང མི ཀུན ཁྱབ ནད ཡམས གདུག ཅན གྱི ཉེན འཚུབས གནས སྟངས ནང ང བཅས ར མཉམ འབྲེལ དང གཅིག མཐུན ཐོག ལས གདོང ལེན འབད བ ཅིན གླགས ཁེལ མ ཚུགས པའི དཔེ མི སྲིད འཛམ གླིང ཚ དྲོད ཀྱི འགྱུར བ དང བསྟུན རྒྱལ ཁབ ཀྱི གནམ གཤིས གནས སྟངས ཡང ཧེ མ དང མ འདྲཝ སྦེ ར འགྱུར འགྱོཝ ཨིན མསགནམ གཤིས འགྱུར བགྲོད ཀྱི གནས དོན གཙོ བོ ཅིག རྒྱལ ཁབ ནང ཕྱི ལས ནང འདྲེན འབད མི འཕྲུལ རིགས དང མཁོ ཆས རྒྱུ རྫས ཚུ ལས ཐོན པའི དུག རླུང ཚུ ལུ བརྟེན བྱུངམ ཨིན མསདེ འབད ནི འདི གིས གཞུང གི ཁ ཐུག ལས འཕྲུལ རིག ལུ བརྟེན པའི བཙོག རླུང ཚུ མར ཕབ འབད ཐབས ལུ ཐབས བྱུས སྣ ཚོགས ཡོད ལུགས ཀྱི ཁས བླངས འབད ཡིལྷག པར དུ ཡང ཁས བླངས གསལ བསྒྲགས དང བསྟུན རྒྱལ ཁབ ཀྱི བཙོག རླུང ཚུ མར ཕབ འབད ཐབས ལུ གློག ཤུགས ཀྱི སྣུམ འཁོར ཚུ ལུ གཙོ རིམ བཟུང ཐོག ལས ཁྲལ ཡངས ཐོག གློག ཤུགས སྣུམ འཁོར ཚུ ནང འདྲེན འབད དེ མི སེར ཚུ ལུ ལག ལེན འཐབ བཅུག ནི གི ཐབས ལམ སྒྲིགཔ ཨིན མསསྤྱིར བཏང གློག ཤུགས སྣུམ འཁོར ཚུ སྤྱོད པ ཅིན བཙོག རླུང མར ཕབ འབད ཚུགས པའི ཁར ནང འཁོད ལས ཐོན སྐྱེད འབད མི གློག མེ ཡང ལག ལེན འཐབ ཚུགས ནི ཨིན མསཨིན རུང གློག ཤུགས སྣུམ འཁོར ཚུ ཇ པཱན རྒྱལ ཁབ ལས ནང འདྲེན འབད དགོ པའི ཁར གློག ཤུགས སྣུམ འཁོར གྱི གོང ཚད མཐོ དྲགས དང རྒྱལ ཁབ ནང གློག མེ བསྐྱར གསོ འབད སའི ས ཁོངས ལངམ སྦེ མེད ནི དེ གིས མཐར འཁྱོལ ཅན འགྱོ མ ཚུགས པའི གནས སྟངས ཤར ཡིརྒྱལ ཡོངས ཚོགས ཁང ནང གསུང གྲོས གནང པའི སྐབས སུ གཞུང སྐྱོང གི ཁ ཐུག ལས སྣུམ འཁོར དེ འོས འབབ སྦོམ ར ཡོད པའི བདེན ཁུངས བཟང ཡོད རུང ལྡོག ཕྱོགས ཀྱིས གློག ཤུགས སྣུམ འཁོར ནང འདྲེན འབད ནི ལུ འོས འབབ མེདཔ སྦེ གྲོས བསྡུར ཡུན རིང འབད བའི ཤུལ ལུ གཞུང གིས དམངས གཙོའི རིང ལུགས ནང མང མོས ཐོག ལས གློག ཤུགས སྣུམ འཁོར ནང འདྲེན འབད ནི ལུ ཐག བཅད ཅིགློག ཤུགས སྣུམ འཁོར ནང འདྲེན གྱི གོ སྐབས གནང པའི བསྒང ལས མི སེར གྱི ཁ ཐུག ལུ འདི ལུ ངོས ལེན ལེགས ཤོམ ཅིག འབད མ བཏུབ མི ལུ བརྟེན གཞུང སྐྱོང གི དམིགས ཡུལ དེ འགྲུབ མ ཚུགསཔ བཟུམ སྦེ ཚོརཝ མསགཞུང གི ཁ ཐུག ལས ཁས བླངས གསལ བསྒྲགས འབད བའི ཤུལ ལུ བསྟར སྤྱོད འབད བའི སྐབས བྱ སྟབས བདེ མིན རེ བྱུང སྟེ མཐར འཁྱོལ འབྱུང མ ཚུགས པ ཅིན དེ གིས མི སེར དང རྒྱལ ཁབ ལུ གཅེས སྐྱོང དང ཤ ཞེན ཡོད པའི གྲངས སུ བརྩི འཇོག འབད ནི ལུ ལཱ ཁག འོང ད རེས ནངས པར གློག ཤུགས སྣུམ འཁོར ལག ལེན འཐབ མི རེ གཉིས མ གཏོགས མེད པའི ཁར འདི གི ཁེ ཕན དང གནོད ཉེན སྐོར ལས ཡང ལོ རྒྱུས ཚུ སླབ ནི མིན འདུགདེ འབདཝ ལས ཁས བླངས གྲུབ པའི ཤུལ ལུ ལག ལེན ཐད ཁར གནད དོན ག ཅི ལུ བརྟེན བྱ སྟབས མ བདེཝ ཡོདཔ ཨིན ན མི སེར ལུ གོ བ བརྡ སྤྲོད འབད བ ཅིན འདི གིས མ འོངས པའི མདུན ལམ བཟང ནི ལུ ཁེ ཕན འབྱུང སྲིད ནི ཨིན རུང སྐྱོན གྱི ཆ རྒྱབ ཁར གསང བཞག མི གིས ཐད ཀར མིན པའི སྒོ ལས རང ཕྱོགས ལུ གནོད ཉེན འབྱུང འོང ཟེར ཞུ ནི ཨིན འཛམ གླིང ནང ཁྱབ སྤེལ སོང མི ཀོ རོ ན བའེ རཱསི ནད རིམས ཀྱིས ལས མི མ ཐོབ པའི དཀའ ངལ སྦོམ ཅིག བཟོ ཡོད རུང ནད ཡམས ཀྱི གནས སྟངས ལུ བརྟེན འབྲུག མི ཚུ གི ནང ལས དམིགས བསལ དུ ན གཞོན དང ལཱ གཡོག བྱང མི ཚུ ལུ གོ སྐབས ཚུ ཡང བཟོ ནུགདེ ཡང ད ཚུན གྱི བར ན ས མཚམས ཕྱི ཁའི ལས མི ཚུ གིས འབད མི སྦུངས བསྒུལ གྱི ལཱ ཚུ ད རེས ནངས པར འབྲུགཔ ཚུ གིས འབད ནི འགོ བཙུགས ཏེ འདུགཧེ མ འབྲུག མི ཚུ གིས འབད ནི མེད པའི སྦུངས བསྒུལ གྱི ལཱ ཚུ གི གྲས ལསས མཚམས ཁྲོམ སྡེ ཕུན ཚོགས གླིང ལུ སྐྱེལ འདྲེན འབད མི ཅ ཆས ཚུ སྣུམ འཁོར ཊཱག ཚུ ལས ཕབ ནི དང བཀལ ནི དེ ཨིནམ ད ས མཚམས སྒོ བསྡམས ཡོདཔ མ ཚད གླ འཐུས ཁེ བའི རྒྱ གར གྱི ལས མི མི ཐོབ དོ ཡོདཔ ཨིན མསདཔལ འབྱོར ལུ འབྱེམ ཕོག མི དེ མར ཕབ འབད ཐབས ལུ དམིགས ཏེ གཞུང གིས ཐིམ ཕུག ལུ ཡོད མི རྒྱ གར གྱི གཞུང ཚབ ལས ཁང ལས རྒྱབ སྐྱོར ལེན ཐོག ལས བཟོ སྐྲུན ཅ ཆས ཚུ གིས གཙོས པའི ཅ དངོས ཚུ ནང འདྲེན འབད བཅུག ཡོདཔ ལས རྒྱལ ཁབ ནང བཟོ སྐྲུན འབད མི དང གཞུང དང སྒེར སྡེ ཚུ ལུ ཕན ཁྱད བྱུང ནུགརྒྱ གར རྒྱལ ཁབ སྒོ བསྡམས ཏེ ཡོད མི དང བསྟུན འགོ ཐོག སྐབས གཞུང གིས ཉེར མཁོའི ཅ ཆས རྐྱངམ གཅིག ནང འདྲེན འཐབ ཆོགཔ བཟོ ཡོད རུང བཟོ སྐྲུན འབད མི ཚུ ལུ ཐོ ཕོག ནི དེ གིས སྲ ཆས ཚུ ཡང ཉེར མཁོའི ཅ ཆས ཚུ གི གྲངས སུ བཙུགས གནང ནུགདེ འབདཝ ད ཚོང འབྲེལ དང བཟོ སྐྲུན གྱི ཅ ཆས ཚོང འབྲེལ འཐབ མི ཚུ གིས ཉོགས བཤད བཀོད མིའི ནང ཅ ཆས སྐྱེལ འདྲེན འབད སའི ས གོ ཚུ ནང འབྲུག མི ཚུ གིས དོ ཕབ ནི དང བཀལ ནི གི གླ ཆ དེ ཚད འཛིན མེད པར མཐོ དྲགས སྦེ ལེན ནི དེ གིས ཅ ཆས ཚུ གི གོང ཚད ལུ འབྱེམ ཕོགཔ མས ཟེར ཨིན མསའབྲུག མི ཚུ གིས ཡང རྒྱ གར གྱི ལས མི མ ཐོབ མི དང གླ ཆའི སྒྲིག གཞི མེད མི ལུ བརྟེན གོ སྐབས ལེན དོ ཡོདཔ ལས དོ ཕབ བཀལ གྱི གླ ཆ མཐོ དྲགས མི དེ གིས མཇུག མཐའན མཇུག ལུ རྒུད ཤོས ར ཚོང མགྲོན པ ཚུ འོང ནི ཨིནམ ད ག འཆརཔ ཟེར བ ཅིན ཚོང པ ཚུ གིས ཟད འགྲོ ཚུ རྩིས རྐྱབ སྟེ ཉོ མི ཚུ ལུ བཀལ ནི དང བཟོ སྐྲུན འབད མི ཚུ གིས ཁང གླར སྡོད མི ཚུ ལུ ཁང གླ ཡར སེང འབད འོང རྒྱ གར གྱི ལས མི ཚུ ཡོད པའི སྐབས དོ མེ ཊིག ཊཱན རེ ལུ དངུལ ཀྲམ  སྦེ ཕབ བཀལ འབདཝ ཨིན རུང ད རེས འབྲུགཔ ཚུ གིས སྤྱིར བཏང ཅ ཆས སྣུམ འཁོར ཊཱག རེ ལུ དངུལ ཀྲམ  གྱི བར ན དང དོའི ལྗིད ཚད དང འཁྲིལ ཏེ དངུལ ཀྲམ  རེ ལེན དོ ཡོད མི དེ ཟད འགྲོ ཐེབས གནསཔ ཨིན མསད རེས ནངས པར རྒྱལ ཁབ ནང འཁོད དང ཁྱིམ མཚེས རྒྱ གར གྱི མངའ སྡེ ཚུ ནང ནད ཡམས ཐོབ མིའི གྱངས ཁ ཡར སེང འགྱོ དོ ཡོདཔ ལས ས མཚམས ཚུ ནམ སྒོ ཕྱེ ནི ཨིན ན སླབ མི ཚུགས པའི ཁར ང བཅས ཀྱི ས མཚམས སྦོ ལོགས ཁར ཀོ བིཌ  ཐོབ པའི གནས ཚུལ ཚུ གོཝ ད ཚ གྱང ལང དགོཔ བྱུངམ མསགལ སྲིད གླ འཐུས ཚུ ཚད ལྡན མ བཟོ བར ད ལྟོ བཟུམ སྦེ ར བཞག པ ཅིན ཚོང མགྲོན པ ཚུ ལུ ཡུན རིངམོ སྦེ ཐོ ཕོག ཉེན ཡོད མི དེ ཡང འདས པའི ཉམས མྱོང ཚུ དང འཁྲིལ བ ཅིན སྐྱ ནམ གྱི གོང ཚད ཚུ ཚར ཅིག གོང སེང ཞིནམ ལས ནང འདྲེན འབད ས ལས གོང ཚད མར འབབ འགྱོ རུང རྒྱལ ཁབ ནང མར འབབ འགྱོ ནི མེདགོང ལུ གསལ བཀོད འབད དོ བཟུམ ནད ཡམས ཀོ རོ ན བའེ རཱསི གིས འབྲུག མི ཚུ གི འཚོ སྐྱོང ལུ ཐོ ཕོག པའི དུས ཚོད ནང ལཱ གཡོག གི གོ སྐབས ཐོབ ཡོད རུང ད རེས ཀྱི གནས སྟངས ལུ གོ སྐབས ལེན ཐོག ལས གླ འཐུས མཐོ དྲགས ལེན ནི དེ འོས ལྡན ཅིག མི མཐོངམ མསཉེར སྤྱོད ཡིག ཚང གིས ཉེར མཁོའི ཅ ཆས ཚུ གི གོང ཚད ཡར སེང འབད ནི བཀག ཐབས ལུ ལྟ རྟོག དང དམ འཛིན འབད དོ བཟུམ སྦེ དབང འཛིན ལ ལོ གིས གླ ཆ དང གླ ཁར ལེན པའི གླ འཐུས ཚུ དམ འཛིན འབད དགོཔ འདུག རྒྱལ ཁབ གོང འཕེལ འགྱོ མི དང བསྟུན མི འབོར ཡང ཡར འཕར འགྱོ བའི ནམ དུས ལུ སེམས ཁམས ཀྱི ནད གཞི དང སེམས ཤི ནི ལ སོགས པའི གནད དོན མ འདྲཝ ཚུ ལུ བརྟེན རང སྲོག བཅད མི ཡང ལོ བསྟར བཞིན དུ ཡར སེང འགྱོཝ མསདེ ཡང འབྲུག རྒྱལ ཁབ ནང སྤྱི ལོ  གི བར ན རང སྲོག བཅད མི  ཐོ བཀོད འབད ཡོདཔ བཞིན དུ ན ཧིང ལས དུས ཅི སྤྱི ཟླཔ ཚུན ཚོད ཀྱི ནང འཁོད ལུ ར རང སྲོག བཅད མི  ཐོ བཀོད འབད མི དེ རྣམ རྟོག ལང སི སི དང ཚ གྱང ལང དགོཔ ཅིག ཨིན མསང བཅས ཀྱིས རང སྲོག བཅད མིའི རྒྱུ རྐྱེན ག ཅི ཨིན ན ལེགས ཤོམ སྦེ ཧ གོ ནི དེ ལཱ ཁག ཡོད མི དེ ཡང རང སྲོག བཅད མི མང ཤོས ར སེམས ཁམས དང འབྲེལ བའི ནད གཞི དང རང གི བཟའ ཚང ནང དཀའ ངལ ཐོན མི ལུ བརྟེན ཨིནམ སྦེ སྙན ཞུ ཚུ ནང ཡང འཁོད དེ འདུགམ གཞི རྒྱལ ཁབ ནང རང སྲོག བཅད མི བཀག ཐབས འབད ནིའི སྲིད བྱུས ཡོད རུང ལག ལེན འཐབ མ ཚུགས ནི དེ གིས ལྕེབས ཤིའི དཀའ ངལ ལུ ཐད ཀར དུ གདོང ལེན འབད མི ཚུགས དོ ཡོདཔ ཨིན མསའབྲེལ ཡོད ལས སྡེ ཚུ གི སྙན ཞུ དང འཁྲིལ བ ཅིན སྤྱི ལོ  གི བར ན རང སྲོག བཅད མི  ཐོན ས ལས སྐྱེས ལོ  ལས མན ཆད འབད མི  ཨིན མི ལུ བལྟ བ ཅིན རང སྲོག བཅད མི མང ཤོས ར ན གཞོན དང ན ལོན ལུ འགྱུར བའི བསྒང ཨིན མི ཚུ ཨིན མསལོ ན གཞོན པའི བསྒང ལས རང སྲོག བཅདཔ ད རང གི ཚེ སྲོག མེདཔ བཏངམ མ ཚད གཞུང དང ཕམ སྤུན ཆ ཚུ ལུ ཡང གྱོང རྒུད ཕོག བཅུགཔ ཨིན མས ག འཆརཔ ཟེར བ ཅིན ཕམ ཚུ གིས དཀའཝ སྤྱད དེ ཨ ལོ ཚུ ཆུང རྐང ཐང དྲངསྦོམ མི གྲལ བཙུགས པའི མཐའ མར གཞུང ལས ཤེས ཡོན ཚུ རིན མེད སྟོང པར གནང མི དེ འཕྲོ བརླག འགྱོ ནི དེ གིས ཨིནནང པའི ཆོས ལས འབད རུང རང སྲོག བཅད མི དེ ལྟུང བ ཟེར སྡིག པ སྦོམ ཡོད མི དེ ཡང སྤྱིར བཏང དལ འབྱོར མི ལུས འཐོབ ནི དེ ལཱ ཁག ཅིག ཨིནམ ལས ཚར གཅིག ཐོབ མི དེ མི ཚེ འཕྲོ བརླག བཏངམ ད མ རུངས པའི བྱ སྤྱོད ཅིག ཨིན མསམི ལུས དེ འགྲོ བ རིགས དྲུག སེམས ཅན ཚུ གི གྲས ལས ལུས མཆོག ཏུ འགྱུར པ ཅིག ཨིནམ ད ལུས རྟེན དེ ལུ བརྟེན ཆོས འབད དེ སངས རྒྱས ནིའི གོ སྐབས ཡོདཔ ལས རང སྲོག བཅད པ ཅིན དེ གི ཉེས དམིགས ལུ བརྟེན སྐྱེ བ རིམ པརགི བར ན རང སྲོག བཅད དེ ར སྡོད དགོ ནི ཨིན མསརང སྲོག གཅད ནི ལས བཀག ཐབས དང ཐབས ཤེས བཏོན ནི དེ གཞུང ལུ རྐྱངམ གཅིག ལུ འགན འཁྲི བཀལ བཞག ནི མེན པར མི སྡེ དང ཕམ ཚུ གིས ཡང འགན ཁག སྦོམ སྦེ ར འབག དགོཔ འདུག དེ ཡང རང སོའི བུ གཞི ཚུ ཆུང ཀུ བསྒང ལས ལམ སྟོན དང བསླབ བྱ ལེགས ཤོམ བྱིན ནི གལ སྲིད རང སྲོག བཅད པ ཅིན དེའི ཉེས དམིགས ཚུ གི སྐོར ལས གོ བ སྤྲོད བྱིན པ ཅིན དེ གིས ཕན ཐོགས སྦོམ འབྱུང ནིའི གོ སྐབས འདུག ཟེར ཞུ ནི ཨིན ད རེས ནངས པར རྒྱལ ཁབ ནང འཁོད ཀྱི སློབ གྲྭ ཁག ཚུ ནང སློབ དཔོན  ལྷགཔ ཅིག མ ལང པར ཡོད མིའི ལས མང ཤོས ར རྒྱལ ཡོངས སྐད ཡིག རྫོང ཁ སློབ དཔོན ལངམ མེད པའི དཀའ ངལ ཡོད མི དེ རྣམ རྟོག ལང སི སི དང རྒྱལ ཁབ ལུ ངོ ཚ བའི གཞི གནད ཅིག ཨིན མསག འཆརཔ ཟེར བ ཅིན ང བཅས རའི སློབ གྲྭ ཚུ ནང ཆོས ཚན ཚུ གི གྲས ལས དགོས མཁོ ཅན དང རྒྱལ ཡོངས ཀྱི ངོ རྟགས ཅིག ཨིན མི རྫོང ཁ སློབ སྟོན འབད མི མེད པ ཅིན རྒྱལ ཁབ ཀྱི མ འོངས གནས སྟངས བདག འཛིན འཐབ མི ན གཞོན ཚུ གི སྐབས རྫོང ཁའི འབྲི ལྷག གི ཤེས ཡོན དེ ཡལ ཉམས འགྱོ ནི གི ཉེན ཁ འདུགམ གཞི ཤེས རིག བློན པོ གིས བཤད དོ བཟུམ སློབ དཔོན ལངམ མེད པའི དཀའ ངལ ཡོད མི དེ གནད དོན གསརཔ མེན རུང ད རེས ནངས པར སྟག རྩེ རིག གཞུང མཐོ རིམ སློབ གྲྭ ལས ལོ བསྟར བཞིན དུ སློབ ཕྲུག བརྒྱ དང སྟོང སྦེ མཐོ རིམ ཤེས ཚད མཐར འཁྱོལ མི ཚུ ལཱ གཡོག མ ཐོབ པར སྡོད པའི ནམ དུས ལུ རྫོང ཁ སློབ དཔོན ལངམ མེད ཟེརཝ ད ཧ ལས སི སི ཅིག ཨིན མསདེ གི ནང དོན ཉིད ལས སྤ རོ དང བསམ རྩེ མཐོ རིམ ཤེས རིག སྤེལ ཁངལས ལོ བསྟར བཞིན དུ སློབ དཔོན སློབ སྦྱོང མཇུག བསྡུ མི བརྒྱ ཕྲག ལེ ཤ ཐོན རུང སློབ དཔོན གྱི ས སྟོང བསུབས མ ཚུགས མི དེ གནད དོན ག ཅི ཨིན ན ཧ གོ དགོཔ འདུགདཀའ ངལ དེ རྫོང ཁ སློབ དཔོན རྐྱངམ གཅིག མེན པར སྤྱི བཏང སློབ དཔོན དང བརྡ དོན འཕྲུལ རིག ཚན རིག ནང ཡང ཡོདཔ ད ད རེས ནངས པར རྫོང ཁའི མཐོ རིམ ཤེས ཚད མཐར འཁྱོལ མི ཚུ བཟུམ སྦེ ར བརྡ དོན འཕྲུལ རིག གི མཐོ རིམ སློབ གྲྭ མཇུག བསྡུ རུང ལཱ གཡོག མ ཐོབ པར སྡོད མི ན གཞོན སྟོང ཕྲག ལས བཅད དེ ཡོད མི ཚུ ལུ ལྟཝ ད ང བཅས ཀྱི ལམ ལུགས ནང སྟབས མ བདེཝ ཡོདཔ བཟུམ མའི གསལ སྟོན འབདཝ མསཤེས རིག གི ཁ ཐུག ལས འབད བ ཅིན སློབ དཔོན ལངམ མེད པའི དཀའ ངལ ཐོན མིའི རྒྱུ རྐྱེན གཙོ བོདུས ཅི སློབ དཔོན  དེ ཅིག གིས ཡུན རིང གི སྦྱོང བརྡར འབད བའི བསྒང ཡོད པའི ཁར སློབ དཔོན  དེ ཅིག ཤེས ཡོན ངལ གསོ ལེན ཏེ སྡོད ཡོད མི ལུ བརྟེན ཨིནམ ད དེ གི ནང ལས ཡང དུས ཅི དུས ཡུན ཟླཝགི ནང འཁོད ལུ ར སློབ དཔོན  རྒྱལ ཁབ ཕྱི ནང ལུ ཤེས ཡོན ངལ གསོ ནང སོང ཡོདཔ བཞིན དུ སློབ དཔོན  ལྷགཔ ཅིག དགོངས ཞུ འབད མི དེ གིས ཡང སློབ དཔོན ལངམ མེད པའི དཀའ ངལ ལུ ལྷན ཐབས འབད ནུགསློབ དཔོན ལ ལོ ཅིག གོ སྐབས ལེགས ཤོམ ཐོབ མི ལུ བརྟེན དགོངསམ ཞུ དོ ཡོདཔ མ ཚད རྫོང ཁའི སློབ དཔོན ལ ལུ ཅིག ལམ སྲོལ འགོ དཔོན སྦེ གནས སོར འགྱོ མི དེ གིས ཡང སློབ དཔོན གྱི དཀའ ངལ བྱུངམ ཨིན མསད རུང ད རེས ནངས པར སློབ དཔོན  སྐྱེས མའི ངལ གསོ ནང ཡོདཔ ད ཁོང གི ཚབ ལུ སློབ དཔོན  ཁག འབགཔ ཐོག ལུ བཙུགས ཏེ ཡོད རུང མཐའ ཟུར སློབ གྲྭ ཚུ ནང ཚབ བཙུགས ནི ལུ གདོང ལེན སྦོམ ཡོདཔ ད དེ བཟུམ མའི དཀའ ངལ འབྱུང ནི ཨིནམ ཧེ མ ལས ར ཤེས རིག ལྷན ཁག གིས ཤེས དགོཔ ཨིན རུང གདོང ལེན གྱི དོན ལུ གྲ སྒྲིག མ འབད མི དེ འཐུས ཤོར སྦོམ ཅིག ཨིན མསང བཅས ཀྱི སློབ གྲྭ ཚུ ནང སློབ དཔོན ལངམ མེདཔ ད སློབ དཔོན དང སློབ ཕྲུག ཚུ གི ཆ ཚད ལུ ཡང ཐོ ཕོག དོ ཡོད མི དེ ཡང ད རེས ནངས པར རྒྱལ ཁབ ནང འཁོད ཀྱི སློབ གྲྭ  ལྷགཔ ཅིག ནང སློབ ཕྲུག  ལྷགཔ ཅིག ཡོད མི ཚུ ལུ སློབ དཔོན བསྡོམས  ལས བརྒལ མིན འདུགསྤྱིར བཏང སློབ དཔོན དང དམིགས བསལ དུ རྫོང ཁའི སློབ དཔོན ལངམ མེད པའི དཀའ ངལ སེལ དགོ པ ཅིན ཤེས རིག གི སྲིད བྱུས ལེགས བསྒྱུར འབད དགོཔ མ ཚད རྫོང ཁའི ཆོས ཚན ཐོག ལུ མཐོ རིམ སློབ གྲྭ མཐར འཁྱོལ མི ཚུ རྫོང ཁའི སློབ དཔོན སྦེ ཕྱག ཞུ ནི གི སེམས ཤུགས བསྐྱེད ཐབས ལུ ཤེས རིག ལྷན ཁག གིས རྒྱལ གཞུང ཞི གཡོག ལྷན ཚོགས དང གྲོས བསྟུན འབད དེ སྔོན འགྲོའི ཆོས རྒྱུགས ནང བདེ སྒྲིག ཐབས ལམ ཅིག བཏོན དགོཔ འདུག ཟེར ཞུ ནི ཨིན ཀྲོང གསར རྫོང ཁག འོག གི མོན པའི མི སྡེ ནང ཤི ལ དུང ཟེར དམངས ཀྱི རིམ གྲོ ཅིག འབད སྲོལ ཡོད མི དེ ཡང ལོགི རིང རྐྱེན ངན བར ཆད ཚུ ལས བཟློག ཐབས འབད ནི དང ལོ ཐོག ཚུ ལེགས ཤོམ སྦེ བསྡུ ཚུགས ནིའི དོན ལུ གསོལཝ ཨིན པསཤི ལ དུང ཟེར ལོ བསྟར བཞིན དུ མོན པའི གཡུས ཚན ཕུམ ཟུར དང སྦྱང སྦིས དེ ལས ཝང ལིང གིས སྤྱི ཟླ  པའི ནང འཁོད ལུ དང གནམ བྱཱར གྱི དུས ཚོད ལུ ལོ ཐོག ཚར རེ བསྡུ བའི སྐབས དམངས འཛོམས ཏེ ཆོསཔ དང དཔའབོ དཔའམོ ཚུ ཞུ ཞིནམ ལས བརྩི སྲོལ ཡོདཔ ཨིན པསརིམ གྲོ འབད ནིའི དོན ལུ གཡུས ཚན རེ ལས གཉེར པ རེ བཏོན ཏེ ཁྱིམ གུང རེ ལས གེ ཟ དང རེད བྲེདེ རེ བསྡུ ལེན འབད ཞིནམ ལས ཆང དང ཆང བསྐོལ ཚུ བཙོ དགོཔ ཨིན པསཕུམ ཟུར དང སྦྱང སྦིས དེ ལས ཝང ལིང གཡུས ཚནགྱི མོན པ ཚུ གིས དུས ཚོད སོ སོར ནང དམངས ཀྱི རིམ གྲོ ཚུ འགོ འདྲེན འཐབ དོ ཡོདཔ ད དཔའབོ དང དཔའམོ ཚུ ཕུམ ཟུར རྐྱངམ གཅིག ལས མེདཔ ཨིན པསཧེ མ འབད བ ཅིན རིམ གྲོ འབད ནིའི དོན ལུ བྱ དང ར ཚུ བསད དོ ཡོདཔ ཨིན རུང ད རེས ནངས པར སེམས ཅན ཚུ མ བསད པར སྒོང རྡོག ལག ལེན འཐབ དོ ཡོདཔ ད རིམ གྲོའི མཇུག ལུ རིམ གྲོ སྐབས ལག ལེན འཐབ མི ཆུམ དང སྒོང རྡོག ཚུ མཛར ཅུམ འབད དེ བཟའ དོ ཡོདཔ ཨིན པསཕུམ ཟུར ལས བསོད ནམས ཆོས སྒྲོན གྱིས སླབ མིའི ནང མོ གི གཡུས ཚན ནང དེ བཟུམ མའི དམངས ཀྱི རིམ གྲོ འབད ནིའི སྲོལ དེ མ ཉམས པར འབད དོ ཟེར ཨིནམ ད རིམ གྲོའི སྐབས གཡུས ཁའི མི ཚུ ག ར གཅིག ཁར འཛོམས ཏེ བརྩིཝ ཨིན ཟེར ཨིན པསདམངས ཀྱི རིམ གྲོ འབད བའི སྐབས ཕོ སྐྱེས ཚུ གི དོན ལུ ཤི ལ དུང དང ཨམ སྲུ ཚུ གི དོན ལུ འཇོ མ ཟེར འབད སྲོལ ཡོདཔ ད འཇོ མ དེ དང ཕུ འབད བ ཅིན དཔའམོ ཚུ གིས འབད དོ ཡོདཔ ཨིན རུང ད རེས ནངས པར ཆོས སྐྱོང གི གྲས ཁར བཙུགས ཏེ བླམ ཆོསཔ ཚུ གིས གསོལ ཁ ཕུལ དོ ཡོདཔ ཨིན པས ཨིན རུང ཤི ལ དུང དེ མོན པའི བོན ཆོས སྦེ དཔའབོ ཚུ གིས འབད དོ ཡོདཔ ད དེ ཡང ཨམ སྲུ དང ཕོ སྐྱེས ཚུ སླ མ བསྲེས པར བཞག ཐབས ལུ སོ སོར སྦེ འབད དོ ཡོདཔ ཨིན པསསྦྱང སྦིས ཚོགས པ ལྷ རྗེ གིས སླབ མིའི ནང ཤི ལ དུང དེ གནམ བྱཱར དང དགུན གྱི དུས ཚོད ལུ ཚར རེ འགོ འདྲེན འཐབ དོ ཟེར ཨིནམ ད དེ ཡང གནམ དགུན འབད བ ཅིན བྱཱ རྔ ཚར བའི ཤུལ དང གནམ བྱཱར འབད བ ཅིན གེ ཟ དང ནག ཚུ འཚོ པའི སྐབས ལུ དང ཤིང གི འདབ མ གསརཔ ཐོན པའི སྐབས ལུ འབད དོ ཟེར ཨིན པསརིམ གྲོ འབད བའི སྐབས ཉིནམ དང པའི ནང དཔའབོ ཞུ བསྐྱལ དོ ཡོདཔ ད ཉིནམཔའི ནང དཔའ བོ དེ གིས མོན པའི ཆོས སྐྱོང ཚུ ཞུ དོ ཡོདཔ ད དེའི བསྒང དབའ བོ གིས མི ཚུ ལུ ཉིནམགང རུང ཅིག ངལ གསོ སྡོད དགོཔ སྦེ སླབ དོ ཡོདཔ ཨིན པསདེ ཡང ག འཆརཔ ཟེར བ ཅིན ཆོས སྐྱོང ཚུ ལོག མ འགྱོ ཚུན མི ཚུ ལཱ ག ཅི ཡང འབད མ བཏུབ སྦེ སླབ དོ ཡོདཔ ད དེ བསྒང དམིགས བསལ དུ ཤིང གི འདབ མ དང ཤིང རློནམ ཚུ བཏོགས མ བཏུབ པའི ཡིད ཆེས བསྐྱེད དོ ཡོདཔ ལས གཡུས མི ཚུ ག ར གཅིག ཁར སྡོད དེ སྤྲོ བ སྟོན དོ ཡོདཔ ཨིན པསམོན པའི གཡུས ཁར ད རེས ནངས པར རྐྱེན ཤི རིམ གྲོ ཚུ ས གནས ཞན ཁར བཟུམ སྦེ བླམ ཆོསཔ ཚུ གིས འབད དོ ཡོདཔ ཨིན རུང མོན པའི བོན ཆོས ཤི ལ དུང དེ སྔར བཞིན དུ ཉམས མ བཅུག པར འབད དོ ཡོདཔ ཨིན པསམོན པའི གཡུས ཁར མི ཚུ སྦུལ གྱིས སོ བཏབ པའི སྐབས དུག བཏོན གཏང ནི དང རྐང ལག ཚུ བཅགས དཀྲུམ འབད བའི སྐབས སྨན ཁང ནང མ བསྐྱལ བར གཡུས ཁ ལུ ར སྨན བཅོས འབད ཚུགས པའི མི ཅིག ཡོདཔ ཨིན པསདེ ཡང སྐྱེས ལོ  འབད མི ཨ རྒས ཏའུ ལ ཨིནམ ད ཁོ གིས ནགས ཚལ ནང ལས སྔོ སྨན གྱི རིགས ཚུ བསྡུ བསྒྱོམ འབད ཞིནམ ལས དུག བཏོན ནི དང དེ བཟུམ སྦེ ནོར སེམས ཅན ཚུ རྐང ལག མེདཔ ཐལ བའི སྐབས བཅོ ཁ རྐྱབ དོ ཡོདཔ ཨིན རུང ཁོ ར ལོ ན རྒས སོ ནི དེ གིས ལཱ ཁག རྐྱབ དོ ཡོདཔ ཨིན པསམོན པའི གཡུས ཁར ཨ རྒས ཏའུ ལ བཟུམ ཅིག མེད པ ཅིན ཁོ བཟུམ སྦེ བཅོ ཐབས འབད ཚུགས མི ག ཡང མེདཔ ལས ས གནས ཀྱི མི ཚུ ཚ གྱང ལང སྟེ ཡོདཔ ཨིན པསཨིན རུང ཚོགས པ ལྷ རྗེ གིས སླབ མིའི ནང ཨ རྒས དེ ལུ ཡོད པའི ཡོན ཏན ཚུ ན གཞོན ཚུ ལུ སྤེལ ནིའི དོན ལས འབྲེལ ཡོད དབང འཛིན ཚུ ལུ སྦྱོང བརྡར འགོ འདྲེན འཐབ དགོ པའི ཞུ བ འབད མི དང བསྟུན རྒྱབ སྐྱོང གནང བའི རེ བ ཡོད ཟེར ཨིན པསཕུམ ཟུར དང སྦྱང སྦིས དེ ལས ཝང ལིང གིས མོན པའི བོན ཆོས ཤི ལ དུང དེ སྔར བཞིན དུ ཉམས མ བཅུག པར བརྩི སྲུང འབད ཚུགས མི དེ ལུ གཡུས མི ཚུ ཡང དཔའ ཉམས བསྐྱེད དེ འདུག ཟེར ཞུ ནི འཕྲལ ཁམས ཅིག ཁར གཞལམ སྒང རྫོང ཁག ཚོགས འདུ གིས དུས ཅི སྤྱི ཟླ  པའི ཚེས  ལས རྫོང ཁག ནང མི ག ར གིས དྲོ པའི ཆུ ཚོདལས ཕྱི རུའི ཆུ ཚོདཚུན ཁྲོམ དང གྲོང གཡུས ཚུ ནང རང ལུགས ཀྱི གྱོན ཆས གོ དང དཀྱི ར ངེས པར དུ གྱོན དགོཔ སྦེ གྲོས ཐག བཅད ཞིནམ ལས ཚུར མི སྡེའི བརྡ བརྒྱུད ནང ས གནས གཞུང གི དབང ཚད དང འགན ཁུར ཚུ གི སྐོར བསམ འཆར སྣ ཚོགས བཀོད ནུགའདི བཟུམ མའི བསམ འཆར བཀོད མི དེ མི མང གིས གྲོས བསྡུར འབད ནི གི གོ སྐབས ལེགས ཤོམ ཅིག ཨིན མི དེ ཡང ས གནས གཞུང དང དབུས གཞུང ལྟེ བའི འགན ཁུར དང དབང ཚད ཚུ གི སྐོར གྲོས བསྡུར འབདཝ ད དྭངས གསལ སྦེ ཤེས ཚུགས ནི ཨིན མསགཞལམ སྒང རྫོང ཁག ཚོགས འདུ གིས གྱོན ཆས ཀྱི སྐོར ལས གྲོས ཐག བཅད མི དེ རྒྱལ ཡོངས ཀྱི ངོ རྟགས དང ལམ སྲོལ གོམས གཤིས ཚུ ཉེན སྐྱོབ དང ཉམས སྲུང འབད ཐབས ལུ ཨིནམ ལས དམིགས ཡུལ ལེགས ཤོམ ཅིག ཨིན མི དེ ཡང རྩ ཁྲིམས ཆེན མོ དང ས གནས གཞུང གི བཅའ ཁྲིམས ཀྱིས ས གནས གཞུང ལུ དབང ཚད གནང མི དང འཁྲིལ བསྟར སྤྱོད འབད ནི དེ གིས ཨིནརྫོང ཁག ཚོགས འདུ གིས ཡང འདི བཟུམ ཐག བཅདཔ ད མི སེར དང གྲོས བསྟུན མེད པར ས གནས གཞུང གི འགོ ཁྲིདཔ རེ གཉིས ཀྱིས གྲོས གཞི བཙུགས ཐོག ལས ཐག མ བཅདཔ འོང ཟེར མནོཝ མས བློན ཆེན གྱིས གསུངས དོ བཟུམ རྒྱལ ཡོངས གྱོན ཆས འབད རུང རྒྱལ ཡོངས སྐད ཡིག ཡང ཅིན མཐའ འཁོར ཉམས སྲུང ཨིན རུང རྒྱལ ཡོངས ཀྱི མཐའ དོན ཨིནམ ལས མི སེར ཚུ གིས ར ལམ ལུགས དང སྒྲིག གཞི ལག ལེན འཐབ དགོཔ སྦེ སླབ སྟེ རྒེད འོག ཚོགས སྡེ བརྒྱུད དེ རྫོང ཁག ཚོགས འདུ ནང གྲོས བསྡུར ཞིབ པར གནང ཐོག ལས ཐག བཅད ཡོད པ ཅིན རྒྱབ སྐྱོར འབད དགོའདི འབདཝ ད འདས པའི ཉམས མྱོངདེ ཅིག ལུ གཞི བཞག པ ཅིན ཧཱ དང བསམ རྩེ རྫོང ཁགནང ས གཏེར ཕྱིར བཏོན འབད ནི ཚུ མི སེར གྱི ཞུ བ དང འཁྲིལ རྫོང ཁག ཚོགས འདུ གིས བཀག འཛིན འབད ཡོད རུང ཤུལ ལས ད ལྟོའི གཞུང གིས རང བཞིན ཐོན ཁུངས ཚུ རྒྱལ ཁམས ཀྱི རྒྱུ དངོས ཨིན ཟེར སླབ སྟེ ས གནས གཞུང གི གྲོས ཆོད ལུ ཆ གནས མ འབད མི ལུ བལྟ བ ཅིན དབང ཆ ཕྱིར སྤེལ གྱི སྲིད བྱུས དང རྒྱབ འགལ ཨིནམ མ ཚད དབང ཚད དེ གཞུང ལྟེ བ གིས ར བདག བཟུང འབད དོ བཟུམ མའི གསལ སྟོན འབདཝ མསརྫོང ཁག དེ གཉིས ཀྱིས ས གཏེར ཕྱིར བཏོན འབད ནི ཚུ བཀག ཆ འབད མི དེ ཡང མཐའ འཁོར ལུ གཞིས ཆགས མི དང རང བཞིན གནས སྟངས ཚུ ལུ གནོད ཉེན ཡོད མི ལུ བརྟེན ཨིན མསརྩ ཁྲིམས ཆེན མོའི དགོངས དོན དང འཁྲིལཝ ད མི སེར རང སོའི མི སྡེ དང དཔལ འབྱོར མཐའ འཁོར གྱི བདེ འབྱོར གོང འཕེལ དང འཛིན སྐྱོང ནང ཐད ཀར གྲལ གཏོགས ཀྱི ཕན གྲོགས ལུ བཙག འཐུ གྲུབ པའི ས གནས གཞུང ཚུ ལུ དབང ཚད དང དབང འཛིན ཕྱིར སྤེལ འབད དགོཔ མ ཚད ས གནས གཞུང གིས ས གནས ཀྱ མངའ ཁོངས ལུ ཕན གནོད ཆེ བའི གནད དོན སྐོར ལས དམངས ཀྱིས བརྩི འཇོག དོན ལུ འཇོམས ཐབས ཡོདཔ སྦེ ས གནས ཀྱི མཐའ དོན ཚུ རྒྱལ ཡོངས གཞུང སྐྱོང གི ཁྱབ ཁོངས ནང བརྩི ཁུངས ཡོདཔ ངེས གཏན བཟོ དགོཔ ཨིན མསས གནས གཞུང གི བཅའ ཁྲིམས དང འཁྲིལ བ ཅིན ས གནས གཞུང དགོ མི དེ ཡང དབང ཚད དང དབང ཚད ཕྱིར སྤེལ གྱི སྒོ ལས མི སེར གྱིས རང སོའི མི སྡེ དང དཔལ འབྱོར མཐའ འཁོར གྱི བདེ འབྱོར གོང འཕེལ དང འཛིན སྐྱོང ནང ཐད ཀར གྲལ གཏོགས ཀྱི ཕན གྲོགས དོན ལུ ཨིནམ ད རྫོང ཁག ཚོགས འདུ འདི རྫོང ཁག ནང གི གྲོས ཐག འགྲུབ ནི གི འདུས ཚོགས མཐོ ཤོས ཨིནའདི འབདཝ ལས ས གནས གཞུང གིས ཁོང རའི དབང ཚད དང འཁྲིལ གནད དོན ག ཅི ནང ཐག བཅད ཆོགཔ ཨིན ན དང གཞུང ལྟེ བ གིས ས གནས གཞུང གི མཐའ དོན ཚུ ནང ཐེ གཏོགས འབད ཆོག མི ཆོག དབྱེ བ ཕྱེ བ ཅིན རང སོའི ལཱ དང འགན ཁུར དབང ཚད ཚུ ཡང དྭངས གསལ འགྱོ ནི ཨིནམ ལས མགུ འཐོམ དགོཔ མི འབྱུང ཟེར ཞུ ནི ཨིན བཀྲིས གཡང རྩེ ཁམས དྭངས རྒེད འོག གླེང མཁར སྤྱི འོག གི ལྕགས ཀྱི ལྡེ མིག ཟེར མི གཡུས ཚན གྱི མིང དེ རྣ བར གོཝ ཅིག ར གཡུས ཚན དེ ག དེ སྦེ ཡོདཔ ཨིན ན བལྟ ནིའི དོན ལུ འགྱོ དགོ མནོ བའི ཚོར སྣང བྱུངམ ཨིན མསསྣུམ འཁོར ནང སོ ནམ ཞིང ལམ བདའ སྟེ དུས ཡུན ཆུ ཚོད ཕྱེད དངདེ ཅིག འགྲོ འགྲུལ འབད བའི ཤུལ ལས བཀྲིས གཡང རྩེའི ལྕགས ཀྱི ལྡེ མིག ཟེར མི གཡུས ཚན ནང ལྷོད དོ ཡོདཔ ད གཡུས ཚན དེ གི མིང ལྕགས ཀྱི ལྡེ མིག ཟེར ག དེ སྦེ བཏགས ཡོདཔ ཨིན ན རེ གཉིས ཀྱིས མ གཏོགས མང ཤོས ཅིག གིས ཤེས རྟོགས མིན འདུགལོ རྒྱུས ཚུ དང འཁྲིལཝ ད དང ཕུ གཡུས ཚན དེ ནང ལྕགས ཀྱི ལྡེ མིག ཟེར ལྡེ མིགརྡོའི གུ གཏེར སྦས བཞག མི ལུ བརྟེན གཡུས ཚན དེ གི མིང ཡང ལྕགས ཀྱི ལྡེ མིག ཟེར བཏགས བཏགསཔ ཨིནམ ད ལྡེ མིགདེ ད རེས ནངས པ ཡང རྡོའི གུ མཇལ ཚུགས པསགཡུས ཁའི མི ཚུ གིས སླབ དོ བཟུམ འབད བ ཅིན ལྡེ མིགགནམ ལོ ག དེམ ཅིག ཁར ག གིས རྡོའི གུ གཏེར སྦས བཞག ཡོདཔ ཨིན ན ཏན ཏན ཤེས རྟོགས མེད རུང ཕམ ཚུ གིས རྡོའི གུ ལྡེ མིག བཟུམ སྦེ གསུམ མཇལ ནི ཡོད མི དེ ལྕགས ཀྱི ལྡེ མིག གཏེར ལུ སྦས བཞག བཞགཔ ཨིནམ སྦེ སླབ དེས ཟེར ཨིན པསཁོ གིས ལྕགས ཀྱི ལྡེ མིགདེ རྡོའི གུ གཏེར སྦས བཞག མི དེ ཡང གཡུས ཚན དེ ནང གནོད པའི བགེགས རིགས སྟོང ཕྲག བརྒྱད ཅུ དང ནད རིགས བཞི བརྒྱ རྩ བཞི ལ སོགས པ ཚུ བཟློག ཚུགས པའི ནུས པ ལྡེ མིགལུ ཡོད མི ལུ བརྟེན ཨིནམ ད ཤུལ ལས གཡུས དེ གི མིང ཡང ལྕགས ཀྱི ལྡེ མིག ཟེར དར ཁྱབ སོང ནུག ཟེར ཨིན པསཧེ མ གནས རྡོ དེ ཁར ལྡེ མིག དང ལྡེ མིག བུཆ ར ངོ མ བཟུམ སྦེ མཇལ ཚུགས དོ ཡོད རུང ད རེས ལྡེ མིག བུ དེ མི ཚུ གིས བཅགས དཀྲུམ འབད ཡོདཔ ལས ལྡེ མིག རྐྱངམ གཅིག ཡོདཔ བཞིན དུ གནས རྡོ དེ ཁར ལྡེ མིག ཆེ འབྲིང ཆུངཟེར བྲིས བཞག ཡོད སར མཐོང ཚུགས པསམི དག པ ཅིག གིས གཡུས ཚན གྱི མིང ལྕགས ཀྱི ལྡེ མིག ཟེར གནས རྡོ དེ ལས ཐོབ ཡོད པའི སྐོར དུམ གྲ རེ ཤེས རྟོགས ཡོད རུང གནས རྡོ དེ ག ཏེ ལུ ཡོད ག ལྕགས ཀྱི ལྡེ མིག དང གླེང མཁར གྱི མི སེར ཚུ གིས རྐྱངམ གཅིག མ གཏོགས མི གཞན ཚུ གིས ཤེས རྟོགས དེ ཅིག མེདཔ ཨིན པསགླེང མཁར ལས མཁན པོ གནམ ལྕགས རྡོ རྗེ གིས ཞིབ འཚོལ འབད ཡོད མི དང འཁྲིལཝ ད ལྕགས ཀྱི ལྡེ མིག ཟེར མི གཡུས ཚན དེ སྔོན དང ཕུ མི ཚུ གིས རྒྱ གར ཨ སམ གྷོ དྷ མ དང བོད དེ ལས སྨན ལྗོངས འབྲུག གི གཞུང ས བུམ ཐང དང ཀྲོང གསར ལ སོགས པ ཚུ ནང ཚོང འབྲེལ དང གནས སྐོར འགྱོ བའི རྒྱ ལམ གཞུང ལམ ངོ མ ཅིག ཨིན མས ཟེར ཨིན པསལྕགས ཀྱི ལྡེ མིག ཟེར ལམ གྱི བར ན ལྡེ མིག བཟུམ མའི དབྱིབས རྡོའི གུ མཇལ ནི ཡོད མི དེ རྣལ འབྱོར པ རྟོགས ལྡན པ ཅིག གིས རྒྱའི ནད རིམས དང ཨར ཇག ཟེར ཨརཝ རྐྱབ མི ལ སོགས པ ཚུ བཀྲིས གཡང རྩེ ཁ ཐུག མ བཏང པར བཀག ཐབས ཀྱི དོན ལུ ལྕགས ཀྱི ལྡེ མིག ཚུལ ལུ རྒྱས བསྡམས ཟེར བཟློག ཐབས འབད ཡོདཔ སྦེ ངག རྒྱུན ལས བཤད སྲོལ ཡོད རུང བླམ ག ཨིན ན དང དུས ནམ ཨིན ན ཚུ ཏན ཏན ག ནི ཡང མིན འདུག ཟེར ཨིན པསམཁན པོ གནམ ལྕགས རྡོ རྗེ གིས བཤད མིའི ནང སྤྱི ལོ  དེ ཅིག ཁར གཡུས ཁའི མི ཅིག གིས རྡོའི ལྡེ མིག དེ ཁར ཏོག ཙི བརྐོ བའི རྐྱེན གྱིས གཡུས ཚན དེ ནང འབྲུམ ནད དཀར ནག ལ སོགས པའི ནད རིགས སྣ ཚོགས བྱུང སྟེ མི རབས ཆད ནིའི གུ ལྷོད ནུག ཟེར ཨིན པསཁོ གིས བཤད མིའི ནང ལྡེ མིག དེ དང གཅིག ཁར སྒྲོལ མའི སྐུ འདྲ རང བྱུང ཅིག ཡང ཐོན ཡོད པའི ལོ རྒྱུས བཤད དོ ཡོདཔ བཞིན དུ ཤུལ ལས སྐུ འདྲ དེ བཀྲིས གཡང རྩེའི རབ འབྱམས ཀརྨ གླིང གི སྐབས མཆོད རྟེན ཅིག བཞེངས པའི སྐབས ནང གཟུངས བཙུགས ཡོདཔ སྦེ སླབ ནི འདུག ཟེར ཨིནམ ད བཀྲིས གཡང རྩེ རྫོང ཁག གི སློབ གྲྭ དང པ ཨིན མི ལྕགས ཀྱི ལྡེ མིག སློབ གྲྭ ཆུང བ གིས སྤྱི ལོ  ལུ གནས རྡོ དེ ཁར ཉམས གསོ ཞུ ནུག ཟེར ཨིན པསདེ ཁར གནས རྡོ དེ རྐྱངམ གཅིག མེན པར དང ཕུའི རྒྱ ལམ བདའ སྟེ འགྱོ བའི སྐབས ཡོངས གྲགས ལུ མ གསང གི གནས ཟེར ཁམས དྭངས མ གསང ལས སྐྱིད བསམ གྲུབ དང ཚར གླིང ལས མ གསང འགག པ བསམ གྲུབ ཚུ གིས ཆོས ཀྱི པོ ཏི ཚུ བརྩེགས བཞག ཡོད པའི གནས རིགས ལེ ཤ མཇལ ནི འདུག ཟེར ཞུ ནི ཨིན བསམ གྲུབ ལྗོངས མཁར ལའུ རི རྒེད འོག མོམ རིང དང རོལ ནང ཕ རྒྱུད དགོན པ གཡུས ཚན གྱི ཞི གཡོགཔ དང ལས སྡེ མཁན པོ དེ ལས ན གཞོན ཚུ ཁས བླངས དང སྤྱི རུབ ཐོག ལས དང ཕུ ཕམ ཚུ གིས རྐྱབ སྲོལ ཡོད མི ཨ ལྕེ ལྷ མོའི འཆམ ཉམས ཏེ ལོ ངོ  ལྷགཔ ཅིག སོང པའི ཤུལ ལས ད རེས ལོག ཉམས སྲུང འབད ནི འགོ བཙུགས ཏེ འདུགདུས ཅི ཐིམ ཕུག སྟོན པ རྡོར གདན མའི སྐུ མདུན ལུ སྦེ ཉིན གྲངསཀྱི རིང ཨ ལྕེ ལྷ མོའི འཆམ མི མང ལུ མཇལ ཁ གནང ཡོདཔ ད དེ ཡང སློབ གྲྭའི བར མཚམས ངལ གསོ སྐབས སློབ ཕྲུག ན གཞོན ཚུ འཆམ གྱི སྦྱོང བརྡར བྱིན པའི ཤུལ ལས ཨིན པསདེ སྦེ ཐིམ ཕུག ལུ སྦེ འགོ དང པ འཆམ སྤྱན འབུལ ཕུལ མི དེ གཡུས མི ཚུ གི དོན ལུ རྒྱལ རབས ནང ཚུད ཡོདཔ ད མང ཤོས ཅིག གིས འཆམ མཇལ མ ཚུགས པར ལོ ངོ  ལྷག ཡོདཔ ལས དད མོས སྦོམ བསྐྱེད ཐོག ལས འཆམ མཇལ བར མི བརྒྱ ལས བཅད དེ འཛོམས ནུགསྙིང རུས ཅན དང སྐྱེས སྟོབས རིག རྩལ ཅན གྱི ན གཞོན ཅིག ཨིན མི སེངྒེ དབང ཕྱུག གིས སླབ མིའི ནང རྒྱལ ཁབ ཀྱི རིག གཞུང དང གསོ བ དེ ལས རྩིས གཞུང གསུམ མི ཉམས གོང འཕེལ གཏང ནི ལུ ལུས ཀྱི སྒོ ནས ལུས ཕུལ ནི དང ངག གི སྒོ ནས གསོལ འདེབས བགྱང ཡིད ཀྱི སྒོ ནས སྨོན ལམ བཏབ ནི ཚུ ན ཚ འབྱུང རུང ཤི རུང དཀོན མཆོག གསུམ བཟུམ སྦེ ཨ ལྕེ ལྷ མོའི འཆམ དེ ཨིན ཟེར ཨིན པསན གཞོན སྡེ ཚན བཟོ སྟེ འཆམ ཉེན སྲུང འབད ནིའི དོན ལུ འཆམ སློབ ཚུ དང གྲོས བསྟུན འབད ཞིནམ ལས སྤྱི ལོ  ལུ ལྷབ སྦྱང འབད ནི འགོ བཙུགས ཡི ཟེར ཨིན པསདེ བཟུམ སྦེ སྤྱི ལོ  ལུ ཞི གཡོགཔ ཚུ གིས ཉམས སྲུང གི དོན ལུ འཆམ ལྷབ སྦྱང འབད བར ཐིམ ཕུག ལུ འབོ ཞིནམ ལས འཆམ སློབ བགྲེསཔ ཚུ ལས བདུན ཕྲགགྱི རིང ལྕམ སྒང གཡུས ཚན ལྟག གི རི གུ ལྷབ སྦྱང འབད ནུགརོལ ནང གཡུས ཚན ལས ཨིན མི ཞི གཡོགཔ འཇིགས མེད རྡོ རྗེ གིས སླབ མིའི ནང ལའུ རི རྒེད འོག མོམ རིང རོལ ནང སྤྱི འོག ནང ལོ ངོ  གྱི ཧེ མར ལོ བསྟར བཞིན དུ ཉིན གྲངསགྱི རིང ཚེས བཅུ བཟུམ སྦེ འཆམ རྐྱབ ནི ཡོདཔ མ ཚད མི དབང སྐུ འཁོར ལྷན རྒྱས དང ཆེ མཐོའི དཔོན ཁག ཚུ བྱོནམ ད ཨ ལྕེ ལྷ མོའི འཆམ དང ཞབས ཁྲ ཚུ རྟེན འབྲེལ གྱི ཚུལ སྦེ རྐྱབ སྲོལ འདུག ཟེར ཨིན པས ཨིན རུང ད རེས ནངས པའི དུས ཚོད ལུ འཆམ མཇལ དགོ མནོ རུང འཆམ རྐྱབ ཤེས མི མེད པའི ཁར འཆམ རྐྱབ ཤེས མི རེ གཉིས ཡོད རུང ལོ ན རྒས མི དང མི སྡེའི དཔལ འབྱོར གོང འཕེལ དང ཁྲོམ ཁར གནས སྤོ འགྱོ མི ལུ བརྟེན ཉམས སོ ནུག ཟེར ཨིན པསབསམ གྲུབ ལྗོངས མཁར གྱི རྒྱལ ཡོངས ཚོགས སྡེའི འཐུས མི དང རྒྱལ ཡོངས ཚོགས སྡེའི ཁྲི འཛིན འོགམ འཇིགས མེད དབང ཕྱུག གིས སླབ མིའི ནང མི རབསགྱི ཧེ མར ཁོ རའི ཨ རྒས ཀྱིས ཨ རུ ན ཅཱལ པར དེཤ ལས ལྷབ འོང སྟེ གཡུས ཁ ལུ འཛིན སྐྱོང སྤེལ ཡོད རུང དུས ཅི གཡུས ཁའི མཉམ རོགས དང ན གཞོན སློབ ཕྲུག ཚུ ལུ བརྟེན ལོག ཉམས སྲུང ཞུ ཚུགས ཡོདཔ ལས བསམ རྫོགས ཡི ཟེར ཨིན པསལོ ངོ  ལྷགཔ ཅིག གི རིང འཆམ རྐྱབ པའི ཁར སློབ སྟོན པ སྐྱེས ལོ  ལང མི ཇོ མོ བསྟན འཛིན གྱིས སླབ མིའི ནང མི ལོ  ལྷགཔ ཅིག གི རིང གཡུས ཚན དེ ནང དགའ སྐྱིད ཀྱི ངང ལུ སྤྲོ བ ལེན མི འཆམ དེ ཉམས སོང སྟེ ལོ  ལྷགཔ ཅིག ལང བའི ཤུལ གཞུང གཡོགཔ དང ན གཞོན ཚུ གིས ད རིས ལོག ཉམས སྲུང འབད ནི འགོ བཙུགས ནི དེ གིས སེམས དགའ ཡི ཟེར ཨིན པས གཏམ རྒྱུས ལས འབད བ ཅིན བོད ལུ གྲུབ ཐོབ ཐང སྟོང རྒྱལ པོ གིས ཨ ལྕེ ལྷ མོའི འཆམ  བརྩམས དགོ མི དེ ག དེ སྦེ ཨིན ན ཟེར བ ཅིན སངས རྒྱས བཅོམ ལྡན འདས དག པའི སྐྱེ བ  དང མ དག པའི སྐྱེ བ  ལེན མི ལས དག པའི སྐྱེ བ ལེན མི ལུ གཞི བཞག སྟེ འདུགདེ ཡང དག པའི སྐྱེ བའི སྐབས སངས རྒྱས ཀྱིས ཆོས རྒྱལ ནོར བཟང སྦེ བཞུགས ཡོདཔ ལས གྲུབ ཐོབ ཀྱིས ཆོས རྒྱལ ནོར བཟང གི རྣམ ཐར ལུ གཞི བཞག སྟེ བརྩམས གནང ནུགཆོས རྒྱལ ནོར བཟང གི རྣམ ཐར ནང འབད བ ཅིན ལྷོ ཕྱོགས རི ལྡན རྒྱལཔོ ཕྱུགཔོ སྦེ བཞུགསཔ ད དཀོན མཆོག གསུམ ལུ ཞབས ཏོག དང གནས བདག ཞི བདག ཚུ ལུ བསངས གསོལ ཁ མཆོདཔ ཚུ མ ཕུལ ནི དེ གིས བྱིན རླབས གནང མི ཀླུ མོ བརྒྱ དང བརྒྱད འགྲོས ཀྱིས སྦེ བསངས དང གསོལ ཁ དང མཆོདཔ ཕུལ མི བྱང ཕྱོགས རྒྱལ པོའི མངའ ལྡན འོག ལུ སྤོ བཤུད འབད ནུག ཟེར ཨིན པསལྷོ ཕྱོགས རྒྱལ པོ གིས བསྔགས པ ཧཱུཾ ལས མེ འབར ལུ བྱང ཕྱོགས ལས ཀླུ མོ བརྒྱ དང བརྒྱད ལོག བཀུག ཚུགས པ ཅིན རྒྱལ ཁབ ཕྱེད ཀ སྤྲོད ནི ཨིན ཟེར སླབ ཞིནམ ལས བྱང ཕྱོགས རྒྱལ ཁབ ལུ ཡོད མི མཚོ ནང བསྔགས བཏབ སྟེ ཆུ སྐམ སེམས ཅན ག ར ཤི བའི སྐབས ཉ པ ཉལ ས ལས གཉིད ཚོར དེ ལས དམག རྐྱབ སྟེ བསྔགས པ བསད བཏང ནུག ནོར བཟང དང ཉ པ དེ ལས ཉ རོགསགྱི གཙོས མི ཚུ དང དམག རྐྱབ མི དེ ཡབ ཆེན དང ཆོས རྒྱལ ནོར བཟང དམགཔ ལུ བྱོན པའི སྐབས ཨ ཁུ ཁྲོ ཐུང གི དམག དཔོན ཚུ གིས བུམོ མཛེས ལྡན ལྷ མོ ལུ དམག རྐྱབ པར འོངམ ད ཆོས རྒྱལ ནོར བཟང གི ཡུམ ཆེན ཨ ནེ དེ བཙུནམོ མཛེས ལྡན ལྷ མོའི རྒྱབ ལས ཐོན ཏེ དམག རྐྱབ རྒྱལ ཁ ཐོབ པའི ཚུལ སྟོནམ ཨིན པསསྨྱུར མགོན ཟེར ཞལ འབགཔ ཕྱེད ཀ དཀརཔོ དང གནགཔོ རྐངམ གཅིག ལུ ལྷམ དང རྐངམ གཅིག ལུ ལྷམ མེདཔ སྦེ ཐོན སྲོལ ཡོད མི དེ གླིང གེ ར རྒྱལ པོ ལུ དཔེ དྲང སྟེ བཟོ ནུག ཟེར ཨིན པསགླིང གེ སར རྒྱལ པོ མཆོག དམག རྐྱབ པར འགྱོ བའི སྐབས བཙུནམོ ཤེལ ལྕམ སྒྲོལ མ གིས ཧོར དགུང སངས རྒྱལཔོ དང དམ ཚིག ཤོར ཡོདཔ ལས གཟུགས ཕྱེད ཀ དཀརཔོ དེ གླིང གེ སར རྒྱལ པོ ལུ དམ ཚིག དང ཕྱེད ཀ ནགཔོ དེ ཧོར དགུང སངས རྒྱལ པོ ལུ ཡོད ཟེར བརྡ སྟོནམ ཨིན པསཧོར དགུང སངས རྒྱལ པོའི སྲས འཁྲུངས མི དེ གླིང གེ སར རྒྱལ པོ གིས བསད ནིའི དོན ལུ དམག རྐྱབ མི དེ འཆམ གྱི སྐབས ཉ པ དེ ཧོར དགུང སངས རྒྱལཔོ དང ནོར བཟང དེ གླིང གེ སར རྒྱལཔོ དེ ལས སྨྱུར དགོན ཐོན མི དེ ཡིད འཕྲོག ལྷ མོ བཟུམ སྦེ གཞི བཞག ཡོདཔ ད གལ སྲིད ཨ ལོ མ ཆགས མི ཨམ སྲུ ཚུ གིས ཞུ ཚུགས པ ཅིག ཨ ལོའི དངོས གྲུབ གནངམ ཨིན ཟེར ཨིན པས དེ བཞིན དུ ལོ རྒྱུ གཞན ཅིག ལས འབད བ ཅིན སངས རྒྱས གཉིས པ ཨྱོན གུ རུ རིན པོ ཆེ གིས བོད བསམ ཡས བཞེངས ནིའི དོན ལུ ས འདུལ བའི སྐབས གུ རུ རིན པོ ཆེ གི ལག པའི སེན མོལུ སྤྲུལ ཏེ ལྷ འདྲེ ཚུ དམ ལུ བཏགས མི དང ཆོས རྒྱལ ནོར བཟང གི རྣམ ཐར ལུ གཞི བཞག སྟེ དུས རབས  པའི ནང གྲུབ ཆེན ཐང སྟོང རྒྱལ པོ གིས འགོ དང པ བོད རྒྱལ ཁབ ལུ སྦེ ཨ ལྕེ ལྷ མོའི འཆམ  དེ ཅིག གསར བརྩམས གནང ནུག ཟེར ཨིན པསགྲུབ ཆེན ཐང སྟོང རྒྱལ པོ མཆོག གིས བོད ལུ སྦེ ཨ ལྕེ ལྷ མོའི འཁྲབ གཞུང གནང ཐོག ལས ལྕགས ཀྱི བསོད སྙོམས ཚུ ལྷང སྟེ མི དང སེམས ཅན ཚུ གི དོན ལུ འགོ དང པ ལྕགས ཀྱི ཟམ ཅིག བཞེངས གནང ཡོད པའི ཁར དེ གི ཤུལ ལས འབྲུག རྒྱལ ཁབ ནང འཁྲབ གཞུང དེ དར ཁྱབ སོང ཡོདཔ སྦེ འདས པའི དྲི ལན ལུ ཚེ འདས ཞིབ འཚོལ འགོ དཔོན ཀུན བཟང རྡོ རྗེ གིས སླབ ཡོདཔ ཨིནབོད དང འབྲུག རྒྱལ ཁབ ནང ལྕགས ཟམ  རྐྱབ གནང མི ལྕགས ཟམ དབང པོ ཡང ཅིན གྲུབ ཆེན ཐང སྟོང རྒྱལ པོ གིས ཨ ལྕེ ལྷ མོའི འཁྲབ གཞུང དེ མཛད ནུགའཆམ གྱི སྐབས ཆོས རྒྱལ ནོར བུ བཟང པོ དེ བྱང ཕྱོགས སྔ ལྡན གྱི རྒྱལཔོ ནོར ཆེན གྱི སྲས དང ཡུམ ཆེན དེ ཨ ནེམོ ཀླུ མོ སྣ ཚོགས སྐྱེས ལྷ མོ དེ ཡིད འཕྲོག ལྷ མོ ཉ པ སྤང ལེབ འཛིན པ དེ ལྷོ ཕྱོགས རྒྱལ པོ རིག ལྡན བླམ ཅོ ཆོས ཉིད ཧ རི དེ བྱང ཕྱོགས རྒྱལ པོ ནོར ཆེན གྱི རྩ བ བླམ དེ ལས བསྔགས པ དེ ཧཱུཾ ལས མེ འབར ཚུ གིས ཐོན ཡོདཔ ཨིན བསྟན འཛིན དབང ཕྱུག གིས སླབ མིའི ནང ད རེས ནངས པའི ན གཞོན ཚུ གིས ལམ ལུགས སྲོལ ཤེས དགོ མི དེ ཡང དུས རབས  པའི ནང ཕམ བཟངམོ ཚུ གིས བདག འཛིན འཐབ བཞག མི ལམ སྲོལ ཚུ དུས རབས དང བསྟུན ཕྱིའི རྒྱལ ཁབ ལས ཕར ལམ ལུགས སྲོལ སོར གྱུར བའི སྐབས རང སོའི ལམ ལུགས སྲོལ ཡང སོར འགྱུར ནིའི ཉེན ཁ ཚབས ཅན ཡོད མི ལུ བརྟེན ཨིན ཟེར ཨིན པསདུས རབས  པའི ཡོན ཏན ལྷབ ཐངས དང རིག པ ཡང དུས མཐུན འགྱོ དོ ཡོདཔ ལས ལྟ བྱ མཐོང བྱ དང མནོ བསམ བཏང ཐངས འགྱུར འགྱོ བའི སྐབས རང གི ལུགས སྲོལ ཚུ བྱང ནི འགོ བཙུགསཔ ཨིན ཟེར ཨིན པསསྟོན པ རྡོ རྗེ གདན མ བཞེངས མི བླམ ཚེ རིང དབང འདུས ཀྱིས སླབ མིའི ནང ནང པ སངས རྒྱས སྟོན པའི ཆོས ལུགས དར ཞིང རྒྱས ཐབས དང ནང པའི རྒྱལ ཁབ ཨིན པའི ར ཁུངས ལམ སྲོལ ཕྱུག པའི རྒྱལ ཁབ ཀྱི ལྟ བ དང གཞི རྩ ཚུ རྩ བརྟན སྦེ བཞག ནི ལུ དམིགས བསལ དུ མི དབང མངའ བདག རིན པོ ཆེ མཆོག དང སྐྱབས རྗེ རྗེ མཁན རིན པོ ཆེ མཆོག གཉིས ཀྱིས ཕྱག ལཱ ག ཅི ར མཛད རུང རྟག དང རྟེན འབྲེལ ཕུན སུམ ཚོགསཔ སྦེ མཛད ཡོདཔ ལས རང སོའི ལུགས སྲོལ མ ཉམས པར བཞག ནིའི འགན ཁུར དེ འབགཔ དགོཔ གལ ཆེ ཟེར ཨིན པསནང སྲིད དང སྲོལ འཛིན ལྷན ཁག གི བློན པོ ཤེས རབ རྒྱལ མཚན གྱིས གསུངས མིའི ནང ད ལྟོ ཚུན རྒྱལ ཁབ མཐའ དབུས མེད པའི མི སྡེ དང གཡུས ཕྱོགས ལུང ཕྱོགས ཚུ ནང འཛིན སྐྱོང སྤེལ བཞིན དུ ཡོད པའི ལུགས སྲོལ བཟང པོ ཚུ མི ཉམས གོང འཕེལ བཏང སྟེ བཞག མི ལུ གཞུང གི ཧོངས ལས བཀྲིན དགའ ཚོར སྦོམ ཡོད ཟེར ཨིན པས ད ལྟོ ཚུན གཞུང གིས འབྲེལ གཏོགས འབད དེ ལུང པའི ལུགས སྲོལ ཚུ བདག འཛིན འབད ནི དང འཛིན སྐྱོང སྤེལ བའི སྲོལ མེདཔ བཞིན དུ གཞུང གིས འབད དགོ མནོ རུང མ དངུལ གྱི ཚ གྱང ཡོདཔ ལས དཔེར ན ཡོངས གྲགས ལུ ཤིང མཁར ལའུ རི རྒེད འོག ནང རྐྱབ སྲོལ ཡོད པའི ཨ ལྕེ ལྷ མོའི འཆམ དེ གཡུས ཁའི མི སེར དང ཞི གཡོགཔ དེ ལས ན གཞོན ཚུ གིས ཉམས ཉེན ལྷོད མི དེ ལོག ཉམས སྲུང འབད ནི གཞི བཙུགས མི དེ རྒྱལ ཡོངས ཀྱི མི སེར ཡོངས ལུ མིག དཔེ དང ལམ སྟོན བཟུམ ཅིག ཨིན ཟེར བློན པོ གིས གསུངསམ ཨིན པསགལ སྲིད ལུང པ སོ སོའི ལམ ལུགས སྲོལ ཚུ མ དང སྤུ ལས རྩ མེད འགྱོ ནི གུ ལྷོད སོང པ ཅིན འབྲུག གཞུང གིས ཉམས སྲུང དང ཉེན སྲུང གི དོན ལུ འཆར གཞི ལས རིམ དང སྲིད བྱུས ཚུ བརྩམ ནིའི སྲོལ ཡོད ཟེར ཨིན པས བསམ གྲུབ ལྗོངས མཁར ཀརྨ གླིང སློབ གྲྭ གོང མའི སློབ རིམ  པ མཐར འཁྱོལ མི སེངྒེ དབང ཕྱུག གིས སླབ མིའི ནང དུས ཡུན ཐུང ཀུ ཅིག ནང འཆམ གྱི ལེའུ དང ཞབས ཁྲ ཚིག དེ ལས འཐེན ཐང ཚུ ཤེས ནི ལུ དཀའ ངལ ཡོདཔ མ ཚད རང དབང གི འཆམ ཆས ཚུ མེད པའི དཀའ ངལ དང ན གཞོན ཚུ དུས ཚོད མ འཐོབ པའི དཀའ ངལ ལུ བརྟེན ཚ གྱང ཡོད ཟེར ཨིན པསའཆམ སློབ པདྨ བཟང པོ གིས སླབ མིའི ནང གཡུས ཁའི ན གཞོན ཚུ ཡོན ཏན ལྷབ སྦྱང འབད ཞིནམ ལས ལོག གཡུས ཁ ལྷོད མ ཚུགས མི དང ན གཞོན ཚུ གིས འབད རུང འཆམ ལྷབ ནི ལུ སྤྲོ བ ཐེབས སྦེ བསྐྱེད མ བཏུབ མི གཡུས ཁ གུང སྟོང འཐོན མི དེ ལས འཆམ ལེའུ དང ཞབས ཁྲ ཤེས མི ཚུ ཡང ལོ ན རྒས པའི བཏབ ཀྱིས ཉེན སྲུང དང གཉེར སྲུང འབད ནི ལུ གདོང ལེན སྦོམ འདུག ཟེར ཨིན པསཨིན རུང དུས ཅི ལས ཞི གཡོགཔ ཚུ གིས འགོ ཁྲིདཔ ཐོག ལས ཉམས སྲུང གི འཆར གཞི དང ལས རིམ བཟོ མི ལུ བརྟེན སྤྱིར བཏང རྒྱལ ཁབ དང མི དབང མངའ བདག རིན པོ ཆེ མཆོག གི དགོངས གཏེར འགྲུབ ཐབས ལུ ཕྱག ཕྱིད ཞབས ཏོག དང དམིགས བསལ དུ ལམ སྲོལ དེ གཡུས ཁའི དོན ལུ སྲོག ཤིང བཟུམ སྦེ གནས ཚུགས ནི མས ཟེར ཨིན པས གཡུས ཁར ཆརཔ རྐྱབ མ བཏུབ པའི སྐབས འཆམ རྐྱབ ད ཆརཔ རྐྱབ ནི དང ཨ ལོ མེད པའི ཕམ ཚུ གིས ཨ ལོའི དངོས གྲུབ ཞུ སངས རྒྱས ཀྱི བསྟན པ འཛིན སྐྱོང སྤེལ ཚུགས ནི ཕྱིའི ལྟ བཤལཔ ལུ བརྟེན དཔལ འབྱོར གོང འཕེལ གཏང ནི རྒྱལ ཁབ ཀྱི ཞི བདེ དང སྲུང སྐྱོབ ཚུ ཡང འཆམ དེ ལུ བརྟེན འབྱུང ཚུགསཔ ཨིན ཟེར ཨིན པསདེ བཟུམ སྦེ རྩ ཁྲིམས ཆེན མོའི རྩ ཚནཔའི དོན ཚནཔའི ནང རྒྱལ ཁམས ཀྱིས མི སྡེ དང མི སེར གྱི ལམ སྲོལ འཚོ བ འབྱོར ཐབས ལུ དྲན རྟེན དང སྒྱུ རྩལ ཡང ཅན རྒྱལ རབས ཅན གྱི ས ཁོངས དང ཅ དངོས རྫོང གཞིས ལྷ ཁང དགོན སྡེ རྟེན གསུམ གནས སྐད ཡིག རྩོམ རིག སྒྲ དབྱངས མཐོང སྣང གི སྒྱུ རྩལ ཆོས ལུགས བརྩིས པའི རྒྱལ ཁབ ཀྱི སྲོལ རྒྱུན གྱི ལམ སྲོལ དེ གཉེར སྲུང དང ཉེན སྐྱོབ ཡར སྤེལ དོན ལུ བརྩོན ཤུགས བསྐྱེད དགོ པའི དགོངས དོན ཡང འགྲུབ ཚུགསཔ ཨིན ཟེར བཤདཔ ཨིན པའི གནས ཚུལ ད རེས ནངས པར རྒྱལ ཁབ ནང ནད རིགས མ འདྲཝ ལེ ཤ ཐོན པའི བསྒང ལས འདི དང བསྟུན པའི དྲུང འཚོ ཚུ ཡང མེད ཐབས མེདཔ ཅིག ལུ གྱུར ཡོདཔ ལས རྒྱལ ཁབ ཀྱི གནས སྟངས འདི ག ཅི བཟུམ ཅིག ནང ལྷོད ཡོདཔ ཨིན ན བརྟག ཞིབ འབད དགོཔ འདུགདེ ཡང ག དེ སྦེ སྨོ ཟེར བ ཅིན གཞུང གིས ཐུགས བཞེད རྒྱ ཆེ ས ལས གནང སྟེ གསོ བའི འཕྲོད བསྟེན གྱི དོན ལུ སྨན ཁང ཚུ ཆེ འབྲིང ཆུང གསུམ སྦེ གཞི བཙུགས འབད དེ ཡོདཔ ད སྨན ཁང ཚུ ག ནི བ ལེགས ཆ དང ལྡནམ སྦེ བཟོ སྐྲུན འབད བའི ཤུལ ལུ དེ ནང ལག ལེན འཐབ མི དྲུང འཚོ མཁས མཆོག ཚུ ཡང དགོཔ ངེས བདེན ཅིག ལུ གྱུར ནུགདེ འབདཝ ད སྤྱིར བཏང དྲུང འཚོ གི ཤེས ཡོན སྦྱང མི ལེ ཤ ཡོད པའི གྲས ལས དམིགས བསལ གྱི དྲུང འཚོ མཁས མཆོག ཅན དག པ ཅིག མ གཏོགས རྒྱལ ཁབ ནང མིན འདུགདྲུང འཚོ མཁས མཆོག ལངམ མེད པའི དཀའ ངལ རྐྱངམ གཅིག མེན པར སྤྱིར བཏང དྲུང འཚོ ཡང ལངམ མེད པའི ལོ རྒྱུས འདུགརྒྱལ ཁབ ཀྱི མི རློབས ལོ བསྟར བཞིན དུ ཡར འཕར འགྱོ མི ལུ བརྟེན ནདཔ གི གྱངས ཁ ཡང འདས པའི ལོ ངོ བཅུ ཕྲག དང ཕྱདཔ ད ལོག ལྟབ ཀྱིས ཡར སེང སོང ཡོདཔ ད ནདཔ གི གྱངས ཁ ཡར འཕར འགྱོ བའི བསྒང ལས དྲུང འཚོ མ ལང པའི དཀའ ངལ འཐོན ནི དེ རང བཞིན ཅིག འབདཝ ལས ད ལྟོའི གནས སྟངས ནང བཟུམ ཅིག འབད བ ཅིན དྲུང འཚོ མཁས མཆོག རེ གིས ནདཔ  དེ རེ བརྟག ཞིབ འབད དགོཔ ཨིན མསདྲུང འཚོ མཁས མཆོག ལངམ མེད པའི དཀའ ངལ ཡོད མིའི གུ འདས པའི ལོ ལྔ གི ནང དྲུང འཚོ མཁས མཆོགདགོངས ཞུ འབད ཡོདཔ ད རྩིས བཀོད ལྟར དུ འབད བ ཅིན ལོ བསྟར བཞིན དུ དྲུང འཚོ མཁས མཆོག རེ གིས དགོངསམ ཞུ སྟེ འགྱོ དོ ཡོདཔ ཨིན མསདྲུང འཚོ མཁས མཆོག ལ ལོ ཅིག དགོངས ཞུ འབད མི དེ ཡང ཕྱི རྒྱལ ལུ གོ སྐབས ལེགས ཤོམ ཐོབ མི ལུ བརྟེན ཨིན རུང དྲུང འཚོ མང ཤོས ར གཞུང གིས བློ གཏད ཐོག ལས ཟད འགྲོ སྦོམ བཏང སྟེ དྲུང འཚོའི ཤེས ཡོན སྦྱང བཅུག པའི མཐའ མར རྒྱལ ཁབ དང མི སེར ལུ ཕྱག ཞུ ནི འགོ བཙུགསཔ ཅིག ར ཕྱི རྒྱལ གྱི དྲུང འཚོ དང དོ འགྲན ཐོག ཐོབ ལམ གྱི རིམ བཀོད འབད མི དེ དུམ གྲ ཅིག རྒྱབ འགལ བཟུམ སྦེ ཚོརཝ མསའདི བཟུམ མའི གནས སྟངས ནང གཞུང གི ཁ ཐུག ལས འབད རུང དྲུང འཚོ མཁས མཆོག ཚུ བདག སྲུང འབད ནིའི དུས ཚོད རན ཡོདཔ ད དྲུང མཚོ ཚུ དགོངས ཞུ འགྱོ མིའི རྒྱུ རྐྱེན ཅིག དངུལ ཕོགས དང འཐུས ཐོབ ལམ ལེགས ཤོམ མེད མི ལུ བརྟེན ཨིན པ ཅིན ལྷན ཁག དང རྒྱལ གཞུང ཞི གཡོག ལྷན ཚོགས ཀྱིས ཐབས བྱུས བཏོན དགོཔ དེ གལ ཆེགལ སྲིད རྒྱལ གཞུང ཞི གཡོག ལྷན ཚོགས ཀྱི ཞི གཡོག པའི བཅའ ཡིག དང སྒྲིག གཞི དང འཁྲིལ དགོ པ ཅིན མ འོངས པ ལུ དྲུང འཚོ མཁས མཆོག ཚུ བདག སྲུང འབད ཚུགས པར ལཱ ཁག འོང ནི ཨིནམ ལས དྲུང འཚོ ཚུ རང གི རྒྱལ ཁབ ནང ར ལཱ འབད ནི ལུ སྤྲོ བ དང སེམས ཤུགས འབྱུང ཚུགས པའི ཐབས ལམ བཏོན དགོཔ འདུག ཟེར ཞུ ནི ཨིན ལྷུན རྩེ རྫོང ཁག གི གཡུས ཚན མང ཤོས ཅིག ནང ཕྱྭ ཟེར མི བོན ལྷ གསོལ མཆོད ཀྱི དུས སྟོན བརྩི སྲོལ ཡོད རུང སྒང ཟུར རྒེད འོག གནས གཡུས ཚན ནང འབད བ ཅིན གནས པའི ཕྱྭ དེ གཞན དང མ འདྲཝ སྦེ བརྩིཝ ཨིན པསཨིན རུང དུས ཀྱི འཕོ འགྱུར དང འཛམ གླིང གཅིག གྱུར འགྱོ བའི ནམ དུས ལུ ན གཞོན ཚུ གིས བོན མཆོད ཕ བརྒྱུད བུ བརྒྱུད སྦེ གཞི འཛིན འབད ནི ལུ སྤྲོ བ མི བསྐྱེད དོ ཡོདཔ ཨིན པསགནས དགོན པ ལས སྐྱེས ལོ  ལང མི ཚེ རིང དཔལམོ གིས སླབ མིའི ནང ཧེ མ མོ ར ན ཆུང སྦེ སྡོདཔ ད ན གཞོན ཚུ གིས བཅའ མར གཏོགས ནི ཡོད རུང ད རེས ནངས པར ངོ ཚཝ མས ཟེར སླབ སྟེ དང འདོད བསྐྱེད མི བཏུབ པས ཟེར ཨིན པསམོ གིས འབད བ ཅིན ད ལྟོ ཕྱྭ གི ལེའུ བསྒྱུར མི རྒན རྒས ཙང ཙ ཨིནམ ལས མ འོངས པ ལུ ཁོང གི ལམ སྲོལ དེ བདག འཛིན འབད མི མི འོང ནི ཨིན པའི ཚ གྱང ཡོད ཟེར ཨིན པསལེའུ བསྒྱུར ཐངས ཀྱི སློབ སྟོན འབད མི གཞི རྟེན ཤེས ཡོན སློབ སྟོན པ བགྲེསཔ སྐྱེས ལོ  ལང མི ཕུན ཚོགས རབ བརྟན གྱིས སླབ མིའི ནང ཕྱྭ རྐྱབ མིའི གྱངས ཁ ཡང མར འབབ འགྱོཝ མས ཟེར ཨིནམ ད མ གཞི ཕྱྭ རྐྱབ མིའི གྱངས ཁ གཏན འཁེལ མེད རུང ཉུང ཤོས  དེ ཅིག འོང ནི ཡོདཔ ལས ད རེས མི གྲངས  དེ ཅིག མ གཏོགས མིན འདུག ཟེར བཤདཔ ཨིན པསགནས ཚོགས པ པདྨ ཚེ བརྟན གྱིས ཕྱྭ གི སྦྱིན བདག དེ སྔར སྲོལ དང འཁྲིལ གནས སྣག ཚང གི བཟའ ཚང གིས ར འབད དགོཔ མ ཚད ཁྱབ བདག གི རིགས ཚུ ཡང ཁོང ར གིས འཚོལ དགོཔ བཞིན དུ དུས སྟོན ནང འབྲེལ གཏོགས འབད མི ཚུ ལུ ཐོབ ཐངས དང འཁྲིལ བཞེས སྒོ ཚུ ཡང ལྟོ བྲེ གིས འཇལ ཏེ བྱིན དགོ ཟེར སླབ ཨིན པསཚོགས པ གིས འབད བ ཅིན འདས པའི ལོ ཚུ ནང ཕྱྭ དེ མི སེར མང གིས རྩིས སྤྲོད ལེན གྱི ལོ རྒྱུས སླབ ཡོད རུང ཉན མ བཏུབ མི དེ ཁྱིམ གུང གཞན ཚུ ཧེ མ སྣག ཚང གི འོག ལུ ལཱ འབད སྡོད དེ ས གཞིས མེད མི ལུ བརྟེན ཨིན པསཨིན རུང ལམ སྲོལ དེ ཉམས སྲུང གི དོན ལུ འཕྲལ ཁམས ཅིག ཁར སྒང ཟུར རྒེད འོག བདག སྐྱོང གིས གྱོན ཆས ཀྱི རྒྱབ སྐྱོར འབད ཡོདཔ མ ཚད དུས ཅི འབྲུག རྒྱང བསྒྲགས ལས འཛིན གྱིས དངོས གསལ གློག བརྙན ཅིག ཡང བཟོ ཡོདཔ ཨིན པསརྫོང ཁག ལམ སྲོལ འགོ དཔོན ཀརྨ བཟང མོ གིས སླབ མིའི ནང གནས པའི ཕྱྭ དེ གཞན དང མ འདྲཝ སྦེ ཡོདཔ ལས ཉམས སྲུང འབད ཐབས ལུ ག དེ དྲག དྲག རྒྱབ སྐྱོར འབད དགོཔ འདུག ཟེར ཨིན པས གནས ཀྱི ཕྱྭ གཞན ལས ཁྱད དུ འཕགས ཚུལ དེ ཡང ཁྱབ བདག གི རིགས ཨུམ པ ཟེར རཝ འཕུ མི དང ཕྱྭ མི ཟེར བོན གྱི དཔེ ཆ ལྷག མི ཕྱྭ ཡངས པ ཟེར མདའ གཞུ འབག སྟེ ལམ སེལ མི བོ རོསི དཔོན ཟེར མི ལེའུ བསྒྱུར མི འགོ ཁྲིདཔ དེ ལས གཙོ ལག པ ཟེར གཉེརཔ ཚུ གིས ཁོད སྟོད ལུ སྣམ བུ དམརཔོ དང ཁོད སྨད ལུ སྣམ བུ དཀརཔོ མགུ ཏོ ཁར རས དཀར པོའི གདུགས བཙུགས དེ ལས ལྷའི བུ དང ལྷའི ལྕམ ཟེར མི ཞབས ཁྲ རྐྱབ མི ཕོ སྐྱེས དང ཨམ སྲུ ཚུ གིས རང ལུགས ཀྱི གྱོན ཆས ཐགས འཐགཔ ཚུ གྱོན ཐོག ལས བརྩི སྲུང འབདཝ ཨིན པསབོན ལྷ མཆོད ནིའི དོན ལུ གྲ སྒྲིག འབདཝ ད དུས ཡུན ཟླཝ སྦེ འགོར དོ ཡོད རུང ལས རིམ གཙོ བོ དེ ཉིནམནང མཇུག བསྡུཝ ཨིན པསདེ ཡང འགོ དང པ ཟླཝཔའི ཚེསལུ ཕྱྭ གི དུས ཚོད རན པའི བརྡ མཚོན ལུ ཨུམ པ (རཝ འཕུ མི)གིས དང ཕུ ལས ཡོད མི དངུལ ཅན གྱི མ ཧེ རཝ འཕུ གྲོང མི ཚུ གིས འཁན པ ཤིང གི བསངས བཏང ཐོག ལས ཆང བཙོ ནི འགོ བཙུགསཔ ཨིན པསཀུར སྟོད པའི ཁ ནང ཆང དེ ཁྲི གདུགས ཉི མ བཞིན དུ ཤར ཟི ཤོག ཟེར ཆང ལེགས བཅུག ཅི ཟེར སྨོན ལམ བཏབ སྟེ ལྷ ལུ ངོ བོ ངོ ཆང ཟེར ཆང ཕུད དེ ལ ལོ གིས ཧོད ཅིག ནང བཏོན བཞགཔ ཨིན པསད རུང རཝ དེ ཕྱྭ གི སྦོ ལོགས ཁར ལྟེབ སུ ལྟེབ སུ འོང དོ ཟེར བའི རྟགས མཚན ལུ རང ཟླཔའི ཚེས དེ ལས མཇུག ར ཚེས  ལུ འཕུ བའི ཤུལ ལས མཇུག མ བསྡུཝ ཚུན དྲོ པ ཨ རྟག ར ཁྲུས གསོལ འབད ཞིནམ ལས གནས ཕྱུགཔོ ཟེར མི གནས གཡུས ཚན ནང ཐོག ཚདའབད མི སྣག ཚང ནང གཙང ཏོག ཏོ སྦེ བཞག དོ ཡོདཔ ཨིན པསཕྱྭ དོག ས འམ རྟིང དཀར སྤང ཟེར སར གཡུས ཚན གྱི ལྟག ལུ ཐང སྦོམ ཅིག ནང ཙན དན ཤིང ཚུ ཡོད སར གཡུས མི ཚུ འཛོམས ཞིནམ ལས ཚེམ མཁར ཟེར ལྷའི ཕོ བྲང དང ཀཝདང རྐང ཚད  འབད མི ཤིང དུམ ཆུང ཀུ ཚུ ལྷ བྱོན ནིའི ཟམ པ བཟོ སྟེ གྲ སྒྲིག འབདཝ ཨིན པས ཕྱྭ གི ཉིནམ དང པ དེ རང ཟླཔའི ཚེས  ལས འགོ བཙུགས དོ ཡོདཔ ད ཚེས  ལུ ལྷ འགོ དང པ ཁོ ལུ ཆགས ནི དེ གིས མི ག དང གཅིག ཁར ཡང སླ བསྲེས མ བཏུབ མི ཕྱྭ ཡངས པ གིས ལག པར མདའ གཞུ འབག སྟེ རྟིང དཀར སྤང ལས ཀི ལོ མི ཊརདེ ཅིག གི ས གནས ལུ རི ཁར རི གསུམ རྩེའམ རྟ ཁུ རུ དེ ལས ཚེ ཞུ ས ཟེར སར དང ཕུའི ལམ བདའ སྟེ ལམ སེལཝ ཨིན པས ལུ ཉིནམ དང པའི ནང ཕྱྭ མི དེ གིས དྲོ པ ཧ སག ལོང ཞིནམ ལས གཞུ དེ འཁརཝ བཙུགས ཏེ བོན གྱི དཔེ ཆ ནང ལས ལྕགས རབས རྡོ རབསལྷག ཞིནམ ལས གནམ ནངསམ ད ཕྱྭ མི ཁོ ར གིས ཕྱྭ ཟེར ཞབས ཁྲ ལེའུདེ ཅིག བཏང ཚརཝ ད ཨུམ པ གིས རཝ དེ འཕུ བའི སྐབས ལྷའི བུ དང ལྷའི ལྕམ ཟེར མི ཞབས ཁྲ རྐྱབ མི ཚུ གིས སྣག ཚང གི རྡོ གཅལ ནང ཐོན ཞིནམ ལས ལེའུ བསྒྱུར ཏེ ཞབས ཁྲ རྐྱབ ནི འགོ བཙུགསཔ མསཕྱྭ ལེའུབཏང ཚརཝ ད ཧ ལམ དྲོ པའི ཆུ ཚོད ཕྱེད དངདེ ཅིག ལང པའི ཤུལ ལས ཨའུ ཁ བཟང ཟེར གདོང ཤ བ གཡུས ཚན བལྟ སྟེ ནུམོ གིས ཨ ཞེམོ ལུ ཁ བཟང འབད བའི ཚུལ ཕར གྱི རི ནི ལྕགས ཀྱི རིཚུར གྱི རི ནི གསེར གྱི རིབར དུ ལྕགས ཀྱི འཁོར ལོ ནཟེར ཚིག རྗོད ཞིནམ ལས ཡར རྟིང དཀར སྤང ལུ འགྱོཝ ཨིན པསདེ གི ཤུལ ལས ད རུང ཨའུ ཁ བཟང ཚར ཅིག བཏང ཞིནམ ལས ཕྱ ཡངས པ གིས འཁྱིད དེ ཕྱྭ མི དང ཨུམ པ བོ རིསི དཔོན གཙོ ལག པ དེ ལས རྟ དང བ ཞུ མི ལ སོགས པ ཚུ ཚེ ཞུ ས ལུ སོང ཞིནམ ལས ཚེ ཡང མི འགྱུར བརྟན པའི ཚེ ཞུ ཡིཁ བའི ཚེ ལུ དགུན ངོ གཅིགཁ བ དགུན ངོ ཡོད ལ དབྱར ངོ མེདསྐུ ཚེ བྲག བ བརྟན པའི ཚེ ཞུ ཡིཟེར མེ ཏོག དང ཆུ རྩྭའི ཟིལ པ ཚུ ལུ དཔེ དང དཔེ རྒྱན ཐོག ལས གདངས འཐེན ཐོག ལེའུ བསྒྱུར ཏེ མིཀྱིས རྟ དང བ གི ཚུལ སྦེ ཤིང དུམགུ ཐགཔ བཏགས ཞིནམ ལས རྟ གི མིང ལུ བཀྲ ཤིས རྒྱ མོ དང ཚེ རིང རྒྱ མོ དེ ལས བ རྒྱ ཚམ གྱི མིང གསེར རྒྱན དང དངུལ རྒྱན བཏགས ཐོག ལས འཐེན འབག སྟེ སྣག ཚང ནང འོངམ ཨིན པསདེ ལས རྡོ གཅལ ནང ཀ ལ རྫམ ཅིག ནང རྟ ལུ ཆག དང བ ལུ སྦངམ བླུགས བྱིན ཞིནམ ལས ཁོངགིས རཝ གིས བརྡུང གཞན དེ གིས རྡོག ཐལ རྐྱབ སྟེ གཡང ཞུ བའི ཚུལ དེ མཇུག བསྡུ བའི ཤུལ ལུ ཁོངལོག སྟེ ལམ ཁར འགྱོཝ ཨིན པསདེ ནང བོད པ ཟེར ཨ ལོགིས གནས གཡུས ཚན ཕར ཁར ཡོད མི ཕག གཟིག རིགས སྤྱིད བཀོག ནི ཨ ལོ གཞན གྱིས སྦས ཡུལ འཁན པ ལྗོངས ཀྱི ཉེ འདབས ལུ ཡོད མི བཞུགས ཁྲི སྒང དེ སྤྱིད བཀོག ནི ཟེར འུར སྐད རྐྱབ སྟེ སྐེད བཤེད འཛིང ཚར བའི ཤུལ ལས ཕང བཤགས ཟེར སྐུདཔ རྩེཡོད མི མདའ དེ འབའ བཟོ ཞིནམ ལས མདའ རྐྱབ དེ གི ཤུལས ར འབྲུག གསུམ པ ལུ ཕུག ལུ བཙན དང མདའ ལུ བདུད དེ ལས གཡུས ཁར རྗེ གོང དང ཕྱད བཅུག ཅི ཟེར བའི ངན ཚིག ཚུ ལག པར མེ ཏོག རེ རེ འབག ཞིནམ ལས ལེའུ དང བཅསཔ སྦེ བཏངམ ཨིན པསའབྲུག གསུམ པ ལུ ངན ཚིག བཏང དགོ མི དེ ཡང ཕྱྭ གི ལེའུ དང གདངས ཀྱི སློབ སྟོན ཡང འབད མི གཞི རྟེན ཤེས ཡོན སློབ སྟོན པ བགྲེསཔ སྐྱེས ལོ  ལང མི ཕུན ཚོགས རབ བརྟན གྱིས སླབ མིའི ནང ད ལྟོ མཚོ གླིང གཡུས ཁར འགྱོ སའི ཉེ འདབས ལུ ཁྲལཔ ཕྱུགཔོ ཅིག སྡོད མི དེ གིས ཚར ཅིག འབདཝ ད གནས ཀྱི ཕྱུགཔོ ལུ བསྡུ བླངས བྱིན མ བཏུབ པའི ཁར བསྡུ མི བྲེ དེ ཡང བཅགས བཏང མི དེ ད ལྟོ རྡོ ལུ གྱུར ཏེ ཐིམ ཡུལ ལུ མཐོང ནི ཡོད ཟེར ཨིན པསངན ཚིག ལུ བརྟེན འབྲུག གསུམ པ ལུ མི དང རྟ ནོར ལོངས སྤྱོད ལུ གནོད པའི ཤུལ ལས ས གནས དེ ཁ ལས སྤོ འགྱོ བའི ལོ རྒྱུས འདུགདེ ལས རྟིང དཀར སྤང ལུ ཙན དན ཤིང གི རྩ བར མ ལྷོདཔ ཅིག ཁར སྙིང གི ཨ མ ཟེར ལྷ ཞུ བའི ཚིག བཅདཡོད མི བརྒྱ ཚར བཏང འབྲུག དང བོད ལུ ལ དང ཆུ ཆེན ཡོད རེ ཡོད ཚད ཀྱི མིང བཏོན ལྟོ ཕུད ཡོངས རྫོགས བཏང དེ གི ཤུལ ལས ཤིང ལྦཝ གུ མདའ རྐྱབ སྟེ ཕགཔ བསད པའི ཚུལ དེ མཇུག བསྡུ ཞིནམ ལས ཐགཔ གིས བསྡམས མི ལྦཝ འཐེན འབག སྟེ སྣག ཚང ནང འགྱོཝ ཨིན པསསྣག ཚང ལུ འབོ མ ཟེར གཡུས ཆུམ གྱི འཛརཝ དེ ཕུད གཏོར ཕྱྭ རྐྱབ མི ཚུ སྣམ བུ དཀར པོ གདན སྦེ འཐིང ཞིནམ ལས བཀྲ ཤིས ཕབ སྟེ མཇུག བསྡུ དོ ཡོདཔ ད བཀྲ ཤིས ཀྱི ཚིག ཡང འགོ བཙུགསཔ ད སངས རྒྱས ཤཱཀྱ ཐུབ པ དང སངས རྒྱས ཀྱི ཡབ ཡུམ གྱི མཚན དང སྦྲགས སྤྱིར བཏང གི བཀྲ ཤིས ཕབ ཐངས བཟུམ ཡོད རུང མཇུག ལུ ཞྭང ཞྭོང ཡུལ ལས བོན འབྱུང ཚེཞྭང ཞྭོང བོན ལ མཁས པའི བཀྲ ཤིས ཤོགཟེར མི དེ མ འདྲཝ སྦེ འདུགདེ ལས ཉིནམཔ དངཔའི ནང དྲོ པ ཁྱབ བདག གི རིགས དང གཡུས མི ཚུ འཛོམས ཞིནམ ལས རྡོ གཅལ ནང འབོ མ ཁ འབུར ཟེར མི ཚུ གིས འབོ མ ཚུ གཅིག གིས གཅིག ལུ ཁ ལས མགུ ཏོ ཚུན དབུར བྱིན ཞིནམ ལས སྣག ཚང གི ལྟག ལུ ལྷ ལྕམ སྒྲིག ས ཟེར སར ཆ མཉམ གྱལ སྒྲིག ཞིནམ ལས དེ ཁ ལས ཐང ཅིག ཡོད པའི ས གནས ཝ ཁ སྤང ཟེར སར ནུབ ཕྱོགས གླིང ཟེར ཆང བཀང ཞིནམ ལས ཕུད རྒྱས པར གཏོར གོ ལ མ འདྲཝ གྱོན མི ཕྱྭ གི ལེའུ བསྒྱུརཝ མ ཚད ཕོ སྐྱེསདང ཨམ སྲུཀྱིས ཁྲུས གསོལ འབད བའི ཚུལ མེ ལོང སྨོན གསོལ བཏང ཞིནམ ལས རྟིང དཀར སྤང ལུ འགྱོ ནི འདུགདེ ལས རྟིང དཀར སྤང ལུ རྒྱལ བ རིགས ལྔའི མཚན དང བཅསཔ སྦེ ལེའུ དང སྦྲགས ཆང ཕུད གཏོར བའི ཤུལ ལུ ཉི ལྟོ ཟཝ ད ཇ དང ཆང ལྟོ བཅིངས འབག འོང མི ཚུ རང སོའི བཟའ ཚང དང ངོ ཤེས འདྲིས ཤེས ཚུ དང བགོ བཤའ རྐྱབ སྟེ ཟཝ ཨིན པསདེ གི ཤུལ ལས བཅའ མར གཏོགས མི ཚུ གིས ཐང སྦོམ སྐོར རདེ ཅིག རྐྱབ སྟེ ཕྱྭ གི ལེའུ བསྒྱུར ཞིནམ ལས མཇུག བསྡུཝ ཨིན པསཔའི ནང ཧེ མ ལྷ ལུ ངོ བོ ངོ ཆང གི ཕུད བསྡུ ཞིནམ ལས བཟོ མི ཆང དེ མི མང ལུ བྱིན ནི འདུག ལོ རྒྱུས དང འཁྲིལཝ ད གནས ལུ ཕྱྭ རྐྱབ དགོ པའི རྒྱབ ཁུངས དེ ཡང དང ཕུ ལྷ ཚངས པའི སྲས མོཀུར སྟོད ཤ བ དང གནསནང གཞིས ཆགས ནིའི དོན ལུ འབྱ འཚོ ས དཔལ ཐང སྦེ ཆུ ཞིང ཙང ཙ ཡོད མི གནས གཡུས ཚན དང ས གཟར དྲགས ས རོ རྡོ རོ སྦེ ཡོད མི ཤ བ གཡུས ཚནལས གནས གདམ ཁ རྐྱབ ནིའི དོན ལུ མ འགྲིགས པར ཉིནམ དེ གི ནངས པར ཉིམ ཤརཝ ད ལ འགོ དང པ ཉིམ ཕོག མི དེ གིས གནས ལུ འགྱོ ནིའི ཁ ཚིག བཞག ཡོདཔ བཞིན དུ ནངས པ དྲོ པར ཨ ཞེམོ གིས ཁ ནང ཆུམ བཙུགས ཏེ དུང དཀར གཡུས ཚན གྱི ལྟག ལུ ཡོད མི རི ལུ བལྟ སྡོད ཡོདཔ ད ནུམོ གིས ཁ ནང གེ ཟའི ཕྱེ བཙུགས ཞིནམ ལས གདོང ཀུན བྱེད རི ཟེར གནས གཡུས ཚན གྱི ལྟག ལུ ཡོད མི ལ ལུ བལྟ སྡོད པའི སྐབས དྲོ པར ཉི མའི འོད ཟེར ལ དེ གི རྩེ ལས ཤར ནི དེ གིས བདེན པ ནུམོ གིས ཐོབ ནུག ཟེར ཨིན པསཁ ཚིག དང འཁྲིལ ཏེ ནུམོ དེ གནས ལུ དང ཨ ཞེམོ དེ ཤ བ གཡུས ཚན ནང གཞིས ཆགས ནུག ཟེར ཨིན པསདུས སྟོན བརྩི སྲུང སྐབས ནུམོ གི ཁ ནང ཕྱེ ཡོད པའི ཚུལ སྦེ ཞབས ཁྲའི ཚིག འགོ བཙུགསཔ ད ཨུ སྐད ལྷ པ ལས འཐེན ཞིནམ ལས སྤུན ཆཁ བྱལ བའི སྐབས ནུམོ གིས ཨ ཞེམོ ལུ ལེགས ཤོམ སྦེ སྡོད ཟེར བའི བརྡ མཚོན ལུ ཨའུ ཁ བཟང ཟེར ལོག ཅི ལོག ཅི ར ཚར དག པ ཅིག འབད དོ ཡོདཔ ཨིན པསཕྱྭ གི དུས ཚོད ནང རང ཟླཔའི ཚེས ཚུན གྲོང མི ཚུ གིས ཞིང ལཱ དང དེ གི ནང ལས ཡང ཚོད བསྲེ སྣ གཅིག ར བཏོག མ ཆོག པའི ཁར རང གི མཆོད བཤམ དང གཡུས སྒོའི ལྷ ཁང ནང ཕྱག མཆོད ག ནི ཡང ཕུལ མ ཆོགཔ མ ཚད ཆོས ཚིག ཐ ན མ ཎི དང བཛྲ གུ རུ ཚིག གཅིག ཡང བགྱང མི ཆོག པསཁྱབ བདག གི རིགས ཚུ སྔར སྲོལ དང འཁྲིལ སྣག ཚང གིས འཚོལ དགོ པའི ཁར བཞེས སྒོའི རིགས ལས རིམ མཇུག མ བསྡུ ཚུན སྣག ཚང ལས ཐོབ མི དེ ཡང གནས ཀྱི མི མང ཤོས ཅིག ཧེ མ ཡོངས གྲགས ལུ གནས ཕྱུག པོ ཟེར མིའི འོག ལུ ཟ པ སྦེ སྡོད ནི དེ གིས ཨིན པསགཡུས མི ཚུ གིས བཤད མིའི ནང ཕྱྭ གི དུས ཚོད ལུ ལྷ དངོས སུ བྱོན དོ ཡོདཔ ལས རང སོའི ཁྱིམ ནང འཁན པ ཤིང གི བསངས བཏང ཞིནམ ལས འབྲུ སྣ དང གོན ཅུང གེ ཟ ཤིང འབྲས ཚུ མ བཀག པར ཧྲིལ བུ སྦེ ལྷ ལུ ཚོགས ཕུལ ཏེ སྨོན ལམ བཏབ མི ལུ བརྟེན ལོ ཐོག གི ཞིང མ བསྲུང རུང རི དྭགས སེམས ཅན ཚུ གིས གནོདཔ བཀལ ནི མེད ཟེར ཨིན པསདེ ལས མ ཧེ གི རཝ དང བོན གྱི དཔེ ཆཡང སྣག ཚང གི ཕྱི ཁར ག ཏེ ཡང འབག མ བཏུབ ཨིན པསཕྱྭ དེ ནམ ལས འགོ བཙུགས ཡོདཔ ཨིན ན ཤེས མི མེད རུང རྒན ཤོས ཚུ གིས འབད བ ཅིན ལམ སྲོལ དེ དང ཕུ ལས ར ཡོངས གྲགས འདུག ཟེར ཨིནམ ད ཕྱྭ དེ ཡང གནས ཀྱི མི སེར ཚུ ལུ ལོ གསར དང ཚེས བཅུའི དུས སྟོན ཅིག ཨིནམ ལས དེ བསྒང མི ཚུ གིས བཀབ གོ ལ ཚུ གཟབ སྤྲོད རྡིག སྟེ བཟའ ཚང ཚུ དང སྤྲོ སྟོན པའི དུས ཚོད ཅིག ཡང ཨིན པསགནས པའི ཕྱྭ དེ ཐིམ ཕུག ལུ མི དབང མངའ བདག རྒྱལ པོ མཆོག གསེར ཁྲི མངའ གསོལ མཛད པའི དགའ སྟོན དང མི དབང རྒྱལ སྲས སྐུ འཁྲུངས པའི དུས སྟོན སྐབས མི མང ལུ སྤྱན འབུལ ཞུ ཡོདཔ ད ད རེས ཨེ ཤི ཡ པེ སི ཕིག དངོས མེད ལམ སྲོལ གྱི གནས སྡུད གཞི མཛོད ནང ཡང ཚུད དེ ཡོདཔ ཨིན པསཕྱྭ དེ སྤྱི ཟླཔའི ཚེས  ཚུན ལོཀྱི བར ན ཚར རེ བརྩི སྲོལ ཡོདཔ ད དེ བསྒང ཤ བ གཡུས ཚན ནང ཡང ཕྱྭ བརྩིཝ ཨིན པའི གནས ཚུལ འཕྲལ ཁམས ཅིག ཁར རྒྱལ གཞུང དངུལ ལས དབང འཛིན གྱིས སྣུམ འཁོར གྱི སྐྱིན འགྲུལ བརྒྱ ཆ  ལས བརྒལ བྱིན མི ཆོག ཟེར གསལ བསྒྲགས འབད མི དེ ཡང རྒྱལ ཁབ ནང སྣུམ འཁོར ཚད འཛིན འབད ནིའི ཐབས ལམ ཅིག ཨིན མསདེ འབདཝ ལས དངུལ ཁང ཚུ གིས སྣུམ འཁོར ཉོ མི ཚུ ལུ སྣུམ འཁོར གྱི གོང ཚད ལས བརྒྱ ཆ  རྐྱངམ གཅིག སྐྱིན འགྲུལ བྱིན ནི ཨིནམ ད ལྷག ལུས བརྒྱ ཆ  དེ རང གིས བཏོན དགོཔ ཨིན མསད རེས ནངས པར ཐིམ ཕུག དང ཕུན ཚོགས གླིང སྤ རོ ལ སོགས པའི ཁྲོམ ཚུ ནང བལྟ བ ཅིན སྣུམ འཁོར ཚུ ཚད ལས བརྒལ ཏེ ཡོདཔ ལས དྲོ པར ཡིག ཚང ནང དང ཕྱི རུ ཁྱིམ ནང འགྱོ བའི དུས ཚོད ཁར སྣུམ འཁོར གྱལ བསྣར ཏེ དུས ཡུན སྐར མ  གི བར ན བསྒུག དགོཔ ཐོནམ ད དབུགས འགམ པའི གཞི གནད ཅིག ལུ གྱུརཝ མསདེ འབདཝ ལས ད རེས དབང འཛིན གྱིས སྐྱིན འགྲུལ གྱི ཚད གཞི མར ཕབ འབད མི དེ གིས སྣུམ འཁོར གྱི གྱངས ཁ ཚད འཛིན འབད ནི ལུ ལྷན ཐབས འབྱུང ནི ཨིན མསལམ འགྲུལ ཉེན སྲུང དང སྐྱེལ འདྲེན དབང འཛིན གྱི ཐོ བཀོད དང འཁྲིལཝ ད ཐིམ ཕུག ལུང ཕྱོགས ནང སྣུམ འཁོར  དང ཕུན ཚོགས གླིང ལུང ཕྱོགས ནང  དགེ ལེགས ཕུག ལུང ཕྱོགས ནང  བསམ གྲུབ ལྗོངས མཁར ལུང ཕྱོགས ནང  དེ ལས མོང སྒར ལུང ཕྱོགས ནང  འབདཝ ད རྒྱལ ཁབ ནང སྣུམ འཁོར བསྡོམས  ལྷགཔ ཅིག ཡོདཔ ལས འབྲུག གི མི རློབས འབུམདེ ཅིག ཡོད མི ལུ དཔྱ བགོ རྐྱབ པ ཅིན མིལུ སྣུམ འཁོར རེ ཡོདཔ ཨིན མསདེ གི ནང དོན ཉིད ལས སྣུམ འཁོར མང ཤོས ར ཐིམ ཕུག དང ཕུན ཚོགས གླིང ལུང ཕྱོགསནང ཡོདཔ ད རྫོང ཁག གཞན ཚུ ནང འབད བ ཅིན སྣུམ འཁོར གྱི གྱངས ཁ ཚད དང ལྡནམ སྦེ འདུགམཐའ ཟུར གྱི རྫོང ཁག གཞལམ སྒང དང པདྨ དགའ ཚལ བཀྲིས གཡང རྩེ ལ སོགས པ ཚུ ནང གླ འཁོར གྱི ཞབས ཏོག ཡང ལེགས ཤོམ མེདཔ ལས མི ཚུ ཕར ཚུར རྒྱུན འགྲུལ འཐབ ད སྣུམ འཁོར མ ཐོབ པར དུས ཡུན ལེ ཤ བསྒུག དགོ དོ ཡོདཔ ཨིན མསདེ སྦེ ལྟཝ ད སྣུམ འཁོར གྱི དོན ལུ སྐྱིན འགྲུལ མར ཕབ འབད བའི ཕན པ དང གནོད པ གཉིས ཆ ར ཡོད མི དེ ཡང སྣུམ འཁོར མངམ ཡོད མི ཁྲོམ སྡེ ཚུ ནང ཚད འཛིན འབད ཚུགས ནི ཨིན རུང སྣུམ འཁོར མཁོ གལ ཡོད པའི མཐའ ཟུར རྫོང ཁག ཚུ ནང འོང འབབ ཆུང མི ཚུ གིས སྣུམ འཁོར ཉོ མི ཚུགས ནི བཟུམ མཐོངམ མསདེ འབདཝ ལས སྣུམ འཁོར ཚད འཛིན འབད ནིའི དོན ལུ ཁྲོམ གྱི འགྲུལ འཁོར བཱསི ག དེ མང མང ཡར སེང འབད དེ ལམ འགྲུལཔ ཚུ ལུ ཞབས ཏོག དེ ནམ དགོཔ ཅིག འགྱོ ཆོག ཆོ བཟོ བ ཅིན སྒེར འཁོར འཆང སྤྱོད འབད མི རང བཞིན གྱིས ར འབབ འགྱོ འོང དེ བཟུམ མའི ཞབས ཏོག དེ གོང འཕེལ ཐལ མི རྒྱལ ཁབ མང ཤོས ཅིག ནང ཡོདཔ ད མ གཞི བཟའ ཚང མང ཤོས ཅིག ལུ སྣུམ འཁོརལས ལྷག སྟེ ཡོད རུང སྣུམ འཁོར བཀག ཐོགས ཀྱི དཀའ ངལ ལུ བརྟེན མི ཚུ གིས རང སོའི སྣུམ འཁོར ཚུ བཞག སྟེ མི མང སྐྱེལ འདྲེན ཚུ ལག ལེན འཐབ ཨིན མསདེ མ ཚད གླ འཁོར གྱི འཐུས ཚད འཛིན འབད བ ཅིན མི ཚུ གིས གླ འཁོར ལག ལེན འཐབ ནིའི གོ སྐབས ཡོདཔ ལས ཐད ཀར དུ ཁྲལ ཡར སེང འབད ནི དང སྐྱིན འགྲུལ གྱི མཐུན རྐྱེན ཚད འཛིན འབད ནི མེན པར གོང གསལ ཐབས ལམ ཚུ ལུ གཙོ རིམ བཟུང དགོ ཟེར ཞུ ནི ཨིན ནད ཡམས ཀོ བིཌ  ལུ བརྟེན འཆར གཞིའི ལས སྣ མང རབས ཅིག ལུ ཐོ ཕོག ཡོདཔ ལས གཞུང གིས འཆར གཞི  པའི ནང ཚུད མི གསར སྒྲུབ ཀྱི ལཱ ལེ ཤ ཅིག ར མདུན སྐྱོད འབདཝ ཨིན མསམ གཞི འཆར གཞི དང བསྟུནམ ད ནད ཡམས ཀོ བིཌ  ལུ བརྟེན པའི ནང འཁོད ཐོན སྐྱེད ཡོངས འབོར ལུ གནོད སྐྱོན འབྱུང མི བཅུག ནི ཨིན རུང འཆར གཞི རྩམ མི དང གྲོས ཐག གཅད མི ཚུ གི དོན ལུ ཟད འགྲོ གཏང ནིའི གནས སྟངས བསྒྱུར བཅོས འབད ནི དེ མནོ བསམ གཏང དགོ པའི གཞི དོན ཅིག ལུ གྱུར ནུགའོང འབབ བརྒྱ ཆ  མར བབས སོང མི དེ བདེ སྒྲིག བཟོ ནིའི དོན ལུ གཞུང གིས དངུལ འབྲེལ ཐབས ལམ ཚུ བཏོན ཡོདཔ ད དེ ཡང ལྟ བཤལ བཟུམ མའི ལས སྡེ གཙོ ཅན ཚུ ལས ནང འཁོད འོང འབབ མེད པའི ནམ དུས ལུ དམ འཛིན འབད ནི དེ ཐབས ལམ དྲག ཤོས ཅིག ཨིན མསགཞུང གཡོགཔ ཚུ གི འགྲོ འགྲུལ བཀག ཆ འབད ནི དང ངལ གསོའི འཐུས ཕར འགྱངས འབད ནི གནས སོར འཐུས མ སྤྲོད པར བཞག ནི དེ ལས སྣུམ འཁོར ཐོབ སྐལ དངུལ བསྒྱུར འབད ནི ཚུ ད ལྟོ གནས སྐབས ཅིག གི ཐབས ལམ མ གཏོགས ཤུལ ལས བྱིན ནི ཨིན མསད རེས ནད ཡམས ལུ བརྟེན ཐོན ཁུངས དང གཙོ རིམ ཚུ ལུ དམིགས གཏད བསྐྱེད སྡོད ནི དེ གིས དཔལ འབྱོར ལུ བར ཆད རྐྱབ དོ ཡོདཔ ད འཛམ གླིང ནང མཁས མཆོག ཚུ གིས བརྟག ཞིབ འབད མི དང འཁྲིལཝ ད དཔལ འབྱོར གནས སྟངས མར ཉམས འགྱོ མི དེ ཧེ མའི གནས ཚད གུ བསྐྱར གསོ འབད ནིའི དོན ལུ ལོ ལེ ཅིག འགོར ནི མས ཟེར ཨིན མསརྒྱལ ཁབ ནང འབད བ ཅིན གློག མེ ལས འགུལ གྱི ཤུལ ལས ར འོས འབབ མཐོ ཤོས བཟོ མི ལྟ བཤལ ལས སྡེ ལུ ཐོ སྦོམ སྦེ ར ཕོག ཡོདཔ བཞིན དུ སྤྱི ལོ  ལས རྐྱངམ གཅིག ལྟ བཤལཔ ཆ ཤས ཅིག ལྷོད ཚུགས པའི རེ བ ཡོདཔ ད ད ལྟོའི གནས ཚད ལུ སྤྱི ལོ  ལས བརྒལ ལྷོད མི ཚུགས ནི ཨིན མསརྒྱུ མཚན འདི ལུ བརྟེན གཞུང གིས ཟད འགྲོ མར ཕབ རྐྱབ ནིའི ཐབས ལམ ཚུ མཐུན རྐྱེན དག པ ཅིག ཕར འགྱངས འབད ནི རྐྱངམ གཅིག མེན པར འདི བ ལྷགཔ སྦེ བཏོན དགོཔ འདུགཞི གཡོགཔ ཚུ གི ཐད ཁར ནད ཡམས ལུ བརྟེན ཐོ མ ཕོག པའི ཁར ལྷག པར དུ སྐྱིན འགྲུལ ཕར འགྱངས དང སྐྱེད དགོངས ཡངས དེ ལས ཁྱིམ གྱི ཇོ བདག ཚུ གིས ཁང གླ དགོངས ཡངས བཏང ཡོད པའི ཁེ ཕན བྱུང ནུགབཟོ སྐྲུན དང ཚོང འབྲེལ ཐོན སྐྱེད ལས ཁང བཟུམ མའི ལས སྡེ ཚུ སླར གསོ འབད ནིའི དོན ལུ གཞུང གིས ཟད འགྲོ གཏང དགོཔ ད སྒེར སྡེ ཚུ གིས གཞི རྟེན གོང འཕེལ ལས སྣ ཚུ གི དོན ལུ གསར སྒྲུབ འཆར དངུལ གནང དགོཔ སྦེ གཞུང ལུ ཨུ ཚུགས རྐྱབ མི ལུ ལྟཝ ད རྒྱུན སྐྱོང གི ཟད འགྲོ མར ཕབ རྐྱབ ཚུགས པ ཅིན གསར སྒྲུབ ལཱ ཚུ འབད ནི ལུ ཕན ཐོགས འབྱུང ནི ཨིན མསཟད འགྲོ མར ཕབ རྐྱབ ནིའི ཐབས ལམ དེ ཞི གཡོགཔ རྐྱངམ གཅིག མེན པར ནད ཡམས ལུ བརྟེན འབྱེམ མ ཕོག མི འབྲུག རྒྱུ ནོར གཞི བཟུང གི འོག ལུ དང ཡང ཅིན རྒྱལ ཁམས ཀྱིས དབང བའི ཚོང སྡེ ཚུ ནང ལས བྱེདཔ བསྡོམས  དེ ཅིག ཡོད མི ཚུ ལུ ཡང འོས འབབ བལྟ དགོཔ ད དེ ཡང ག འཆརཔ ཟེར བ ཅིན ད ལྟོའི ཚབས ཆེན གནས སྟངས ནང ཁོང ཆ ཁྱབ དངུལ ཕོགས དང འཐུས ཚུ ག ཨིནམ སྦེ ར རང འཇགས ལེན ཡོད པའི ཁར གཞུང གི དངུལ འབྲེལ ཐབས ལམ འོག ལུ ཁེ ཕན བྱུང མིའི གྲངས སུ འབད ནི དེ གིས ཨིནགལ སྲིད རྒྱལ ཁམས ཀྱིས དབང བའི ཚོང སྡེ ཚུ གིས ཡང རྒྱུན སྐྱོང ཟད འགྲོ མར ཕབ རྐྱབ སྟེ འོང འབབ ཡར དྲག གཏང ཚུགས པ ཅིན ཁྲལ དང བགོ བཤའི ཐོག ལས གཞུང གི བང མཛོད ནང ངེས པར དུ ལྷན ཐབས འབད ཚུགས འབྲུག རྒྱལ ཁབ ཀྱི མཐའ ཟུར གྱི གཡུས སྒོ ཚུ ནང མིག ནད དང སོ ན ནི ལ སོགས པའི རིམས ནད རེ བྱུང པ ཅིན གཡུས སྒོ ནང གི གནས བདག གཞི བདག ཚུ ལུ གསོལ མཆོད མ ཕུལ བའི རྟགས མཚན ཨིནམ སྦེ ཡིད ཆེས བསྐྱེད དེ སྨན བཅོས འབད བར སྨན ཁང ནང འགྱོ ནི གི ཚབ ལུ དང པ ར གནས བདག གཞི བདག ཚུ ལུ གསོལ མཆོད ཕུལཝ ཨིན པསགསོལ མཆོད ཕུལ སྲོལ དེཡང ནང ཆོས ཀྱི ལམ ལུགས དང མཐུནམ སྦེ དང བོན ལུགས ཐོག ལས ཕུལ སྲོལ གཉིས ཡོདཔ ད བོན གྱི ལམ ལུགས སྲོལ ལས འབད བ ཅིན དགུང ལྷ དང སྒ བཟང ཤུ སྦང ལ ཟེར ཤར ཕྱོགས ལུང ཕྱོགས སོ སོའི ནང བོན ཆོས མ འདྲཝ ལེ ཤ ར དར ཡོདཔ ཨིན པསད རེས ནངས པར མི ཚུ གི སེམས ཁར དེ བཟུམ གྱི བོན ཆོས དེ གཡུས སྒོ ཚུ ནང དུས ནམ ལས དར ཡོདཔ ཨིན ན དང ལུང ཕྱོགས ག ཏེ ལས དར ཡོདཔ ཨིན ན ག དེ སྦེ དར དརཝ ཨིན ནའི ར ཁུངས ཚུ གསལ ཏོག ཏོ སྦེ བཀལ མི ཚུགས དོ ཡོདཔ ད མི ཚུ གིས བོན གྱི ལྷ སྲོལ དེ མི རབས ལེ ཤ ཅིག གི ཧེ མ ལས ར དར ཏེ ཡོད པའི ཕ བརྒྱུད བུ བརྒྱུད ཀྱི ལྷ ཨིན ཟེར བཤདཔ མ གཏོགས ར ཁུངས ཁ གསལ ཏོག ཏོ ཅིག སླབ ནི མིན འདུགད རེས ནངས པར བོན ལྷ གསལ ནི དང བོན མཆོད ལག ལེན འཐབ ནིའི ལུགས སྲོལ འདི རྒྱལ ཁབ ཀྱི ས གནས ཁག དང ལྷག པར དུ ཤར ཕྱོགས ཁ ཐུག ལུ མ ཉམས པར ཡོདཔ ཨིན པསབོན ཆོས དར ཚུལཨིན རུང འབྲུག ཤར ཕྱོགས ཀྱི རྗེ དཔོན བྱུང རབས བྱིས པ དགའ བའི རྣ རྒྱན ཟེར མི ཀི དེབ ནང བཀོད དོ བཟུམ འབད བ ཅིན དུས རབས འགོ མ བཙུགས པའི ཧེ མར བོད ཀྱི རྒྱལ པོ གྲི འགུམ བཙན པོའི སྲས ཉ ཁྲི ཟེར མི འདི ཉང གི རྒྱལཔོ མཛད དེ བཞུགསཔ ད ཡབ གྲི འགུམ བཙན པོའི དགྲ ལོང ངམ ཟེར མི ལུ འདྲོགས ཏེ དཔོན གཡོག འཁོར དང བཅས པ འབྲུག ཤར ཕྱོགས བཀྲ ཤིས གཡང རྩེ སྟོང ཞང ཁ ཐུག ལུ ཆིབས སྐྱོད གནང ཐོག ལས བོད ཉང པོའི ཕོ བྲང དང ཅོག འཐདཔ ཅིག བཞེངས ཏེ གདན ས བཅགས དགོཔ བྱུང ནུག ཟེར ཨིན པསཕོ བྲང གི མིང ཡང རྒྱལ པོའི མཚན ལས རྟ དྲངས ཏེ ཉང མཁར རྫོང ངམ ཉ མཁར རྫོང ཟེར བཏགས ཡོདཔ ད རྫོང བཞེངས སའི ས གནས དེ བཀྲིས གཡང རྩེ སྟོང ཞང སློབ གྲྭ ཆུང བ ཆགས སར ཨིནམ ལས ཧེ མའི རྫོང གི གྱང ཁོག ཚུ སློབ གྲྭ བཟོ སྐྲུན འབད བའི སྐབས མེདཔ བཏང ཡོདཔ ལས ད རེས ནངས པར རྫོང གི ཤུལ ཚུ མཐོང ནི མེདཔ ཨིན པས རྒྱལ སྲས ཀྱིས ཡང བཀྲ ཤིས གཡང རྩེ བཙན མཁར ལ སློབ གྲྭ བར མའི ཉེ འདབས ལུ རྫོང གཅིག བཞེངས ཏེ བཞུགས ཡོད པའི ར ཁུངས ཚུ ཁ གསལ བཀོད དེ ཡོདཔ ད རྫོང གི གྱང ཁོག ཚུ ད ལྟོའི བར ན ཡང མཐོང ཚུགས པསཉང གི རྒྱལཔོ ཉ ཁྲི གི དཔོན གཡོག ཚུ འབྲུག ཤར ཕྱོགས ལུ མ བྱོན པའི ཧེ མར ཤར ཕྱོགས ཀྱི མི ཚུ གིས ལྷ དང འདྲེ ངོ མ ཤེསཔ མ ཚད འདྲེ ཚུ གིས གནོདཔ བཀལ བའི སྐབས གདོན མཆོད ནི དང གདོན མཆོད སྐྱེལ ཐངས ཡང མ ཤེས པར མགུ འཐོམས ཏེ སྡོད པའི བར ན ཉང གི རྒྱལཔོ ཉ ཁྲི བྱོན ཞིནམ ལས ཚུར ལྷ དང འདྲེ ངོ ཤེས ཏེ ལྷ གིས ཕན ཐོགས དང འདྲེ གིས གནོདཔ བཀལཝ ཨིནམ ཤེས ནུག ཟེར དཔེ དེབ ནང བཀོད ནུགགདོན གྱིས གནོདཔ བཀལ བའི སྐབས ལུ མི ཚུ གིས ཤིང སྣ གི བསངས དང འབྲུ སྣའི སུར དེ ལས ཇ གསུར དང མར གསུར ཇ སྐྱེམས དང ཆང སྐྱེམས ལ སོགས པ ཚུ བཤམས ཏེ གདོན མཆོད ཐངས ཀྱི སྲོལ ཚུ བྱུང ཡོདཔ མ ཚད སྒ བཟང དང དགུང ལྷ ཟེར ཡུལ ལྷ ལུ གསོལ མཆོད ཕུལ ནིའི སྲོལ ཚུ ཡང མི ཚུ གིས དུས དེ ལས འགོ བཟུང ཧ གོ ཡོདཔ ད ཤར ཕྱོགས ཁ ཐུག ལུ བོན ལྷ གསོལ ནིའི ལམ སྲོལ དེ འགོ དང པ ཉང གི རྒྱལཔོ ཉ ཁྲི བྱོན ཞིནམ ལས ཚུར བཀྲ ཤིས གཡང རྩེ ལུ དར བའི ཤུལ ལས རིམ པ བཞིན དུ སྦེ ལུང ཕྱོགས ཁག སོ སོའི ནང ཁྱབ སྤེལ ཁྱབ སོང ནུག ཟེར བཀོད དེ འདུགདེ ལས ཡུལ ལྷ གཞི བདག ཚུ ཡང ལེ ཤ ཡོདཔ ལས ག གིས གནོདཔ བཀལཝ ཨིན ན ཡུལ ལྷ ཚུ ག ཏེ ལུ གནས ཏེ ཡོདཔ ཨིན ན གསོལ མཆོད ག དེ སྦེ ཕུལ དགོཔ ཨིན ན ཡང དཔའ བོ དང དཔའ མོ རྐྱབ སྟེ མོ བཏབ རྩིས བཏབ ཐོག ལས ཤེས ཚུགས ཡོདཔ ཨིན པསདཔའ བོ དང དཔའ མོའི སྲོལདཔའ བོ དང དཔའ མོ རྐྱབ ནི གི སྲོལ དེ ཡང འགོ དང པ བོད ལུ དར ཡོད པའི ཁུངས ཡང སྒྲུང ལྡེའི བོན གསུམ གྱི གཏམ ཨེ མ ཧོ ཟེར བའི ཀི དེབ ནང བཀོད དོ བཟུམ འབད བ ཅིན བོད ཀྱི རྒྱལ རབསཔ ཁྲི སྲོང ལྡེའུ བཙན གྱི དུས ལུ ཨ ལོ སྐྱེས ལོ  ལངམ ད འདྲེ གིས ལོ  ཚུན བོད རྒྱལ ཁབ ཀྱི ས གནས ག ཏེ ར འཁྱིད ཞིནམ ལས ལོ  གྱི རྒྱབ ལས ཨ ལོ དེ གིས མི མ ཡིན གྱི ནུས པ ལུ བརྟེན ས གནས དེ ཁར ལྷ དང འདྲེ ཡོད མི ཚུ གིས གནོདཔ བཀལ ནུགདེ བཟུམ མའི ལྷ འདྲེ ཚུ གིས གནོདཔ བཀལ མིའི ཁ གནོན ལུ གསོལ མཆོད འདི བཟུམ འབད དགོ ཟེར རྣམ པ སྣ ཚོགས ཤེས ཚུགས མི ཅིག བྱུང ཡི ཟེར བཀོད དེ ཡོདཔ ལས དཔའ བོ དང དཔའ མོའི སྲོལ ཡང འགོ དང པ བོད ཀྱི རྒྱལ རབསཔའི སྐབས ལུ བྱུང ཡོདཔ བཞིན དུ དཔའ བོ དང དཔའ མོ རྐྱབ ནིའི སྲོལ བོད ལུ ད ལྟོའི བར ནང ཡལ ཉམས མ འགྱོ བར ཡོདཔ ཨིན པསདེ ལས རིམ པ བཞིན དུ འབྲུག ལུ དར ཡོདཔ ད དེ ཡང ཉ ཁྲིའི དཔོན གཡོག ཚུ ལྷོ མོན ཤར ཕྱོགས ཁ ཐུག ལུ བྱོན ཞིནམ ལས ཚུར བོན ཆོས དར ཡོདཔ མ ཚད དཔའ བོ དང དཔའ མོ རྐྱབ ཐོག ལས བོན ལུགས ཀྱི མོ བཏབ རྩིས བཏབ འབད ནིའི སྲོལ དེ ཡང དུས རབས འགོ མ བཙུགས པའི ཧེ མར བི སི  དེ ཅིག ནང སྟོང ཞང དང བཙན མཁར ལུ དར ཡོད པའི ལོ རྒྱུས འདུག ཟེར ཞུ ནི པདྨ དགའ ཚལ ངང ལམ དྲུང ཁག ལས སྣུམ འཁོར ནང དུས ཡུན སྐར མ  ལྷགཔ ཅིག འགྲོ འགྲུལ འབད བའི ཤུལ ལས ག ནི བ ཉམས དགའ བའི སྤོ ཏོ ཅིག གུ ནོར བུ སྒང གི ལྷ ཁང དེ ཆགས ཡོདཔ བཞིན དུ དེ ཁར ལྷོདཔ ད སེམས ཁར གཞན དང མ འདྲ བའི དགའ བ བྱུངམ ཨིན པསནོར བུ སྒང གི ལྷ ཁང དེ གསར བཞེངས འབད དེ ལོ ལེ ཤ མ ལང རུང ད རེས ནངས པར རྒེད འོག གི མི ཚུ གིས ལྷ ཁང རྩ ཅན དང བྱིན བརླབས ཅན ཅིག སྦེ བརྩི འཇོག འབད དོ ཡོད མི དེ ལྷ ཁང གི ནང རྟེན གཙོ བོ རྡོ རང བྱོན གྱི སྤྱ ཅིག ཡོད མི ལུ བརྟེན ཨིན པསརྡོ རང བྱོན གྱི སྤྱ དེ རྒེད འོག གི མི སེར ལ ལོ ཅིག གིས ལུང བསྟན དང འཁྲིལ ནོར བུ སྒང ལུ འཕུར བྱོན མི ཧིན དྷུའི ལྷ ཧ ནུ མཱན དང ལ ལོ ཅིག གིས སྤྲིའུ བྱང ཆུབ སེམས དཔའ ཨིནམ སྦེ སླབ དོ ཡོདཔ ཨིན པསགསང སྔགས ཆོས འཁོར མདོ སྔགས བསྟན པའི གླིང བཤད གྲྭའི སློབ དཔོན ཚུལ ཁྲིམས འོད སྲུང གིས བཤད དོ བཟུམ འབད བ ཅིན རྡོ རང བྱོན གྱི སྤྱ དེ ནོར བུ སྒང ལྷ ཁང ནང ཧེ མ ལས ཡོད རུང དེ གི སྐོར ལས ལོ རྒྱུས ཚུ ག དེ སྦེ ཨིན ན ཁ གསལ ཅིག སྦེ ག གིས ཡང ཤེས རྟོགས འབྱུང མ ཚུགས པས ཟེར ཨིན པསཁོ གིས སླབ མིའི ནང མདོ སྔགས བསྟན པའི ཆོས གླིང བཤད གྲྭ གིས ཡང རྡོ རང བྱོན གྱི སྤྱ དེ ས གནས ག ཏེ ལས དང གནམ ལོ ག དེམ ཅིག ཁར ག དེ སྦེ ནོར བུ སྒང ལུ ལྷོད ཡོདཔ ཨིན ནའི ཞིབ དཔྱད འབད ནིའི དཔའ བཅམ ཡོད རུང ལོ རྒྱུས ཁ གསལ དང ཁུངས དོན ཅིག ག ནི ཡང ཤེས རྟོགས འབྱུང མ ཚུགས ཟེར ཨིན པསཨིན རུང སྤྱི ལོ  དེ ཅིག ཁར མི དབང འབྲུག རྒྱལ བཞི པ དཔལ འཇིགས མེད སེངྒེ དབང ཕྱུག མཆོག ནོར བུ སྒང ལུ ཞབས ཀྱིས བཅགས གནང པའི སྐབས ཤིང འབྲས ཚལ ལུ ཕུད རྡོགདེ ཅིག བསྣམས ཏེ ལྷ ཁང ནང བྱོནམ ད ལྷ ཁང ནང ཡོད མི རྡོ རང བྱོན གྱི སྤྱ དེ གཟིགས ནུག ཟེར ཚུལ ཁྲིམས འོད སྲུང གིས བཤདཔ ཨིན པསཚུལ ཁྲིམས འོད སྲུང གིས སླབ མིའི ནང སྤྱ དེ གིས མི དབང འབྲུག རྒྱལ བཞི པ མཆོག ཞལ མཇལཝ ཅིག གནམ མེད ས མེད སྐད རྐྱབ ཡོདཔ བཞིན དུ དེ ཁར བྱོན ཞིནམ ལས རྡོ རང བྱོན གྱི སྤྱ དེ ཧིན དྷུའི ལྷ ཧ ནུ མཱན གྱི ནུས པ སྦོམ འདུག རྩ ཅན ཅིག ཨིནམ སྦེ གསུངས ཡི ཟེར ཨིན པསརྒེད འོག གི མི ཚུ གིས བཤད སྲོལ ཅིག ལས འབད བ ཅིན མི དབང འབྲུག རྒྱལ བཞི པ མཆོག ནོར བུ སྒང ལུ བྱོན པའི སྐབས ལྷ ཁང དེ ནང ལས སྐད རྐྱབ ཞིནམ ལས དེ ཁར བྱོན དགོ པའི ཞུ བ འབད དེ མཆོངས འོང དོ བཟུམ སྦེ ཐུགས ཁར ཤརཝ ལས ལྷ ཁང ནང བྱོན ཏེ སྤྱ དེ གཟིགས ནུག ཟེར ཨིན པསམི ཚུ གིས སླབ མི དང འཁྲིལཝ ད མི དབང འབྲུག རྒྱལ བཞི པ མཆོག གིས སྤྱ དེ ཧ ནུ མཱན གྱི ནུས པ དང དབྱེ བ ག ནི ཡང མེད པར ཡོདཔ ལས བྱིན བརླབས ཅན དང རྩ ཅན ཅིག ཨིནམ སྦེ གསུངས མི ལས ཚུར ནོར བུ སྒང རྒེད འོག ནང སྤྱ དེ གི སྐོར ལས ཡོངས གྲགས སོང ཡི ཟེར ཨིནམ ད ད རེས མི ཚུ གིས ཤར ཕྱོགས པའི ཁ སྐད ནང ལུང ག ཟ ལ ཟེར སླབ དོ ཡོདཔ བཞིན དུ རྫོང ཁའི ནང རྡོའི སྤྱ ཟེར བའི དོན ཨིན པསཚུལ ཁྲིམས འོད སྲུང གིས སླབ མིའི ནང ཤུལ ལས མི དབང མངའ བདག རིན པོ ཆེ མཆོག རྒེད འོག ནང ཞབས ཀྱིས བཅགས གནང པའི སྐབས ལྷ ཁང ནང བྱོན ཏེ སྤྱ དེ རྒེད འོག ནང ལྷོད དེ མི ལོ  ལྷགཔ ཅིག ལང ཡོདཔ སྦེ གསུངས ཡོདཔ བཞིན དུ གཙང སྦྲའི ཐོག ལས བཞག དགོཔ སྦེ གསུངས དེས ཟེར ཨིན པསཁོ གིས སླབ མིའི ནང རྒྱལཔོ ཡབ སྲསརྒེད འོག ནང མ བྱོན པའི ཧེ མར རྡོ རང བྱོན གྱི སྤྱའི ལོ རྒྱུས ཚུ ག ལུ ཡང ཤེས རྟོགས མེདཔ ལས ཕོ བྲང ཟེར ག ནི ཡང མེད པར ཐལཝ ཁོག ཁོ སྦེ བཞག ཡོདཔ ལས ཕོ བྲང ཅིག བཞེངས དགོ པའི བཀའ གནང ཡི ཟེར ཨིན པསཁོ གིས འབད བ ཅིན མི དབང མངའ བདག རིན པོ ཆེ མཆོག གིས ལྷ ཁང དེ ནང སྐུ མཆོད འབུམ སྡེའི རིགས ག ཅི ར འགོ འདྲེན འཐབ དོ ཟེར གསུངས པའི སྐབས སྨྱུང གནས ཅིག འགོ འདྲེན འཐབ དོ ཟེར ཞུཝ ལས སྨྱུང གནས ཀྱི མ དངུལ ཚུ ཡང མི དབང མངའ ཞབས མཆོག གིས གནང ཡོདཔ མ ཚད སྤྱ བཞག སའི ཕོ བྲང ཅིག ཡང གནང ཡི ཟེར ཨིན པསམི རྒན ཤོས ཚུ གིས སླབ མི དང འཁྲིལཝ ད རྡོ རང བྱོན གྱི སྤྱ དེ འཕུར བྱོན ཏེ རྒྱ གར ཨ སམ གྱི ས གནས གུ ཧ ཊི གི ཀརྨ ཀེ ཟེར རྡོ རྗེ ཕག མོའི གནས དེ ཁར བཞུགས ཡོད རུང ལོ དག པ ཅིག གི ཤུལ ལས ལུང བསྟན མེདཔ ལས དེ ཁར ལས གོ ཧའི ཀོ མཱལ ཟེར སར འཕུར བྱོན ནུག ཟེར ཨིན པསད རུང དེ ཁར ཡང ལུང བསྟན མེདཔ ལས འཕུར བྱོན ཏེ ནོར བུ སྒང ལུ ལྷོདཔ ད ལུང བསྟན ལེགས ཤོམ གཟིགསཔ ལས རྡོ ལུ བྱིན གྱིས བརླབས ཏེ གཏེར སྦས ཡོདཔ སྦེ བཤད དོ ཡོདཔ ད ཧེ མ ལྷ ཁང དེ ནང བླམ བསོད ནམས བཟང པོ གིས བཞེངས གནང མི སྐུ འདྲའི རིགས ཚུ ཡོད རུང ཤུལ ལས ཉམས སོ ནུག ཟེར ཨིན པསཚུལ ཁྲིམས འོད སྲུང གིས སླབ མིའི ནང ཧེ མ རྒེད འོག དེ ནང ས རུད དང ཆུ རུད ལ སོགས པའི རྐྱེན ངན ཚུ འབྱུང ནི ཡོདཔ མ ཚད བླམ སྤྲུལ སྐུ ལ སོགས པ ཚུ ཡང བྱོན ནི མེདཔ ལས ཆོས ཟེར མི དེ ཡང མེད མི ལུ བརྟེན མཐའ འཁོབ ཀྱི གཡུས ཚན ཅིག སྦེ སྡོད ཅི ཟེར ཨིན པསཁོ གིས སླབ མིའི ནང རྡོ རང བྱོན གྱི སྤྱ དེ གཙང བྲའི ཐོག ལས ཕོ བྲང ནང བཞག པའི ཤུལ ལུ རྒེད འོག དེ ནང ས རུད དང ཆུ རུད ལ སོགས པའི རང བཞིན གྱི རྐྱེན ངན ཚུ ཡང མ བྱུངམ མ ཚད བླམ སྤྲུལ སྐུ ཚུ ཡང བྱོན ཏེ དམ པའི ལྷ ཆོས དར ཁྱབ སོང ཡོདཔ ད ཧེ མ རྒེད འོག ནང རྐྱེན ངན ལ སོགས པ ཚུ བྱུང མི དེ སྤྱ དེ ལེགས ཤོམ སྦེ གཙང སྦྲ དང ལྡནམ སྦེ མ བཞག མི ལུ བརྟེན ཨིནམ འོང ནི མས ཟེར བའི དོགས པ ཆགསཔ མས ཟེར ཨིན པསད རེས ནོར བུ སྒང ལྷ ཁང ནང ཧེ མ ལས ལོ བསྟར བཞིན དུ འགོ འདྲེན འཐབ སྲོལ ཡོད མི པད གླིང བླ མ ནོར རྒྱ མཚོ ཉིནམདང བྱམས མགོན སྨྱུང གནས ཟེར མི དེ འགོ འདྲེན འཐབ དོ ཡོདཔ བཞིན དུ ན ཧིང ལས ལོ བསྟར གྱི པད གླིང ཚེས བཅུ ཉིནམཡང གཞི བཙུགས འབད ཡི ཟེར ཨིན པསནོར བུ སྒང ཟེར མིང བཏགས མི དེ ངག རྒྱུན ལས འབད བ ཅིན ཧེ མ དཔོན རིགས ཀྱི ཨམ སྲུ ཅིག ཨིན མི དབང སྲིང ཨ མ ཟེར མི དེ རྒེད འོག དེ ནང བྱོནམ ད གླངམོ ཆེའི མཆེཝབཙུགས ཡོད མིའི ས དོངལས ཆུ ཐོན ཡོད སར གཟིགས མི ལུ བརྟེན ནོར བུ གངས རི ཟེར བཏགས ཡོད རུང ཤུལ ལས བརྗོད སྒྲ ཉམས ཏེ ནོར བུ སྒང ཟེར ཡོངས གྲགས སོང ནུག ཟེར ཚུལ ཁྲིམས འོད སྲུང གིས བཤདཔ མས ཟེར ཞུ ནི ཨིན རེས གཟའ ཕུར བུ ལུ ཉིན ཡོལཝ ཅིག ཁར དུང དང རྒྱ གླིང དུང དཀར རྐང དུང ཚུ འཕུ བའི སྐད དང རོལམོ བརྡུང པའི སྐད གོཝ ད ས གོ དེ ནང འགོ དང པ ལྷོད མི ཚུ ལུ གྲྭ ཚང དང བཤད གྲྭ ཡང ཅིན ལྷ ཁང དགོན སྡེ ཅིག ནང ལྷོད ཡོདཔ བཟུམ དང ཡང ཅིན ཁྱིམ ཅིག ནང ལོ མཆོད བཏང པའི ཉམས སྣང ཤར ནི ཨིན པསདེ འབདཝ ད འདི བཟུམ མའི མཆོད ཆས ལག ལེན དང འབྲེལ བའི སྐད གོ མི དེ ཚེས བཅུ དང རིམ གྲོ གཏངམ མེན པར བཀྲིས གཡང རྩེ རྫོང ཁག བཙན མཁར ལ སློབ གྲྭ ལྟེ བའི སློབ ཕྲུག ཚུ ཉིན བསྟར སློབ སྟོན གྱི ཐུན ཚན མཇུག བསྡུཝ ད སྦྱང བ འབད བའི ལས རིམ ཅིག ཨིན པསསློབ གྲྭ ལྟེ བ གིས ཆོས དང འབྲེལ བའི ལམ སྲོལ ཉམས སྲུང འབད ཐབས ལུ སློབ གྲྭ མང ཤོས ཅིག ནང མེད པའི ཚོགས ཕྲན ཅིག གཞི བཙུགས འབད ཡོད མི དེ ཡང ཨ ལོ ཚུ གི རྒྱུད ལུ ཀུན ཚང ཤེས ཡོན བྱིན ཐབས ལུ ཨིན པསདེ མ ཚད རྒྱལ ཁབ ནང འཁོད ཀྱི སློབ གྲྭ ཆེ འབྲིང ཆུང གསུམ ག རའི ནང སློབ སྟོན གྱི ཐུན ཚན མཇུག བསྡུ བའི ཤུལ ལས བདུན ཕྲགནང ཚོགས ཕྲན ཚར གཅིག འགོ འདྲེན འཐབ དགོ པའི ཤེས རིག གི སྲིད བྱུས ཡོདཔ ཨིན པསཆོས ཕྱོགས ཚོགས ཕྲན གྱི འགོ འདྲེན པ སློབ དཔོན ཨོ རྒྱན ཆོས གྲགས ཀྱིས ཚོགས ཕྲན གཞི བཙུགས འབད དགོ པའི དམིགས ཡུལ ངོ མ ར ན གཞོན ཚུ ནང པའི ཆོས ལུ དད པ དང ཡིད ཆེས བསྐྱེད བཅུག ནི དང ཆོས ཕྱོགས ཀྱི ལས སྣ ཚུ ལུ སྤྲོ བ བསྐྱེད ཐབས ལུ ཨིན ཟེར བཤདཔ ཨིན པས ཁོ གིས འབད བ ཅིན ཚོགས ཕྲན དེ ནང ཆོས དང འབྲེལ བའི བསླབ བྱ དང ལམ སྟོན ཚུ བྱིན ནི ཡོད མི དེ གིས ན གཞོན ཚུ གི རྒྱུད ལུ ནང གི བསམ པ དང ཕྱིའི བྱ སྤྱོད ཚུ ལེགས བཅོས འབད ཚུགས པའི འོས འབབ ཡོད པའི ཁར མ འོངས པ ལུ རང གིས རང གི རྐངམ གུ ལོང སྡོད ཚུགས པའི ཁེ ཕན ཡོད ཟེར ཨིན པསཚོགས ཕྲན གྱི འཐུས མི ཚུ ལུ མཆོདཔ ཕུལ ཐངས དང དཀར མེའི དོང རས འཁལ ཐངས བཞེངས བརྡ དང གཟིམ བརྡ ཕུལ ཐངས བསུ བ སེར སྦྲེངས དེ ལས དྲོ པ ལྷ བསང དང ཕྱི རུའི གསོལ ཁ ཕུལ བའི སྐབས དུང དང རྒྱ གླིང འཕུ ཐངས ཚུ སྟོནམ ཨིན པསདེ ལས དུས ཅི གསར འཛུལ འབད མི ཨ ལོ ཚུ ལུ ད ལྟོ རྐང དུང དང དུང དཀར རྒྱ གླིང འཕུ ནིའི དོན ལུ དབུགས བསྐོར བཙུགས ཐངས ཀྱི སྦྱང བ འབད བའི བསྒང འདུགཚོགས ཕྲན ནང འཛུལ ཏེ ལོལང དོ ཡོད མི སློབ རིམ  པའི སློབ ཕྲུག སྒྲོལ མ རྡོ རྗེ གིས སླབ མིའི ནང ད ཚུན གྱི བར ན ལྷབ སྦྱང འབད མི ཚུ ཁོ རའི ཆ རོགས ཚུ ལུ སྟོན བྱིནམ མ ཚད སློབ གྲྭའི ཆོས ཕྱོགས ཀྱི ལས རིམ ཚུ ནང འབྲེལ གཏོགས འབད ཚུགས པས ཟེར ཨིན པསད རུང སློབ རིམ  པའི སློབ ཕྲུག སེངྒེ ཚེ རིང གིས འབད བ ཅིན གཡུས སྒོ ནང ལག ལེན འཐབ སྲོལ ཡོད པའི ཆོས དང འབྲེལ བའི ལས སྣ ཚུ སྒོམ ཆེན ཚུ ལས ཨ ཙི རེ ལྷབ ཡོདཔ ལས ཚོགས ཕྲན ནང ལྷབ སྦྱང འབད བའི སྐབས གདོང ལེན སྦོམ མི བྱུང པས ཟེར ཨིན པསཁོ གིས སླབ མིའི ནང ཚོགས ཕྲན ནང འཐུས མི སྦེ ཧེ མ ལས འཛུལ མི ཚུ གིས ལྷ བསང དང སྒྲོལ ཆོག ཚུ གཏང ཚུགས དོ ཡོདཔ ལས མ འོངས པ ལུ གལ སྲིད ལཱ གཡོག གི དཀའ ངལ རེ འཐོན པ ཅིན ནང པའི ཆོ ག ཕྱག ལེན ལས བརྟེན མི ཚེ སྐྱོང ཚུགས པའི ཁེ ཕན འོང ནི མས ཟེར ཨིན པས སློབ གྲྭའི དབུ འཛིན ཀརྨ ཕུན ཚོགས ཀྱིས སླབ མིའི ནང སློབ ཕྲུག ལ ལོ ཅིག ཆོས ཕྱོགས ཀྱི ལཱ ལུ སྤྲོ བ ཡོདཔ ལས སློབ གྲྭ ནང ཆོས ཕྱོགས དང འབྲེལ བའི ལཱ ག ཅི འབད དགོཔ ཐོན རུང ཁོང གིས འབད དོ ཟེར ཨིནམ ད ཚོགས ཕྲན གྱི སློབ ཕྲུག ཚུ ལུ བྱ སྤྱོད དང འབྲེལ བའི དཀའ ངལ ཚུ སློབ ཕྲུག གཞན བཟུམ ཅིག ར འཐོན ནི མེད ཟེར བཤདཔ ཨིན པསདེ མ ཚད སློབ གྲྭ ནང ཆེ མཐོའི དཔོན ཁག དང བླ སྤྲུལ ག བཟུམ བྱོན རུང བསུ བ སེར སྦྲེང གི དོན ལུ ཆོསཔ ཚུ ཕྱི ཁ ལས འཚོལ དགོཔ མེད པའི ཁར ཉེས འདབས ཀྱི སློབ གྲྭ ཚུ ནང ཁག ཆེ བའི ལས རིམ ཚུ འགོ འདྲེན འཐབ ད བསུ བ སེར སྦྲེང གི དོན ལུ ཚོགས ཕྲན གྱི སློབ ཕྲུག ཚུ བཏང དོ ཟེར ཨིན པསཚོགས ཕྲན གྱི དུས ཚོད ནང ལྷབ སྦྱང འབད མི ཚུ ཁོང རའི སྤྲོ བ དང འཁྲིལ བདུན ཕྲག ངལ གསོའི སྐབས ཤེས མི ཚུ ལས སྦྱང བ འབད དོ ཡོདཔ ད ཚོགས ཕྲན ནང འཐུས མི  དེ ཅིག ཡོདཔ ཨིན པསསྤྱི ལོ  ལུ གཞི བཙུགས འབད མི བཙན མཁར ལ སློབ གྲྭ ནང བློ གསར ལས སློབ རིམ  པ ཚུན ཚོད སློབ ཕྲུག ཡོངས བསྡོམས  ལྷགཔ ཅིག ཡོད པའི གནས ཚུལ རྒྱལ ཁབ ནང གོང འཕེལ གྱི འགྱུར བ དང བསྟུན པའི ཁེ ཕན ཡང འདྲ མིན སྣ ཚོགས ཐོན དོ ཡོདཔ ལས དེ གིས ཕྱོགས གཅིག ལས ཕན ཐོགས སྦོམ ར ཡོདཔ ཨིན རུང མི རེ གཉིས ལུ བྱ སྟབས མ བདེཝ རེ ཐོནམ ད དེ འཕྲོ ལས གདོང ལེན འབདཝ ཨིན མསག འཆརཔ ཟེར བ ཅིན འདས པའི ལོ ལས ཚུར མི སྡེའི བརྡ བརྒྱུད ནང ལོ རྒྱུས དང གནས ཚུལ འདྲ མིན བཀོད ཡོད པའི སྐོར ལས རྩོད རྙོགས ཚུ ལེ ཤ ར ཐོན ཡོད པའི ཁར ཁྲིམས གཏུགས ཡང འབད བའི མངོན གསལ བྱུང ཡིསྤྱིར བཏང མི མང གིས མི སྡེའི བརྡ བརྒྱུད ཟེར མི འདི གོ དོན ལེགས ཤོམ སྦེ ངེས ཤེས བསྐྱེད ཐོག ལས ལག ལེན འཐབ དགོ ནི ཨིན རུང རྒྱལ ཁབ ནང མི སྡེའི དཔལ འབྱོར གོང འཕེལ རྒྱ ཆེཝ སྦེ མ འགྱོ བར ཡོད ནི དེ གིས བལྟ རྒྱ མཐོང རྒྱ ཚུ ཕྱིའི རྒྱལ ཁབ ཚུ དང འདྲ མཉམ མེད པའི སྐྱོན ཆ ཅིག སྦེ མཐོངམ མསདེ འབདཝ ད མི སྡེའི བརྡ བརྒྱུད ལག ལེན འཐབ མི ཚུ གིས བརྟག ཤིང ག ནི ཡང མ དཔྱད པར ག ཐོབ ག ཚུད སྦེ བྲིས བཀོད འབདཝ ད དེ གིས རེ ཚེ སྐབས མི རེ གཉིས ལུ མི དཀར ལ ཞྭ ནག སྤུབས པའི རྩོད དོན ལུ ཡང གྱུར བའི མཐོང སྣང བྱུངམ ཨིན མསད ཚུན གྱི བར ན མི སྡེའི བརྡ བརྒྱུད ནང བདེན མིན གྱི བསམ བཀོད འབད བའི རྩོད དོན རེ གཉིས ཐོན མི ཚུ ཁྲིམས སར བསྐྱལ ཡོད རུང རྩོད བཤེར ན འཐན མཇུག བསྡུ རནམ ད རྩ ཕན ཚུ གི ཧོངས ལས རྩོད གཞི ཕྱིར བཏོན འབད མི དེ གིས རང གིས ར འབྱུང ཁུངས མེདཔ བཟོཝ ཨིན མསའདི བཟུམ མའི གནས སྟངས ནང ཁ ཉེས ཕོག མི ཚུ གིས མི ངོམ དེ ངོས འཛིན ཐོག ལས ཁྲིམས བཤེར འབད ནིའི དཔའ བཅམ མི དེ ཡང མི ངོ སོ སོར ལུ དལ དབང ཡོད མི ལུ བརྟེན ཨིན མསཨིན རུང བརྡ བརྒྱུད དེ གནས ཚུལ བརྡ སྤེལ གྱི དོན ལུ ཨིན ཟེར ལག ལེན འཐབ མི ཚུ གིས ཡང ཡང དག གི དྲན ཤེས བསྐྱེད ཐོག ལས བྲིས བཀོད འབད དགོཔ མ གཏོགས འདི བཟུམ མའི འཛམ གླིང ཁྱབ འགྱུར གྱི མི སྡེའི བརྡ བརྒྱུད ནང མི གཞན ལུ གནོད པའི བསམ འཆར ག ཐོབ སྦེ གསལ བཀོད འབད ནི མི འོང དེ དང འདྲཝ སྦེ ཁྲིམས འདུན གྱིས ཡང མི སྡེའི བརྡ བརྒྱུད ལག ལེན འཐབ པའི སྐབས སུ བདེན ཁུངས དང རྒྱལ ཡོངས ལུ གནོད ཉེན ལྕི ཡངས ཚུ གཟིགས ཞིབ མཐིལ ཕྱིན གནང སྟེ བཤེར ཡིག ལེན ནིའི འཆར སྒོ བརྩམས པ ཅིན ལེགས ལྡན འབྱུང ནི ཨིན མསབརྡ བརྒྱུད ནང མ བདེན པའི གནས ཚུལ བྲིས བཀོད འབད མི དང རྒྱལ ཁམས དང མི མང ལུ གནོད ཉེན སྦོམ ར འབྱུང སྲིད ནིའི གནད དོན ཚུ ཁྲིམས བཤེར མཛད དགོཔ ངེས བདེན ཨིན རུང འདས པའི རྩོད གཞིའི གནད དོན བཟུམ ཅིག འབད བ ཅིན མཐོ གཏུགས འབད ནི དང ཤུལ ལས ཕྱིར བཏོན འབད མི ཚུ དྲང ཁྲིམས ཀྱི ལཱ ཐེབས མ གཏོགས རྒྱལ ཁམས དང མི སྡེ ལུ ཕན ཐོགས མེདཔ བཟུམ མའི མཐོང གསལ བྱུང ཡིའདི འབདཝ ལས མི སྡེའི བརྡ བརྒྱུད དང འབྲེལ བའི རྩོད གཞི ཚུ ཁྲིམས ཀྱི འདུན སར ཁྲིམས བཤེར འབད ནི གི འོས འབབ ཡོད མེད བརྟག ཞིབ མཐིལ ཕྱིན འབད དགོཔ བཞིན དུ གལ སྲིད འོས འབབ ཡོད པ ཅིན ངོས ལེན ཐོག རྩོད གཞི ཕྱིར བཏོན འབད ནི མེད པར རྒྱལ ཕམ ཕྱེ ཚུགསཔ ཅིག བཟོ དགོ ཟེར ཞུ ནི ཨིན ཐིམ ཕུག ཀུན གསལ ཕོ བྲང ལུ བཞེངས ཡོད མི སྟོན པ རྡོར གདན མའི སྐུ འདྲ དང དེ གི གཞི རྟེན ཁང ཚུ ཡོངས རྫོགས སྦེ གཞུང དགེ འདུན གྲྭ ཚང ལུ རྩིས སྤྲོད ཕུལ ནུགདེ ཡང འདས པའི བདུན ཕྲག ནང ཀུན གསལ ཕོ བྲང ལུ སྐྱབས རྗེ རྗེ མཁན རིན པོ ཆེ མཆོག གིས འཛམ གླིང ཞི བདེའི སྨོན ལམ ཆེན མོ ཐེངསཔ དབུ བཞུགས གནང པའི སྐབས སྟོན པ རྡོར གདན མ ལས འགུལ འགོ འདྲེན འཐབ མི ཆོས མཐུན ཚོགས པའི ཁྲི འཛིན བླམ ཚེ རིང དབང འདུས ཀྱིས མཁན སློབ འདུས ཚོགས ཟེར སྐྱབས རྗེ རྗེ མཁན མཆོག དང གཞུང གྲྭ ཚང གི སློབ དཔོན དེ ལས དགེ འདུན འདུས ཚོགསལུ གཞུང འབྲེལ ཐོག ལས བརྩི སྤྲོད ཕུལ ཡིབླམ ཚེ རིང དབང འདུས ཀྱིས སླབ མིའི ནང མི དབང འབྲུག རྒྱལཔ མཆོག གི བཀའ སློབ དང དགོངས གཏེར ཡང ཀུན གསལ ཕོ བྲང ནང ས ཆ ཨེ ཀར  དེ དགེ འདུན གྲྭ ཚང གི མཚན ཐོ ཁར ཁྲམ བཀོད དགོཔ སྦེ ཡོདཔ བཞིན དུ ཁྲམ ཡང ཐོབ སྟེ ཡོདཔ ལས ད རེས གཞུང གྲྭ ཚང ལུ རྩིས སྤྲོད ཕུལཝ ཨིན ཟེར ཨིན པསད ལས ཕར དགེ འདུན གྲྭ ཚང གིས སྟོན པའི སྐུ འདྲ ཉམས གསོ ཞུ ནི དང མཐའ འཁོར ལེགས བཅོས འབད ནི རྒྱལ ཁབ ལུ ཞབས ཏོག ཞུ ནིའི འགན ཁུར མ གཏོགས ས ཆ བཙོང ནི དང བརྗེ སོར འབད མི ཆོག ཟེར ཨིན པསབླམ ཚེ རིང དབང འདུས ཀྱིས སླབ མིའི ནང སྐྱབས རྗེ རྗེ མཁན མཆོག གིས སྟོན པའི སྐུ འདྲ བཞེངས དགོཔ སྦེ ལུང བསྟན གནང མི དང འཁྲིལ སྤྱི ལོ  ལས བཞེངས ནི འགོ བཙུགས ཏེ སྤྱི ལོ པའི ནང མི དབང འབྲུག རྒྱལཔ མཆོག དགུང ལོ  བཞེས པའི རྟེན འབྲེལ དང འཁྲིལ བཀྲིས རབ གནས ཕུལ ཡི ཟེར ཨིན པསསྟོན པ རྡོར གདན མའི ལས འགུལ གྱི དོན ལུ མི དབང མངའ བདག རིན པོ ཆེ མཆོག ལས ས ཆ དང འཐུང ཆུ གློག མེ དེ ལས འཁོར ལམ གྱི མཐུན རྐྱེན ཚུ གྲོགས རམ གནང ཡོདཔ ཨིན པསབླམ ཚེ རིང དབང འདུས ཀྱིས སླབ མིའི ནང སངས རྒྱས ཀྱི བསྟན པ འཛིན སྐྱོང སྤེལ གསུམ དང ནང པའི རྒྱལ ཁབ ཨིན པའི ར ཁུངས ལམ སྲོལ གྱིས ཕྱུག པའི རྒྱལ ཁབ ཀྱི ལྟ བ དང གཞི རྩ ཚུ ཇི སྲིད སྐལ པ མ སྟོང གི བར དུ གནས ཐབས ལུ སྟོན པའི སྐུ འདྲ དེ ལུ བརྟེན ཕན ཐོགས འབྱུང འོང ཟེར ཨིན པས སྟོན པའི སྐུ འདྲ བཞེངས ནི དེ གུ རུ རིན པོ ཆེའི ལུང བསྟན དེ ཡང གཏེར སྟོན རྡོ རྗེ གླིང པ གིས གཏེར བཞེས ཏེ ལོ ངོ  ལང སོང རུང དུས སྐབས མ ལྷོད ནི དེ གིས ལུས ནུག ཟེར བླམ ཚེ རིང དབང འདུས ཀྱིས བཤདཔ ཨིན པསལྷུན རྩེ ཀུར སྟོད ལས སྨན གླིང གཏེར བདག གླིང པ གིས སེངྒེ རྫོང ལུ གཏེར བཞེས ནི སྦེ བྱོན ཡོད རུང ལུང བསྟན དུས ལུ མ བབས ནི དེ གིས ཁོ གི དག སྣང ལུ རྒྱལ ཁབ ནང བཀའ འགྱུར ཚར བརྒྱ ལྷག ནི དང མགོན པོ སྟོང ཚོགས ཚར བརྒྱ གཏང ནི སྦྱིན བསྲེག ཚར བརྒྱ གཏང དགོཔ མ ཚད ལྷ ཁང དང དགོན སྡེ ག ར ཉམས གསོ ཞུ དགོཔ གནས བདག གཞི བདག ཚུ ལུ གསོལ ཁ གཏང དགོཔ གཟིགས མི ཚུ ཟིན བྲིས བཏབ བཞག ནུག ཟེར བླམ ཚེ རིང དབང འདུས ཀྱིས བཤདཔ ཨིན པས ཟིན བྲིས བཏབ བཞག མི ཡི གུ དེ བླམ བསོད ནམས བཟང པོ གིས ཐོབ པའི ཤུལ ལུ སྐྱབས རྗེ རྗེ མཁན རིན པོ ཆེ མཆོག ཁྲི ཁར ཕེབས ཏེ ལོདེ ཅིག ཁར སྐྱབས རྗེ མཆོག གི ཕྱག ལུ ཕུལ ནུག ཟེར ཨིན པསདེ ལས སྐྱབས རྗེ མཆོག གིས རྒྱལ ཁབ ཀྱི སྐུ རིམ སྦེ ཀྲོང གསར རྫོང ཁག བཀྲིས གླིང ལུ ཕྱག སྟོང སྤྱན སྟོང གི སྐུ འདྲ བཞེངས གནང པའི ཁར དབང སྤར མཚམས ལུ སྟོན པ དང གུ རུའི སྐུ འདྲ གང རུང བཞེངས དགོཔ སྦེ ལུང བསྟན གཟིགས པའི ཤུལ ལས མི དབང འབྲུག རྒྱལཔ མཆོག ལུ བཀའི གནང བ ཞུ ནུག ཟེར ཨིན པསབླམ ཚེ རིང དབང འདུས ཀྱིས འབད བ ཅིན སྟོན པའི སྐུ འདྲ དེ ཀུན གསལ ཕོ བྲང ནང བཞེངས ནི སྦེ གཏན འཁེལ སོང ཡོདཔ བཞིན དུ རྒྱལ ས ལྟེ བ དེ རྫོང ཁག  གི མི སེར དང འཛམ གླིང རྒྱལ སྤྱིའི མི སྤུངས འཛོམས འབད ས ཨིནམ ལས སྐུ འདྲ དེ སྤུས ཚད དང བཟོ བཀོད ག ནི བ ལེགས པའི ཁར ས གོ ཡང སྒོ ཡངས དྲགས སྦེ བསྒྲུབས ཚུགས མི དེ མི དབང ཡབ སྲས རྣམ གཉིས ཀྱི བཀྲིན དང སྐྱབས རྗེ རྗེ མཁན མཆོག གི ཐུགས སྨོན འབངས མི སེར ཚུ གི བསོད ནམས དང དཀོན མཆོག གསུམ གྱི བྱིན བརླབས ལུ བརྟེན ཨིན ཟེར ཨིན པས སྟོན པ རྡོ རྗེ གདན མ ཐུབ པ དབང པོའི སྣང བརྙན པདྨས གཙུག ཏོར མཐར ཐུག དང རིང ཚད མི ཊར  བཞེངས ནིའི དོན ལུ སྦྱིན བདག གཙོ བོ ཕྱིའི རྒྱལ ཁབ སིང ྒཔུར ལས པི ཊ ཏེའོ བཟའ ཚང གིས ཞབས ཏོག དང སྟོན པའི བཞུགས ཁྲི དཔངས དུ མི ཊར  བཞེངས མི དེ སྦྱིན བདག ཝམ ཀིམ སེང གིས གཙོས པའི མི གྲངས  གྱིས མ དངུལ གྲོགས རམ འབད ཡོདཔ ཨིན པསསྟོན པའི སྣང བརྙན འཛོམས གཡུ རྡོ རྗེ ཕ ལམ ཕུལ མི དེ ད རུང སིངྒ པུར ལས སྦྱིན བདག ཕོཝ ཝི སེང གིས གཙོས པའི མི གྲངསདང སྟོན པའི བཞུགས ཁྲི མཐའ སྐོར མཆོད པའི ལྷ མོ དང ནང རྟེན སོགས བཞེངས མི དེ མ ལ ཤེ ཡ རྒྱལ ཁབ ལས སྦྱིན བདག ཊཱན སྲིར དེ བེད ཀོན གྱིས གཙོས པའི མི གྲངས  ལྷགཔ ཅིག གི མ དངུལ རྒྱབ སྐྱོར ཐོག ལས བཞེངས ཡི ཟེར བླམ ཚེ རིང དབང འདུས ཀྱིས བཤདཔ ཨིན པསསྟོན པའི ནང ན མཛད པ  དང འཕགས པའི གནས བརྟན  བཀའ དགོངས ཕུར གསུམ སངས རྒྱས སྨན ལྷ སྨན ལྷ ཆོས རྗེས སངས རྒྱས རབ བདུན གུ རུ མཚན བརྒྱད འཁོར སྲུང དམག བཟློག བྲག དམར ལྷ མོ རིགས བརྒྱད མ རྡོ རྗེ ཕ མོ རིགས ལྔའི སངས རྒྱས ཀུན བཟང ཡབ ཡུམ ཚེ དཔག མེད སྤྱན རས གཟིགས རྡོ རྗེ འཆང བདེ མཆོག ལ སོགས པའི སྐུ འདྲ ཚུ བཞེངས ཏེ ཡོད ཟེར ཨིན པསསྟོན པ རྡོར གདན མ ལས འགུལ ལུ ཟད འགྲོ ཡོངས བསྡོམས དངུལ ཀྲམ ཐེར འབུམ  ལྷགཔ ཅིག གནས ཡོདཔ ཨིན པསགཞུང དགེ འདུན གྲྭ ཚང གི ལས ཚོགས སློབ དཔོན སངས རྒྱས རྡོ རྗེ གིས གསུངས མིའི ནང བླམ ཚེ རིང དབང འདུས ཀྱིས སྐྱབས རྗེ རྗེ མཆོག གི ཐུགས དགོངས དང འཁྲིལ དཀའཝ སྤྱད དེ བཞེངས གནང པའི ཤུལ ལས དུས ཅི དགེ འདུན གྲྭ ཚང ལུ ཕུལ ཡོདཔ བཞིན དུ མཁན སློབ འདུས ཚོགས ལས བླམ ཚེ རིང དབང འདུས ལུ སྟོན པའི སྦྱིན བདག སྦེ མཛད གནང མིའི བཀྲིན དགའ ཚོར སྦེ གཟེངས བསྟོད ཕུལཝ དང འབྲེལ ཕྱིན ཆད ད ལས ཕར ཡང ཁོ རའི སྐུ ཚེ ཧྲིལ བུར ཀུན གསལ ཕོ བྲང ལུ ར བཞུགས དགོཔ སྦེ ཞུ ཡོད པའི ཁར ཞབས ཏོག མཐུན རྐྱེན ཚུ ཡང གྲྭ ཚང གིས ཕུལ ནི སྦེ ཞུ ཡི ཟེར ཨིན པསལཱ ལྷག ལུས འབད དགོཔ ཡོད མི ཚུ དགེ འདུན འདུས ཚོགས ཀྱི ཞལ འཛོམས འཚོགས པའི སྐབས ཚོགས ཆུང ཅིག གཞི བཙུགས ཐོག ལས ཐག བཅད དེ འགོ བཙུགས འོང ཟེར ལས ཚོགས སློབ དཔོན གྱིས གསུངསམ ཨིན པསརིང ཚད ཕིཌ  འབད མི སྟོན པའི སྐུ འདྲ བཞེངས ཚུགས ཚུགས ལུ ལོ  འགོར ཡོདཔ ད དེ ཡང སྤྱི ལོ  ལས སྐུ བཞེངས ནི འགོ བཙུགས ཏེ སྤྱི ལོ  ལུ གྲུབ འབྲས བཏོན ཡོད པའི གནས ཚུལགཡུས ཚན ནང ཆརཔ དང སེར རླུང གི འཇིགས པ ལོ ཐོག ལུ གནོད སྐྱོན དེ ལས མིའི ཚེ སྲོག དང སྒོ ནོར སེམས ཅན ཚུ ལུ བར ཆད བྱུང པ ཅིན གཡུས མཚོ ལུ གྲིབ ཕོག སྟེ མཚོ སྨན རྒྱལ མོ ཁྲེལ མི ལུ བརྟེན ཨིནམ སྦེ ས གནས ཀྱི མི ཚུ གིས ཡིད ཆེས བསྐྱེདཔ ཨིན པསདེ འབདཝ ལས ཡོངས གྲགས ལུ བུ ལི མཚོ ཟེར སླབ མི དེ མཚོ སྨན ཀུན ཏུ བཟང མོའི ཕོ བྲང ངམ མཚོ མཇལ བར འགྱོ མི ཚུ རང ལུགས ཀྱི གྱོན ཆས གོ དང དཀྱི ར གྱོན ཏེ འགྱོ དགོཔ བཞིན དུ ཕྱི ལུགས ཀྱི ཆས སྒྲིག སྟེ འགྱོ ནི དང ཨམ སྲུས ཟླ ཁྲག འོང མི དེ ལས གཡུས ཁར སྐྱེས གྲིབ དང ཤི གྲིབ སྐབས འགྱོ ནི དེ འཛེམ དགོཔ ཨིན པསད རུང མཚོ མཇལ བར འགྱོཝ ད རླུང དར འཕྱར ནི དང བཟོ བསྒྱུར འབད མི དེང སང གི ཨོམ དང གསེར སྐྱེམས ཆང ཚུ ཕུལ མ བཏུབ པའི ཁར མཚོའི ཉེས འདབས ལུ ཏམ ཁུ འཐུང ནི དང ཚིལ མ དང གློ ཚིལ བཀོག ནི རྐངམ ལགཔ ཆུ འཁྱུ ནི ཤའི རིགས ཟ ནི དེ ལས ཆབ གསང ག ལྷོད སར གཏང ནི དང ཕྱགས སྙིགས ག ལྷོད སར བཀོག ནི ཤིང བཏོག ནི ཚུ མི བཏུབ དོ ཡོདཔ ཨིན པསབུ ལིའི མི ཚུ གིས མཚོ སྨན གྱི དོན ལུ ཕྱགསམ འཕྱག མི ཁེངས ཁ ནང ལས ཕིག སང མ ཟེར འདམ བྱ  ཡོད མི ཚུ གིས མཚོའི ལྟག ལུ ཆགས ཏེ ཡོད པའི གཤོག འདབ ཚུ འཕྱགས ཏེ ཧིང སངས ས བཟོཝ ཨིན ཟེར བཤདཔ ཨིན པསཁེངས བུ ལི ཁྲོམ ལས སྣུམ འཁོར ནང དུས ཡུན སྐར མ  དེ ཅིག དང ཕྲང ལམ བདའ སྟེ རྐང སྟོང སྦེ འགྱོ བ ཅིན དུས ཡུན སྐར མ  གི ས ཁར གཡུས ཀྱི ལྷོ ཁ ཐུག ལུ བེར སྤང ཟེར སར སྔོ ཤིང དང ནགས ཚལ གྱིས བསྐོར བའི སྦུག ལུ ག ནི བ ཡ མཚན ཆེ ཏོག ཏོ དང གཟི བརྗིད དང ལྡནམ སྦེ མཚོ སྨན ཀུན ཏུ བཟང མོའི ཕོ བྲང ཆགས ཏེ འདུག རྒྱ ཚད ཨེ ཀར  དེ ཅིག ཡོད མི བུ ལི མཚོ གི མཐའ འཁོར ཕྱོགས བཞི མཚམས བརྒྱད ལུ མཚོའི བདག མོའི འཁོར ཁེངས ཁ ནང སྒོ རས པ ཟེར སྒོ སྲུང མི ཨར མོ མ རྒན ལྷ མོ རོང ལའི ལྷ བཙན དཀར པོ འགྲམ གནས དཔའ བོ གསང སྔགས རིན ཆེན གཏོམས སྟང ཚུལ ཁྲིམས ལྡན པ ཨོ སྦི སྡིག པ རས ཆེན རྨིགས པ རས ཆེན ལ སོགས པའི མཚོ ཆུང ཀུ བསྡོམས ཀྱིས  ཡོད པའི ཁར སྨན མོའི ལྷ ཁང རྒྱུ དངུལ གྱི བང མཛོད རྟ རོ ཁྱི བྱ པོད དང ཐགས ཤིང ལ སོགས པ ཚུ རྡོའི གཟུགས སུ སྦེ མཇལ ཚུགས པསམཚོ སྨན གྱི རྣམ པ དེ ཡང སྐུ སྨད སྦུལ གྱི སྟེང དུ སྐུ སྟོད མི སྐུ མདོག དཀརཔོ ཞལ འཛུམ མཛེས པའི གུ མེ ཏོག གི ཕྲེང བ གིས བརྒྱན ཏེ སྦྲུལ མགོའི གདེངས ཀ ཅན སྐུ ལུ ན བཟའ དར དང གོས ཆེན གྱེས བརྒྱན ཏེ རིན པོ ཆེ སྣ ཚོགས གཡུ དང བྱི རུ མུ ཏིག ལ སོགས པའི རྒྱན ཆ བཏགས ཏེ ཡོདཔ སྦེ ས གནས ཀྱི མི ཚུ གིས སླབ ནི འདུགམཚོ སྨན ཀུན ཏུ བཟང མོ དེ ཁེངས བུ ལིའི མི སེར ཡོངས ཀྱི སྐྱབས གནས ཀྱི ལྷ གཅིག ཨིནམ བཞིན དུ མི ཚུ གིས སྨན མོ འདི ལུ གསོལ མཆོད དེ ཡང རང ཟླཔའི ཚེས  ལུ ས གནས སར ཕད སྤོངས ཀྱི ལྟག ལུ སྨན མ བྲང ཟེར སར ཕུལ དོ ཡོདཔ ཨིན པསགསོལ མཆོད དེ ཡང གཙོ བོ ར རྐྱེན ངན བར ཆད སེལ ནི དང གནམ བྱཱར ཟླཝཔ ལས འགོ བཟུང སོ ནམ པ ཚུ ལྕངམ བཏབ པའི དུས ཚོད འབདཝ ལས སྨན མོ ཀུན ཏུ བཟང མོ ལུ གནམ ཁ ལས སེརཝ འབབ མ བཅུག བར ན ལས རླུང འཚུབས འཕུ མ བཅུག ཆར ཆུ དུས སུ འབབ ནི དང ལོ ཐོག བཏབ མི ཚུ ལུ འབུབ གྱོག མོ ལས འགོ བཟུང རིགས དྭགས སེམས ཅན གྱི གནོད པ ཚུ ག ནི ཡང འབྱུང མ བཅུག ཟེར སྨོན ལམ བཏབ པའི ཁར རང སོའི ཚེ དང བསོད ནམས འཕེལ ཞིནམ ལས དབང ཐང དང རླུང རྟ རྒྱས ནི བྱ བ ལམ འགྲོ ཚུ བསམ པ ཇི བཞིན དུ འགྲུབ ཐབས ལུ གསོལ ཁ ཕུལཝ ཨིན པསདེ བཟུམ སྦེ གནམ དགུན རང ཟླ  པའི ཚེས  ལུ བུ ལི མཆོད པའི སྐབས མི མང གིས མཚོ སྨན མོ ལུ གསོལ ཁ ཕུལ སའི ས ཁོངས ནང མོ གི ཐུགས རྗེ བྱིན བརླབས ལུ བརྟེན བཏབ པའི ལོ ཐོག ཚུ རི དྭགས སེམས ཅན ཚུ ལས གནོད སྐྱོན མེད པར ལེགས ཤོམ སྦེ བསྡུ ཚུགསཔ ཅིག ཟེར གུས བཏུད ཀྱི གསོལ མཆོད ཕུལཝ ཨིན པསགཞན ཡང གཡུས ཁའི ཚེས བཅུ དུས མཆོད དང རང སོའི ཁྱིམ ནང ལོ ཆོག བཏང བའི སྐབས ལུ ཁྱིམ གུང པ རེ རེ བཞིན དུ གིས རང གི རྐྱེན བར ཆད སེལ ནི དང བྱ བ ལམ འགྲོ བཟང ནིའི དོན ལུ མཚོའི ལྷ མོ ལུ གསོལཝ བཏབ ཨིན པསམཚོ མཇལ བར འགྱོ ནིའི དུས ཚོད དེ ཡང རང ཟླཔའི ཚེསལས རང ཟླ  ཚུན མ གཏོགས དུས ཚོད གཞན ཚུ ནང དམ འགྱོ རུང འགྱོ ཆོག དོ ཡོདཔ ད ཟླཝ ཕྱེད དང གསུམ གྱི རིང མཚོ དམ ཟེར མི འགྱོ མ ཆོག པར བཀག དམ འབད བའི ཤུལ ལུ རང ཟླ  པའི ཚེས  གི དྲོ པར ལྷ བསང ཁྲུས གསོལ དང རི བོ བསང མཆོད གནང སྟེ མཚོ མཇལ བར འགྱོ ཆོག པའི གནང བ བྱིནམ ཨིན པསདེ སྦེ བཀག དམ འབད དགོ མི དེ ཡང ཀླུ ལུ གྲིབ ཕོག པ ཅིན གནམ ཁ ལས སེལཝ རྐྱབ ནི དང བར ན ལས རླུང འཚུབས འཕུ ནི ས ཁ ལས ས ཆུ ཐོན ཏེ ལོ ཐོག ལུ གནོད པ བྱུངམ མ ཚད སེམས ཅན དང མིའི ཚེ སྲོག ལུ གནོད ཉེན འབྱུང བའི རྣམ རྟོག བསྐྱེད མི ལུ བརྟེན ཏེ ཨིན པས མཚོ མཇལ བའི སྐབས རང གི དད པ མོས གུས དང བསོད ནམས ཁ རྗེ ལུ བརྟེན མཚོ སྨན གྱིས མོ རའི ཕོ བྲང ལྷ དར དུང དཀར མཆོད མེ མེ ཏོག ལ སོགས པ ཚུ མཇལ ཁ གནང མི དེ ལུ བཟང ངན གྱི རྟགས མཚན བལྟཝ ཨིནམ ད ལྷག པར དུ མཚོ དེ གནག དུང དུ དང བཀྱག མེདཔ སྦེ མཇལ བ ཅིན རང དང ཉེ འཁོར ཚུ ལུ རྟགས ངན པ འབྱུང ནིའི བརྡ མཚོན དང གལ སྲིད མཚོ དེ དྭངས འཕྲོས འཕྲོས སྦེ མཇལ བ ཅིན རྟགས མཚན ལེགས ཤོམ སྟོནམ ཨིན ཟེར ཡིད ཆེས བསྐྱེདཔ མ ཚད མཚོ སྨན གྱི རང སོའི བསོད ནམས དང དད མོས དང འཁྲིལ དངོས གྲུབ དཔེར ན དུང དཀར དང ཁྲོ ཚུ གནང བའི ངག རྒྱུན ལོ རྒྱུས ཡང བཤད ནི འདུགམཚོ སྨན གྱི ལོ རྒྱུསབུ ལི ལས སྐྱེས ལོ  ལང མི ཕུན ཚོགས དོན གྲུབ ཀྱིས སླབ མིའི ནང མཚོ སྨན ཀུན ཏུ བཟང མོ དེ སྔོན བོད བྱང ཤམ བྷ ལས སྦེ འབྲུག ཀུར སྟོད བརྒྱུད དེ བུམ ཐང སྟང ཀུན བཟང བྲག དང ཞུ རི ལུ ཕེབས ད མཚོ སྨན སྐུ ངལ གནང སྟེ ཨ ལོ ལུ ཨོམ བྱིན ཡོད པའི ལོ རྒྱུས འདུག ཟེར ཨིནམ ད ཨོམ བྱིན སའི ས གནས དེ ཞུ རི ལམ འོག ལུ ད ལྟོའི བར ན ཡང མཇལ ནི ཡོདཔ ཨིན པསཞུ རི ལས སྦེ བྲེ ཏེ ཡ དང སྦུལ སྒང ལུ ཕེབས ད ད རུང མཚོ སྨན སྐུ ངལ གནང པའི ཤུལ ལུ སྦུལ སྒང བརྒྱུད དེ ད ལྟོ ཀྲོང སྨད ལུ ཡོད པའི ཨམ ཆོས ཉིད བཟང མོའི ཁྱིམ ནང བྱོན ནུག ཟེར ཨིན པསདེ བསྒང མཚོ སྨན གྱིས ཨ རྒས ཅིག ལུ སྤྲུལ ཏེ བྱོནམ ད ཁྱིམ ནང ཨང རྒས ཅིག དང འཕྱད ཡོདཔ བཞིན དུ མཚོ སྨན གྱིས ཨང རྒས ལུ གནསཔོ བརྙ གེ ང མི ཤོང ག ཟེར དྲིཝ ད ཨང རྒས ཀྱིས ཤོང ཤོང སྡོད ཟེར སླབ ད མཚོ སྨན གྱིས ང ནཱ མེན པར མཆོད བཤམས ནང སྡོད གེ ཟེར གསུངས ཏེ ཨང རྒས ལུ ནང པ དྲོ པར ང ཧ སག ལོང མི ཚུགསཔ འོང ང མ ལོང ཚུན ཁྱོད ཀྱིས སྒོ ཕྱེ ར མ ཕྱེ སྨ རེ སླབ སྟེ ཉལ ནུག ཟེར ཨིན པསདེ ལས དྲོ པ ཆུ ཚོདལང སོང རུང ཨ རྒས དེ ལོང ནི མེདཔ ལས ག ཅི འབད དཔ ཨིན ན ཟེར སྒོ གི དོང ཅུང ནང ལས བལྟཝ ད མཆོད བཤམས ནང སྦུལ གཅིག གིས གཅིག གུ བརྩེགས ཏེ བརྒྱ དང སྟོང སྦེ ཉལ སྡོད སའི ལྟག ལུ སྦུལ རྭཝ ཡོད མི དཔྱལ བར གཡུ བཀལ མི གཅིག དབུགས སྐད དང སྦྲགས ཏེ ཉལ སྡོད སར མཐོང ཡོདཔ ཨིན པསཧ ལམ ཅིག ལས ལོང པའི ཤུལ མཚོ སྨན གྱིས ཨང རྒས ལུ ཁྱོད མིག གིས མ བལྟ ཟེརན བལྟ ཡི ཟེར སླབ སྟེ ལོག བྱོན པའི ཤུལ ལུ ཨང རྒས དེ ལོག མཆོད བཤམས ནང འགྱོཝ ད གཡུ འབྲུག དཀར ཅིག བཞག ནུག ཟེར ཨིནམ ད གཡུ དེའི བྱིན བརླབས ལས བརྟེན ཁྱིམ དེ ནང ཉིནམ གཅིག བ ཉིནམ གཅིག ནོར ལེ ཤ འཕེལ ཡོད རུང ཤུལ ལས གཡུ དེ བྱང སྟོར ཤོར བའི དུས ལས འགོ བཟུང སྟེ ཁྱིམ ནང ནོར རིམ པ བཞིན དུ རབས ཆད ཡོད པའི ལོ རྒྱུས བཤད ནི འདུགདེ ལས མཚོ སྨན དེ ཨམ ཆོས ཉིད བཟང མོའི ཁྱིམ ནང ལས གཡུས ཀྱི སྦུག ལུ ས གནས གཟིཝ ཁ ཟེར སར བཞུགས ཡོདཔ ད དེ བསྒང གཡུས ཁའི མི ཚུ གིས མཚོ ནང རྟ དང མིའི རོ ཚུ བབཀོག སྟེ བཙོག གྲིབ བཟོ མི ལུ བརྟེན ཏེ ས གནས དེ ཁ ལས གནས སྤོ སྟེ གཡུས ཀྱི ལྷོ ཁ ཐུག ལུ བེར སྤང ཨ རིང གི མཇུག ལུ ད ལྟོ སྨན མོའི ལྷ ཁང ཡོད སའི ས ཁོངས ནང ཆགས ཡོདཔ ཨིན རུང དེ ནང ཡང མི ཚུ ཡར མར འགྱོཝ ད བཙོག གྲིབ ཞུགས ནི དེ གིས ད ལྟོའི བཞུགས སའི ས ཁོངས ནགས ཚལ སྟུག དྲགས དང མི སྐད ཁྱི སྐད མེད སའི ཤིང གི སྦུག ལུ ག ནི བ ཡ མཚན ཆེ ཏོག ཏོ གཟི བརྗིད དང ལྡནམ སྦེ བཞུགས ཡོདཔ ཨིན པསད རུང མཚོ དེ སྔོན དུས རབས  པའི ནང གཏེར སྟོན ཆེན པོ པདྨ གླིང པ དང དུས རབས  པའི ནང གཏེར སྟོན རྡོར རྗེ གླིང པབྱོན ཏེ བྱིན གྱིས བརླབས གནང ཡོདཔ མ ཚད བླ ཆེན དམ པ དཔེར ན མགོན དབང ནམ མཁའི སྙིང པོ རིན པོ ཆེ ཐུགས སྲས རིན པོ ཆེ གསུང སྤྲུལ རིན པོ ཆེ སྐྱབས རྗེ རྗེ མཁན སྤྲུལ སྐུ འཇིགས མེད ཆོས གྲགས དང ཀ ཿཐོག སི ཏུ རིན པོ ཆེ ལ སོགས པའི བླ ཆེན མང རབས གཅིག གིས ཞབས ཀྱིས བཅགས གནང པའི ཁར མི དབང མངའ བདག རིན པོ ཆེ མཆོག གིས གཙོས པའི སྐུ འཁོར ལྷན རྒྱས དང གཞུང གི དཔོན ཁག མང རབས ཅིག བྱོན གནང ཡོདཔ ཨིན པསསྤྱི ལོ  ལུ མཚོ ཉམས སྲུང གི དོན ལུ འབྲུག བློ གཏད མ དངུལ གྱིས མཚོའི མཐའ སྐོར ཏེ ལྕགས ཀྱི རཝ བསྒོར ཡོདཔ མ ཚད གཡུས མི ཚུ གིས མཚོའི ལྟ རྟོག པ ཅིག ཡང བསྐོ བཞག འབད ཡོདཔ ད ལྟ རྟོག པའི འགན འཁུར དེ མཚོ མཇལ བར འོང མི ཚུ ལུ ལམ སྟོན འབད ནི དང ཕྱི མི ཚུ ལས འཐུས དངུལ ཀྲམ  རེ དང འབྲུག མི ཚུ ལས དངུལ ཀྲམ  རེ བསྡུ ལེན འབད ཡོད མི དེ ཡང མཚོའི ལྷ མོ ལུ གསོལ མཆོད ཕུལ ནིའི དོན ལུ ལག ལེན འཐབ ཨིན པསདེ གི ཧེ མར སྤྱི ལོ  ལུ མི དབང མངའ བདག རིན པོ ཆེ མཆོག གིས མཚོ ཡོད སའི ས ཁོངས ནང ཀླུ ཁང བཞེངས ཏེ མཚོ སྨན གྱི གསེར སྐུ ཅིག ཡང གནང ནུག ཟེར ཞུ ནི ཨིན འདས པའི ལོ ནང རྒྱལ ཡོངས ཚོགས འདུའི ཡིག ཚང གིས ཚོགས འདུའི འཐུས མི ཚུ རང སོའི འདེམས ཁོངས ནང ལྟ སྐོར ལན ཐེངས ག དེམ ཅིག སོང ཡོདཔ ཨིན ན དུས ཡུན ག དེམ ཅིག སྡོད ཡོདཔ ཨིན ནའི གནས སྡུད བསྡུ སྒྲིག ཐོག པར སྐྲུན འབད མི ལུ ལྟཝ ད ཚ གྱང ལང དགོཔ དང འཐུས མི ཚུ གི ཀུན སྤྱོད རྣམ གཞག ལུ དོགས པ ཆགས དགོ པའི གཞི གནད ཅིག ཨིན མསག འཆརཔ ཟེར བ ཅིན སྤྱི ཚོགས ཀྱི འཐུས མི ཆ ཤས ཅིག གིས ཁོང རའི འདེམས ཁོངས ཚུ ནང ཉིན གྲངས  ལས ལྷག སྟེ ལྟ སྐོར ལུ སོང ཡོད མིའི གྲས ལས འཐུས མི ཅིག གིས ཉིན གྲངས  ལྟ སྐོར འབད ནུག ཟེར སྙན ཞུ ནང གསལ བཀོད འབད མི དེ རྣམ རྟོག ལང སི སི དང ཆ གནས འབད མ ཚུགས པའི གནད དོན ཅིག ཨིན མསའདི བཟུམ མའི ལྟ སྐོར ཚུ ལུ དོགས པ ཟ དགོ མི དེ ཡང ལོནང སྤྱི ཚོགས ལན ཐེངསའཚོགས དགོཔ ལས འཐུས མི ཚུ ཚོགས ཐེངས དེ གཉིས ཀྱི དོན ལུ རྒྱལ ས ལྟེ བ ལུ ཉུང ཤོས ར ཟླཝསྡོད དགོ པའི ཁར རྒྱལ ཡོངས ཚོགས འདུའི ཚོགས ཆུང ཁག  དེ ཅིག ཡོད མིའི ཞལ འཛོམས ཚུ གི དོན ལུ ཟླཝསྡོད དགོཔ ལས དུས ཡུན ཟླ ངོགི རིང འདེམས ཁོངས ནང ལྟ སྐོར འབད ནི གི འོས འབབ རྩ ལས མེད ནི དེ གིས ཨིན མསསྤྱི ཚོགས ཀྱི བྱ བའི གནད སྤྱོད ཀྱི བཅའ ཡིག དང འཁྲིལ རུང སྤྱི ཚོགས ཀྱི ཚོགས ཐེངས འགོ མ བཙུགས པའི ཧེ མ རྒྱལ ས ལུ ཟླཝགི སྔ གོང ལས གྲ སྒྲིག སྦེ སྡོད དགོཔ ལས ལོནང ཚོགས ཐེངསའཚོགསཔ ད སྔ གོང གི ཟླཝརྩིས རྐྱབ པ ཅིན འཐུས མི ཚུ གནམ བྱཱར དགུན གྱི ཚོགས ཐེངསཀྱི དོན ལུ ཟླཝརང སོའི འདེམས ཁོངས ནང མ འགྱོ བར སྡོད དགོཔ ཨིན མསདེ འབདཝ ལས འཐུས མི ཚུ གིས ལོནང རང སོའི འདེམས ཁོངས ཀྱི ལྟ སྐོར ལུ མཐོ ཤོས ར དུས ཡུན ཟླཝའབདཝ ད ཉིན གྲངས  ལས བརྒལ འགྱོ ནི གི འོས འབབ མེདཔ ད འཐུས མི ལ ལོ གིས ཉིན གྲངས  འདེམས ཁོངས ནང སོང ཡོདཔ སྦེ སྙན ཞུ ནང གསལ བཀོད འབད མི དེ དུས ཡུན ཟླཝཨིནམ བཞིན དུ འདི ངེས བདེན ཨིན པ ཅིན འཐུས མི དེ གིས སྤྱི ཚོགས ཀྱི ཚོགས ཐེངས མཇུག མ བསྡུཝ ཚུན ཚོད བཅའ མར མ གཏོགསཔ འོང ནི དང ཚོགས ཆུང གི ཞལ འཛོམས ཚུ ནང ཡང གྲལ གཏོགས མ འབདཝ འོང ནི ཨིན མསམ གཞི མི སེར གྱིས བློ གཏད དེ ཁོང གི ངོ ཚབ སྦེ སྤྱི ཚོགས ནང འཐུས མི སྦེ བཙག འཐུ གྲུབ ཡོདཔ ལས ང བཅས ཀྱི འཐུས མི ཚུ རང སོའི འདེམས ཁོངས ནང དུས རྒྱུན དུ ལྟ སྐོར ལུ སོང སྟེ མི སེར དང འབྲེལ བ དམ ཟབ བཞག ཚུགས པ ཅིན ལེགས ཤོམ ཨིན རུང འབྲེལ ཡོད འཐུས མི ཚུ ལུ བརྡ བརྒྱུད ཀྱིས བདེན དཔྱད ཀྱི དོན ལུ འབྲེལ བ འཐབ ད ཡས མས ཀྱི ལོ རྒྱུས སླབ མི ལུ ལྟཝ ད ལྟ སྐོར ལུ མ འགྱོ བའི ཐོབ བརྗོད བཀོད ཡོདཔ བཟུམ གསལ སྟོན འབདཝ མསའཐུས མི ཚུ གི ཉིན འཐུས དེ ཉིནམ རེ ལུ དངུལ ཀྲམ  རེ ཡོདཔ ད ཁོང ཆ ཁྱབ འདེམས ཁོངས ཚུ ནང འགྱོཝ ད ཉིན འཐུས ཐོབ བརྗོད བཀོད དོ ཡོདཔ ད གལ སྲིད སྙན ཞུ ནང གསལ བཀོད འབད དོ བཟུམ འཐུས མི ཚུ གིས ལོནང ཉིན གྲངས  ལས ལྷག སྟེ ཉིན འཐུས ཐོབ བརྗོད བཀོད ཡོད པ ཅིན འཐུས མི རེ ལུ ཉིན འཐུས བསྡོམས དངུལ ཀྲམ འབུམལྷགཔ རེ སྤྲོད སྤྲོདཔ འོང ནི མསཨིན རུང ལྟ སྐོར འབད ཐངས ལུ བལྟ བ ཅིན ང བཅས ཀྱི འཐུས མི མང ཤོས ཅིག གིས འདེམས ཁོངས ནང བདུན ཕྲག དག པ ཅིག ལྟ སྐོར ལུ སོང སྟེ ཉིན འཐུས ཚུ ཐོབ བརྗོད བཀོདཔ ད ཉིན གྲངས ཡར སེང རྐྱབ སྟེ བཙུགས ཡོད པའི དོགས སྣང བྱུངམ མ ཚད ལྷག པར དུ འདས པའི ཟླཝ ནང འཐུས མི ཅིག གིས རྒྱལ ཡོངས ཚོགས འདུའི ཚོགས དཔོན ལུ ཁོ ར འདེམས ཁོངས ནང ལྟ སྐོར ལུ འགྱོ ནི གི གནང བ ཞུ ཡོད རུང མ འགྱོ བར ཐིམ ཕུག ལུ ར ཡོད པའི ཤེས རྟོགས བྱུངམ ད འཐུས མི ཚུ གིས དེ སྦེ ར ཉིན འཐུས ཐོབ བརྗོད བཀོད དོ ཡོད པའི མངོན གསལ བྱུང ནུགསྤྱི ཚོགས ཀྱི འཐུས མི ཚུ གིས རང སོའི ཀུན སྤྱོད རྣམ གཞག ལས འགལ བའི བྱ སྤྱོད འཐབ ཡོད པ ཅིན ཚུལ མིན སྦོམ ཨིནམ ལས ཚོགས འདུའི ཡིག ཚང དང རྒྱལ གཞུང རྩིས ཞིབ དབང འཛིན གྱིས རྩིས ཞིབ ངེས པར དུ འབད དགོཔ མ ཚད དྲང ཁྲིམས ལྷན སྡེ ལུ ལས འབྲེལ རྩིས ཞིབ འབད དོ བཟུམ ཁྲིམས བཟོ ལྷན སྡེ ལུ ཡང འབད ནི དེ ཁག ཆེའཐུས མི ཚུ ལྟ སྐོར ལུ འགྱོཝ ད ཉིན འཐུས དང འགྲུལ འཐུས སྤྲོད མི ཚུ ཁྲལ བཏབ མི ཚུ གི ཏི རུ ཨིནམ ལས ལྟ སྐོར ནང མ འགྱོ རུང འགྱོ ཡི ཟེར རྒྱལ ཁམས དང ཚོགས རྒྱན བཙུགས མི ཚུ ལུ མགུ སྐོར ཐོག ཐོབ བརྗོད བཀོད ཡོད པ ཅིན དེ དང འཁྲིལ བའི འགན འཁྲི བཀལ དགོ ཟེར ཞུ ནི ཨིན ད ཚུན གྱི བར ན གཞུང གིས སློབ གྲྭ ལྟེ བ ཚུ ས གནས ཐདམ ཐད ཁ ལས ཕར གཞི བཙུགས འབད མི དེ ཡུན བརྟན ག དེ སྦེ འོང ནི ཨིན ན དང ཤེས རིག གི སྤུས ཚད མར ཉམས འགྱོ དོ ཡོད པའི ཉོགས བཤད དང ཚ གྱང སྐོར ལས རྩོད འགྲན ཅན གྱི གནད དོན ཅིག ལུ གྱུར ཡོདཔ ཨིནད རེས འབད བའི བསྒང ལས སློབ གྲྭའི སློབ དཔོན ཚུ གཅིག ཤུལ གཉིས ཤུལ སྦེ དགོངས ཞུ འགྱོ བའི སྐོར ལོ རྒྱུས སླབ སར གོཝ ཨིན མསག འཆརཔ ཟེར བ ཅིན ཉིན བསྟར བཞིན དུ ཉུང ཤོས ར སློབ དཔོན རེ གི རྩིས སློབ སྟོན གྱི ཁྱད གཡོག བཤོལ བཞག སྟེ གོ སྐབས ལེགས ཤོམ འཚོལ བར འགྱོ དོ ཡོདཔ ཨིན མསའདས པའི ཟླཝགི ནང འཁོད ལུ ར ཤེས རིག ལྷན ཁག གིས སློབ དཔོན  དགོངས ཞུ འབད མི ལུ ངོས ལེན འབད ཡོདཔ ད སློབ དཔོན ཚུ དགོངས ཞུ འགྱོ མི དེ རྒྱལ ཡོངས ཀྱི ཚ གྱང ཅིག སྦེ ར གནས ཏེ ཡོདཔ ཨིན རུང སློབ ཡུན གྱི དུས ཚོད ཕྱེད ཀ ལས ཐོན འགྱོཝ ད སློབ ཕྲུག ཚུ གི ཤེས ཡོན ལུ ཐོ ཕོགཔ མ ཚད དཀའ ངལ དེ ལྷག པར དུ སྐྱོ དྲགས བཟོཝ མསང བཅས ཀྱི སློབ དཔོན ཚུ སློབ སྟོན འབད བའི བར ན ལས དགོངས ཞུ འབད དེ འགྱོ མི དང རྒྱལ ཁམས ཀྱིས མ དངུལ ས ཡ ལས བཅད དེ ཟད འགྲོ བཏང སྟེ ཤེས རིག ལམ ལུགས ལེགས བསྒྱུར འབད ནི གི བརྩོན ཤུགས བསྐྱེད པའི ནམ དུས ལུ སློབ གྲྭ ཚུ ནང སློབ དཔོན ལངམ མེད པའི དཀའ ངལ བྱུངམ མསདུས ཅི སློབ དཔོན  དགོངས ཞུ འབད མི དང ཕྱདཔ ད ན ཧིང སློབ དཔོན  གིས རང སོའི ཁས བླངས ཐོག ལས དགོངས ཞུ འབད ཡོདཔ ད སྤྱིར སྙོམས ལུ ཟླ རིམ བཞིན དུ སློབ དཔོན  གི བར ན ཐོན འགྱོ དོ ཡོད མི ལུ བལྟ བ ཅིན ཤེས རིག ལམ ལུགས ནང དཀའ ངལ ཡོད པའི གསལ སྟོན འབདཝ བཞིན དུ དཀའ ངལ དེ ཚབས ཆེན ཅིག ལུ མ འགྱུར བའི ཧེ མར ཚ ངེར བཏོན ཏེ སེལ ཐབས མ འབད བ ཅིན ཉམས མྱོང ཅན གྱི སློབ དཔོན ཚུ གངམ མི ལུས ནིའི ཉེན ཁ ཡོདང བཅས རའི སློབ གྲྭ ཚུ ནང ཉམས མྱོང ཅན གྱི སློབ དཔོན ཚུ མེད པ ཅིན གོང ལུ བཀོད དོ བཟུམ སློབ ཕྲུག ཚུ གི ཤེས རིག གི སྤུས ཚད ལུ ཐོ ཕོག ཉེན ཡོད པའི ཁར སློབ སྟོན འབད འདོད ཡོད མི ཚུ ཡང སེམས ཤུགས མར ཉམས འགྱོ ནི གི ཉེན ཁ ཡང ཡོདཔ ཨིནའདི འབདཝ ལས ཤེས རིག ལྷན ཁག གི ཁ ཐུག ལས སྦྱོང བརྡར ཅན གྱི སློབ དཔོན ཚུ རྒྱབ སྲུང ཐོག བཞག ནི གི འབད རྩོལ བསྐྱེད བཞིན དུ ཡོད རུང ག ཅི སྦེ དགོངས ཞུ འབད དེ འགྱོཝ ཨིན ན ང བཅས ཀྱིས ཤེས དགོཔ དེ ཁག ཆེ འདི དང གཅིག ཁར དགོངས ཞུ འབད མི ལུ བརྟེན སློབ གྲྭ ནང སློབ སྟོན འབད བའི བསྒང ཡོད མི ཚུ གིས འགན ཁུར ཐེབས ག དེ སྦེ འབག ཚུགས དོ ཡོདཔ ཨིན ན དང དེ གིས སློབ ཕྲུག ཚུ ལུ གནོད པ ག དེ སྦེ ཡོདཔ ཨིན ན བརྟག ཞིབ འབད དགོམ གཞི སློབ དཔོན ཚུ ག ཅི སྦེ དགོངས ཞུ འབདཝ ཨིན ན རྒྱུ རྐྱེན ཚུ མ ཤེསཔ མེད པའི ཁར གཞུང གི ཁ ཐུག ལས འབད རུང རང སོའི ཁྱད གཡོག ནང ར བཞག ནི གི ཐབས ཤེས ཚུ ག དེ སྦེ ར བཏོན ཡོད རུང གདོང ལེན ཅན སྦེ ར གནས ཡོད མི དེ སེམས ཕམ བྱུང པའི གཞི གནད ཅིག ཨིན མསསློབ སྟོན གྱི ཁྱད གཡོག སྤྲོ བ ཅན དང སློབ དཔོན ཚུ གཞི འཛིན ཐོག བཞག ཐབས ལུ ཁེ ཕན དང སྲིད དོན གྱི ཁས བླངས ཚུ ལས ལྷགཔ སྦེ བལྟ དགོཔ ཡོདཔ ད རྒྱལ ཁབ གོང འཕེལ གཏང ནི དང མ འོངས བུ བརྒྱུད ཚུ ཚགས ཁར ཚུདཔ བཟོ མི སློབ དཔོན ཚུ ལུ བརྩི མཐོང བསྐྱེད ཐོག ལས ཁོང གི དཀའ སྡུག ཚུ ལུ ངོས ལེན དང སློབ དཔོན སློབ སྦྱོང སྤེལ ཁང ཚུ བསྐྱར ཞིབ འབད ནི དེ ཡང གལ ཆེ ཟེར ཞུ ནི ཨིན གདུང བསམ པདྨ དགའ ཚལ ལུ གདུང མཁར དགོན པ དང ཡོངས ལ དགོན པ ལ སོགས པའི བྱིན བརླབས ཅན གྱི ལྷ ཁང དང དགོན སྡེ མང རབས ཅིག ཡོད པའི གྲས ལས ཁྱི རི དགོན པ དེ ཡང ལྷ ཁང བྱིན བརླབས ཅན དང རྙིང ཤོས ཅིག སྦེ བརྩི འཇོག འབདཝ ཨིན པསལོ རྒྱུས ཚུ དང འཁྲིལཝ ད ཁྱི རི དགོན པའི ལྷ ཁང དེ སྤྱི ལོ  ལུ གཏེར སྟོན པདྨ གླིང པའི སྲས བཞི པ མཁས སྒྲུབ ཀུན དགའ དབང པོ གིས གདན ས ཕྱག བཏབ གནང ཡོདཔ ད དགོན པའི མིང དེ ཁ རི དགོན པ ཟེར ཨིན རུང ད རེས ནངས པ ཁྱི རི དགོན པ ཟེར ཡོངས གྲགས ཡར སོ ནུགདགོན པའི ཇོ བདག གིས དགོན པའི སྐོར ལས བསྡུ སྒྲིག འབད ཡོད མི དང འཁྲིལཝ ད མཁས སྒྲུབ ཀུན དགའ དབང པོ ཡར གཏེར སྟོན པདྨ གླིང པའི བཀའ དང འཁྲིལ ཤར ཕྱོགས བཀྲིས སྒང མུག སྟངས མཁར ལུ བྱོན ཞིནམ ལས དེ ཁར གདན ས བཅགས ཏེ འགྲོ དོན རྒྱ ཆེར མཛད བཞུགས པའི སྐབས གནས ཆེན རྩ མཆོག གྲོང ལུ གནས སྐོར ལུ བྱོན ནིའི ཐུགས བཞེད གནང ཡོདཔ ཨིན པསམཁས སྒྲུབ ཀུན དགའ དབང པོ དང ཕུའི གཞུང ལམ དེ ཁར ལས སྐལ བཟང ཁུར ཤིང བསྣམས ཞིནམ ལས ཞབས སྟོང སྦེ བྱོན ཏེ ད ལྟོ ལྷ ཁང ཡོད སའི ནང ཕེབས ད སྐུ འོ བརྒྱལ མི ལུ བརྟེན སྐུ ངལ གནང བཞུགས པའི སྐབས རིའམ གངས རི ཆུང ཀུ ཅིག ཡོད མི དེ ལས བྱི ཅུང ཅིག བླ མའི སྐུ མདུན ལུ འོང སྟེ ཤོག སྒྲོ དང བཅས སྐད སྙན པའི གླུ གར ཚརརྐྱབ ཡོདཔ བཞིན དུ བླམ གིས དེ ག ཅི ཨིན ན ཟེར ཐུགས བཞེད གནང སྟེ གངས རི དེའི རྩ བར བྱོན ཏེ གཟིགསཔ ད མཚོ ཆུང ཀུ ཅིག གཟིགས ཡོདཔ ཨིན པསད རུང བྱི ཅུང དེ གིས མཚོའི ཐོག ཁར གར འཆམ རྐྱབ སྟེ ཤོག སྒྲོ གིས བླམ ལུ ཆུ གཏོར བྱིན མི ལུ བླམ ཐུགས དགྱེས ཡོདཔ མ ཚད དེ ལུ རྟགས མཚན ཅིག འོང ཟེར དེ ཁར ཐུགས བཞེད གནང མི ལུ བརྟེན བདུན ཕྲགགི རིང སྒོམ གནང སྟེ བཞུགས པའི སྐབས ཉེ འདབས ཀྱི ནོར རྫིཔ ཅིག གིས ཤེས རྟོགས བྱུང སྟེ གཡུས ཁའི གཙོ རྒན དང རྒན ཤོས ཚུ ལུ སླབ ཡོདཔ ཨིན པསདེ ལས གཙོ རྒན དང གཡུས མི ཚུ ཕྱག མཇལ འབག སྟེ བླམ མཇལ བར སོང ཡོདཔ བཞིན དུ ཁོང གིས བླམ ག ཏེ ལས བྱོན ཡི མཚན ག ཅི ཞུཝ སྨོ ཟེར ཞུ བའི ལན ལུ བླམ གིས ང བཀྲིས སྒང མུག སྟངས མཁར ལས འོང ཡི ང ར རིག འཛིན པདྨ གླིང པའི སྲས བཞི པ མཁས སྒྲུབ ཀུན དགའ དབང པོ ཟེར མི དེ ཨིན ཟེར གསུངསམ ད ཁོང ཆ ཁྱབ སེམས ལུ དགའ བ དང དད པ སྦོམ བྱུང སྟེ བླམ རིན པོ ཆེ གཡུས འདི ནང མུན པ སེལ དོ བཟུམ སྦེ བྱོན གནང མི ལུ བཀྲིན དགའ ཚོར ཡོད ཟེར ཞུ ཡོདཔ ཨིན པསམི རྒན ཤོས ཚུ གིས སླབ མིའི ནང བླམ གིས གཙོ རྒན དང གཡུས མི ཚུ ལུ ཁྱེད ཚུ གིས གཙུག ལག ཁང ངམ ལྷ ཁང ཅིག བཞེངས ཚུགས པ ཅིན རྟེན འབྲེལ ལེགས ཤོམ ཡོདཔ བཞིན དུ གཡུས འདི ནང ནད ཡམས མུ གེ ཞི ནི དང ཚོགས བསགས ནི དང སྒྲིབ པ སྦྱང ནི དེ ལས ཚེ འདི ཕྱིཆ ར ལུ ཕན ཐོགས སྦོམ འབྱུང འོང ཟེར གསུངསམ ལས གཡུས མི ཚུ གིས ཡང ཁ འཆམ ཐོག ལས ལྷ ཁང བཞེངས ནི སྦེ ཐག བཅད ནུག ཟེར ཨིན པསཁོང གིས འབད བ ཅིན གཙོ རྒན དང གཡུས མི ཚུ གིས བླམ ལུ སྙན ཞུ འབད ཡོདཔ བཞིན དུ བླམ གིས ཁྱེད ཆ ཁྱབ ཀྱིས རྡོ དང ཤིང ཆས ལ སོགས པ ཚུ སྒྲ སྒྲིག འབད དེ བཞག ང ར རྩ མཆོག གྲོང གི གནས སྐོར ལས ལོག འོང སྟེ ལྷ ཁང དེ བཞེངས ནི ཨིན ཟེར གསུངས ཏེ གནས སྐོར ལུ བྱོན ཡོདཔ ད ནང སྐོར དང ཤ ལི མཁར གྱི གཙོ རྒནཀྱིས འགོ འདྲེན ཐོག གཡུས མི ཚུ གིས ཡང རྡོ དང ཤིང ཆས ལ སོགས པ ཚུ སྒྲ སྒྲིག འབད ཡོདཔ ཨིན པསཇོ བདག གིས ལོ རྒྱུས བསྡུ ལེན འབད མིའི ནང བཀོད དོ བཟུམ འབད བ ཅིན བླམ ཡང གནས སྐོར ཡང ལོག བྱོན ཡོདཔ ལས ལྷ ཁང བཞེངས ནིའི དོན ལུ བླམ གིས བྱིའུ ཅུང འོང སའི གངས རི དེ ཁར བདུན ཕྲགགི རིང སྒོམ སྒྲུབ གནང པའི ཤུལ ལས སྤྱི ལོ  ལོ ལུ མཚོའི ཐོག ཁར ལྷ ཁང དེ དུས ཡུན ཟླཝདེ ཅིག ནང ར བསྒྲུབས ཡོད མི ལུ བརྟེན རང ཟླཔའི ཚེས ཚུན ཉིནམ  གྱི རིང བཀྲིས རབ གནས དང འབྲེལ སྒྲུབ ཆེན གནང ནུག ཟེར ཨིན པསལྷ ཁང གི མིང ཁ རི དགོན པ ཟེར བཏགས དགོ མི དེ བྱི ཅུང དེ གིས མཚོ ཆུང ཀུ དེ སྟོན ཐོག ལས ལྷ ཁང བཞེངས ནི དེ གིས ཚངས ལྷའི ཁ སྐད ནང བྱི ཅུང ལུ ཁ དང རི ཟེར མི དེ མཚོ འམ ཆུ དེ ལུ སླབ དོ ཡོད མི ལུ བརྟེན ཁ རི དགོན པ ཟེར བཏགས ཡོད རུང ད རེས ནངས པ ཁྱི རི དགོཔ ཟེར ཡོངས གྲགས སོང ཡོདཔ ཨིན པསདེ ལས ལྷ ཁང གི དཀོན གཉེར སྦེ ཁྱིམ གུང པ དང ཤིང དང ཆུ སྐྱེལ འདྲེན འབད མི ཁྱིམ གུང པ  བཅས བསྡོམས ཁྱིམ གུང པ  དེ ཤོ མར མཁོ ཆེ གིས འགོ འདྲེན འཐབ ནི སྦེ ཁས ལེན འབད ཡོདཔ བཞིན དུ ལྷ ཁང གི དོན ལུ ས ཞིང ཚུ ཡང དམ ཅན ཤན དམར དཔང པོ བཙུགས ཐོག ལས ཕུལ ཡོདཔ ཨིན པསཁྱི རི དགོན པའི འོག ལུ གཞུང ལམ གྱི ཉེ འདབས ལུ ཡོད མི རྡོ ལེབ ཅིག གུ མཁས སྒྲུབ ཀུན དགའ དབང པོ སྐུ ངལ གནང བཞུགས པའི སྐལ བཟང ཁུར ཤིང དང ཞབས རྗེས ཚུ མཇལ ནི ཡོདཔ ཨིན པསདེ བཟུམ སྦེ ནང སྐོར དང ཤ ལི མཁར གྱི གཙོ རྒནཀྱིས འགོ འདྲེན འཐབ སྟེ གདུང བསམ མདོ བཞིའི མི ཚུ འཛོམས ཞིནམ ལས ཕྱག མཇལ ལ སོགས པ ཚུ འབག སྟེ བླམ ལུ ཞབས བརྟན ལ སོགས པ ཕུལ ཐོག བླམ གིས འདི ནང བྱོན ཏེ ལྷ ཁང བཞེངས གནང མི ལུ དགའ ཚོར མེད ཡོདཔ བཞིན དུ ད རེས ལས ལྷ ཁང གི ཕྱག མཆོད ཕུལ ནི ལ སོགས པའི ཕྱི ནང གི ཞབས ཏོག ག ཅི ཞུ དགོཔ ཡོད རུང ང བཅས ཀྱིས ཞུ ནིའི ཁས བླངས ཕུལ དོ ཡོད མི ལུ བརྟེན བླམ ཁྱི རི དགོན པ ལུ ར བཞུགས གནང ཟེར ཞུ བ འབད ཡོདཔ ཨིན པསདེ ལུ བླམ གིས ཁྱེད ཀྱིས དེ སྦེ སླབ མི དེ རྟེན འབྲེལ ལེགས ཤོམ ཨིན རུང ང ར རྒྱལ བའི ལུང བསྟན དང འཁྲིལ བཀྲིས སྒང མུང སྟངས མཁར ལུ ངེས པར དུ འགྱོ དགོཔ ཡོདཔ ལས ཁྱེད ཆ ཁྱབ སེམས མ ཕམ སང ཕོད ཀྱི ལོ ནང ངེའི རྒྱུད པ ཅིག འོང ནིའི རྟེན འབྲེལ བྱུང ཡོདཔ བཞིན དུ ཁྱེད ཚུ གིས འབད རུང ང དང དབྱེ བ ག ནི ཡང མེད པར ཁོ ལུ ཡང དད པ དང མོས གུས བསྐྱེད དགོ ཟེར གསུངས ཏེ མུག སྟངས མཁར ལུ བྱོན ནུག ཟེར ཞུ ནི པདྨ དགའ ཚལ ངང ལམ དྲུང ཁག བདེ ཆེན གླིང རྒེད འོག ལྟེ བ ལས སྣུམ འཁོར ནང དུས ཡུན སྐར མ  དེ ཅིག འགྲོ འགྲུལ འབད བའི ཤུལ ལས ཁོ ལོམ རི གཡུས ཚན གྱི མཇུག ལུ ག ནི བ ཉམས དགའ བའི སྤང ཐང བཟུམ ཅིག མཐོངམ ཨིན མསདེ ཡང སྦོ ལོགས ཁར ལྷོད པའི སྐབས སྤང ཐང མེན པར པད གླིང མཚོ ཟེར མི དེ ཨིནམ ད མཚོ དེ སྔོན དང ཕུ ཨེ ཀར  ལྷགཔ ཅིག ཡོདཔ སྦེ བཤད སྲོལ ཡོདཔ བཞིན དུ ད རེས མཚོའི ཆུ མཇུག ཨིན ཟེར རོང ཆུ ཅིག མ གཏོགས མཐོང སྲོལ མིན འདུགགཡུས མི ཚུ གིས མཚོ དེ གི མིང པད གླིང མཚོ ཟེར ཧེ མ ལས ར བཏགས ཡོད པའི སྐོར ལས མ གཏོགས པད གླིང མཚོ ཟེར བཏགས དགོ མི དང ཡང ཅིན མཚོ དེ པད གླིང མཚོ ངོ མ ཨིན ན མེན ནའི སྐོར ལས ཡང ཁ གསལ སྦེ ཤེས རྟོགས ཡོད མི ག ཡང མེདཔ ཨིན པསཤིང སྐྱོང རི སྤྱི འོག ལས སྐྱེས ལོ  ལང མི ཚེ རིང རྡོ རྗེ གིས སླབ དོ བཟུམ འབད བ ཅིན ཕམ རྒན ཤོས ཚུ གིས ལོ རྒྱུས སླབ མི དང འཁྲིལཝ ད དང ཕུ འབྱོགཔ ཚུ ལུགདང གཅིག ཁར བོད ལུ ཚྭ ལེན པར སོང སྟེ ལོག འོང བའི ལམ ཁར ལུགམཚོ ཅིག ནང ཁོང གི གདོང ཁ ར འཐིམས སོ ནུག ཟེར ཨིན པསཁོ གིས སླབ མིའི ནང འབྱོགཔ ཚུ ཁོང ཁྲོ ལང ཡོད པའི ཁར ངན མཁས དྲགས ཡོད མི ཅིག འབད ནི དེ གིས མཚོ དེ ལུ ངན རྐྱབ ནུག ཟེར ཨིནམ ད འབྱོགཔ ཚུ གིས ལོག ཅི ར ངན རྐྱབ མི ལུ བརྟེན མཚོ སྨན རྒྱལམོདེ ནང འབད མ ཚུགས པར འབྱོག འོང དགོཔ ཐོན ནུག ཟེར ཨིན པསཁོང གིས འབད བ ཅིན མཚོ སྨན རྒྱལམོགོང རི བརྒྱུད དེ བྱོག འོང ཡོདཔ བཞིན དུ ས གནས སྟོད ལུང ཟེར སར ལྷོདཔ ད བདེ ཆེན གླིང ལས ཨིན མི བུཚ འཇའ རིསམོ ཅིག གོ ལ འཁྱུ སྡོད སར མཐོང ཡོདཔ ལས མཚོ སྨན རྒྱལམོཁོ ལུ སེམས ཆགས ཡོད མི ལུ བརྟེན ཁོ འབད སར སོང སྟེ བཤད ཐོ བཏང སྡོད ནུག ཟེར ཨིན པསདེ ལས ཁོང མཚོ སྨན རྒྱལམོཆགས ནིའི དོན ལུ ས ཆ ལེགས ཤོམ ཅིག ལྟ བའི བསྒང འབད ནི དེ གིས བུཚ དེ དང གཅིག ཁར བདེ ཆེན གླིང ཁ ཐུག འོང ཡོདཔ བཞིན དུ ས གནས ཁོ ར གཙང ཟེར སར ལྷོདཔ ད མཚོ སྨན རྒྱལམོགར སོང མེད པར ཡར སོཔ ཨིན པསཚེ རིང རྡོ རྗེ གིས སླབ མིའི ནང ཁོ ར གཙང ལུ ལྷོདཔ ད བུཚ དེ གིས རྒྱབ ལོག ལྟ བའི སྐབས མཚོ སྨན རྒྱལམོ ཨིན མི བུམོཔོ དེ མཐོང མ ཚུགསཔ ད མར ལས ཡར བལྟ གཅིག ཁར འོང རུང དེ ཁར ལྷོདཔ ད གར སོང མེད པར ཡར སོཔ ལས མི ཨིན ན ཡང ཅིན བདུད ཀྱི ཆོ འཕྲུལ ཨིན ན ཟེར བུཚ དེ གི སེམས ཁར ཤར ནུག ཟེར ཨིན པསཁོ གིས སླབ མིའི ནང བུཚ དེ བུམོཀྱི སྐོར ལས མནོ བསམ བཏང སྟེ ཞག ཡང ཉལ མ ཚུགས པར སྡོད ཡོདཔ བཞིན དུ དྲོ པའི ཆུ ཚོདདེ ཅིག ཁར ཁོ གིས བུམོཀྱིས ཁྱོད ཀྱིས ང བཅས ལུ ང བཅས ཀྱིས ཡང ཁྱོད ལུ དགའ མི བཏབ དེ ལས ང བཅསམཚོ སྨན རྒྱལམོ ཨིནམ ལས ང བཅསསྡོད སའི ས ཁོངས ནང དབུགས བཞག ཡོད མི ལུ བརྟེན ཁྱོད ཆ ཁྱབ ས ཁོངས ནང མ ཤོག ཟེར སླབ ཡོད པའི གཉིད ལམ མཐོང ནུག ཟེར ཨིན པསཁོ གིས འབད བ ཅིན མི ཚུ གིས གཙང སྦྲ སྦེ བཞག མ ཚུགས མི ལུ བརྟེན གཞལམ སྒང བུ ལི ལུ འབྱོག སོང ཞིནམ ལས དེ ཁའི མཚོ སྨན རྒྱལཔོ དང གཅིག ཁར གཉེན རྐྱབ སྡོད ཡོདཔ བཞིན དུ མཚོ སྨན རྒྱལམོ གི མིང དེ མཚོ སྨན ཀུན ཏུ བཟང མོ ཨིན པའི ལོ རྒྱུས ཚུ སླབ ནི འདུག ཟེར ཨིན པསཧེ མ སྤྱི འོག དེ ནང ཆུ མེད པའི སྐབས མཚོ མཇུག གི རོང ཆུ དེ འཐུང ཆུ ངོ མ ཅིག སྦེ ལག ལེན འཐབ ཡོདཔ བཞིན དུ རོང ཆུ དེ སྐམ སོ པ ཅིན སྤྱི འོག ལུ དཀའ ངལ འབྱུང ནི ཨིནམ ལས མི ཚུ གིས སྙན ཞུ འབད མི དང འཁྲིལ ནགས ཚལ ལས ཁུངས ཀྱིས ཉམས སྲུང འབད ནིའི དོན ལུ མཚོའི ས ཁོངས ཚུ ར བ རྐྱབ ཅི ཟེར ཚེ རིང རྡོ རྗེ གིས བཤདཔ ཨིན པསམཚོ ཆགས སའི ས ཁོངས ནང སོང སྟེ རྐངམ བཀལ བའི སྐབས ས སྤར དོ ཡོདཔ ད མཚོ དེ པད གླིང མཚོ རྐྱངམ གཅིག མེན པར མིང གཞན གཡང མཚོ དང ཡོང མཚོ ཟེར ཡང སླབ སྲོལ ཡོདཔ ད ཡོང མཚོ ཟེར མི དེ ཤར ཕྱོགས པའི ཁ སྐད ནང གྱིབ མ ལུ སླབ ཨིན པསདེ ཡང ཁོ ལོམ རི ལས སྐྱེས ལོ  ལང མི བཀྲིས ཀྱིས སླབ མིའི ནང མཚོ དེ ག ཏེ ལས འོང ཡོདཔ ཨིན ན ཤེས རྟོགས མེད རུང པད གླིང སྒོ མོའི མཚོ ཟེར གདུང སྨད རྒེད འོག གི ལྟག ལུ ཆགས ཏེ སྡོད པའི སྐབས ཨམ སྲུ ཅིག གིས དེ ནང ས ཆ ལེགས ཤོམ མེདཔ ལས ས ཆ ལེགས ཤོམ ཡོད ས ཅིག ནང སོང ཟེར སླབ ནུག ཟེར ཨིན པསཁོ གིས སླབ མིའི ནང ཨམ སྲུ དེ གིས ས ཆ ལེགས ཤོམ ག ཏེ ཡོདཔ ཨིན ན བལྟ བར འོང སྟེ ཁོ ར གཙང ལུ ལྷོདཔ ད ས ཆ ལེགས ཤོམ མཐོངམ ལས དེ ནང སོང ཟེར སླབ སྟེ བཏང ནུག ཟེར ཨིནམ ད མཚོ དེ གིས མི ཚུ ལུ དངོས གྲུབ ལ སོགས པ ག ནི ཡང མེད རུང གནོད པ ཚུ ཡང མ བཀལཝ ལས མིང ཡང གཡང མཚོ ཟེར བཏགས ནུག ཟེར ཨིན པསཁོ གིས འབད བ ཅིན དེ བསྒང གཡང མཚོ དང གཅིག ཁར འདྲེ མཚོ ཡང ཆགས ཡོདཔ ལས མི ཚུ ལུ གནོད པ བཀལ ཏེ འབད མ ཚུགས མི ལུ བརྟེན ལ ལོ ཅིག གིས རྡོ བཙོ ལ ལོ གིས གྲུ བཟོ བའི ཤུལ ལས མཚོ ནང སོང སྟེ རྡོ བཙོ མི ཚུ མཚོ ནང བཀོག ཐོག ལས བདའ བཏང ནུག ཟེར ཨིན པསའདྲེ མཚོ དེ རྣམ དག གླིང སྤྱི འོག བརྒྱུད དེ བྱོག སོང ཡོདཔ ད མཚོ དེ གི བདུད སྦུལ མགུ ཏོཡོད མི དེ བྱོག འགྱོ བའི སྐབས ཨྱོན གུ རུ རིན པོ ཆེ གིས མཇུག མ བཏོགས བཏངམ ད སྦུལ ཆུང ཀུ ཅིག ས ཁར བུད ལུས མི དེ གསེར གྱི ཟངས གཞོང ཅིག གིས སྤུབས བཞག ཡོདཔ བཞིན དུ འདྲེ མཚོ དང གཅིག ཁར གཡང མཚོ ཡང བྱོག ཡར སོ ནུག ཟེར ཨིན པསབཀྲིས ཀྱིས སླབ མིའི ནང ཁོ ར ཆུང ཀུ སྦེ སྡོད པའི སྐབས སྦུལ ལེ ཤ འོང དོ ཡོདཔ ལས མཚོ ཆགས སའི ས ཁོངས ནང འགྱོ མི ཚུགས ཟེར ཨིནམ ད དེ ཁ ལས ལམ འགྱོ དགོ རུང མིསྦེ སྡེ ཚན ནང འགྱོ དགོཔ བཞིན དུ གྱིབ མ དེ མཚོ ཆགས སའི ནང ཕོག པའི སྐབས མི ཚུ ལུ ཤི རྐྱེན བྱུང ནི ཡོདཔ ལས ལམ ཡང གཞན ཁ ལས འགྱོ དགོ ཟེར ཨིན རུང ཤུལ ལས བླ སྤྲུལ ཚུ བྱོན ཏེ ཐུགས སྨོན གནང མི ལུ བརྟེན ཧེ མ བཟུམ སྦེ གནོད པ དེ ཅིག མེད ཟེར ཨིན པསམཚོའི ས ཁོངས ནང སྦུལ ཚུ ད རེས ནངས པ ཡང ཕྱད ནི ཡོད རུང གནོད པ བཀལ ནི མེད ཟེར ཨིནམ ད སྦུལ དེ ཚུ ཧེ མ སྦུལ ཆུང ཀུ ཅིག ས ཁར བུད ལུས མི དེ གིས དར ཡོདཔ སྦེ སླབ ནི འདུག ཟེར ཨིནམ བཞིན དུ པད གླིང མཚོ ཟེར དར ཁྱབ སོང མི དེ ཡང པད གླིང སྒོ མོའི མཚོ འབད ནི དེ གིས བཏགས བཏགསཔ འོང ནི མས ཟེར བཀྲིས ཀྱིས བཤདཔ མས ཟེར ཞུ ནི ཨིན གླང མགོ གསུང བྱོནམ དང ཨ ཐོདཔོ དེ པདྨ དགའ ཚལ མཁར རྒེད འོག དུང དཀར དགོན པའི ནང རྟེན འགངས ཅན ཨིན རུང ད རེས དེ གི སྐོར ལས ལོ རྒྱུས ཤེས མི མཁར གཡུས ཚན ལས ཨ རྒས ལུང བསྟན རྒྱ མཚོ རྐྱངམ གཅིག མ གཏོགས གཞན མེདཔ ཨིན པསགླང མགོ གསུང བྱོནམ དེ ཡང མི ཚུ གིས ཁོང རའི ཁ སྐད ཚངས ལྷ ནང ཏོ ཀ གསུང བྱོན མ ཟེར སླབ དོ ཡོདཔ བཞིན དུ ཨ ཐོད ཟེར མི དེ ཡི གུ ཨ རང བཞིན གྱིས བྱོན མི ཐོདཔ དེ ལུ སླབ ཨིན པསསྐྱེས ལོ  ལང མི ཨ རྒས ལུང བསྟན རྒྱ མཚོ གིས སླབ དོ བཟུམ འབད བ ཅིན དུང དཀར དགོན པ ལུ རང ཟླཔའི ནང ཉིན གྲངསགི ལོ བསྟར ཚེས བཅུ འགོ འདྲེན མ འཐབ པའི བདུན ཕྲགདེ ཅིག གི ཧེ མ ལས མཁར རྒེད འོག གི སྤྱི འོགགྱི མི ཚུ གིས ནོར སེམས ཅན ག ར དང གཅིག ཁར གཡུས ཚན སྟོངམ ཐོན ཏེ ཚེས བཅུ མཇལ བར འགྱོ ནི ཡོད ཟེར ཨིན པསཁོ གིས སླབ མིའི ནང ལོ བསྟར ཚེས བཅུ དེ མཇུག བསྡུ ཞིནམ ལས སྤྱི འོགགྱི མི ཚུ གིས ནོར སེམས ཅན དང སྦྲགས ཏེ མཛར ཅུམ བཟའ ནི ལ སོགས པའི སྤྲོ སྟོན ལས རིམ གྱི དོན ལུ རྒྱ གར གྱི མངའ སྡེ ཨ སམ གྱི ཉེ འདབས ལུ ཡོད མི བཙོ ཁེ ཟེར སར འགྱོ ནི ཡོད ཟེར ཨིན པསཁོ གིས འབད བ ཅིན དུང དཀར དགོན པའི ཞལ འབག གི རིགས ཚུ ཡང ཁོ གི ཨ རྒས ཀྱི ཨ པ ཚེ དབང བསམ གྲུབ ཀྱིས བཟོ ཡོདཔ བཞིན དུ མི ཚུ བཙོ ཁེ ལུ མཛར ཅུམ ལ སོགས པའི སྤྲོ སྟོན གྱི དོན ལུ འགྱོ བའི སྐབས ཨ རྒས ཚེ དབང བསམ གྲུབ དེ ཞལ འབག ཚུ ཚོན བཏང ནི ཡོདཔ ལས མི འགྱོ ཟེར སླབ སྟེ མ འགྱོ བར སྡོད ནུག ཟེར ཨིན པསདེ ལས ཨ རྒས ཚེ དབང བསམ གྲུབ ཀྱིས ཞལ འབག ཚུ ཚོན གཏང ནིའི དོན ལུ འབག འགྱོ བའི སྐབས ཞལ འབག གླང མགོ དེ ཚོན ལེགས ཤོམ སྡོདཔ ལས ལྷ ཁང ནང བཀོག བཞག ཡོདཔ བཞིན དུ ཞལ འབག གཞན མི འབག སྟེ ཁམ ཤིང མེ སྣང ཟེར ལྷོདཔ ད བ མེན གྱི སྐད བཟུམ སྦེ སྐད རིངམོ སྦེ ཚརརྐྱབ སར གོ ནུག ཟེར ཨིན པསཨ རྒས ལུང བསྟན རྒྱ མཚོ གིས སླབ མིའི ནང སྐད དེ ཨ རྒས ཚེ དབང བསམ གྲུབ ཀྱི གནས ཚང གིས ཡང གོ ཡོདཔ བཞིན དུ མོ གིས དུང དཀར དགོན པ ལུ ནོར སེམས ཅན གྱི རིགས ཚུ ག ནི ཡང མེདཔ ལས ག ཅི གི སྐད ཨིན ན ཟེར དྲིས ནུག ཟེར ཨིན པས ཁོ གིས སླབ མིའི ནང ཨ རྒས ཚེ དབང བསམ གྲུབ ཀྱིས དགོན པ ལུ ཡོད པའི ནོར སེམས ཅན ཚུ གི སྐད མེན པར ཞལ འབག གཞན མི ཚུ ཚོན གཏང པར འབག འོང པའི སྐབས གླང མགོ དེ ཁོ ར རྐྱངམ གཅིག སྦེ ལྷ ཁང ནང བཀོག བཞག ནི དེ གིས སེམས མ དགའ བར སྐད ཡོདཔ སྦེ སླབ ནུག ཟེར ཨིན པསཁོ གིས འབད བ ཅིན གླང མགོ གིས སྐད རྐྱབ མི དེ ཨ རྒས ཚེ དབང བསམ གྲུབ དང ཁོ གི གནས ཚང རྐྱངམ གཅིག གིས མེན པར གཡུས མི གཞན ཚུ གིས ཡང གོ ཡོདཔ སྦེ ལོ རྒྱུས ཚུ ཤེས ནི འདུག ཟེར ཨིནམ ད དེ ལས ཚུར ཏོ ཀ ཟེར གླང མགོ གསུང བྱོན མ ཟེར ཡོངས གྲགས སོང ཡོདཔ ཨིན པསགླང མགོ གི བཟོ རྣམ དེ ཡང གཞན དང མ འདྲཝ སྦེ ཡོད པའི ཁར གླང མགོ དེ ད རེས མི ལོ  ལྷག ཙམ ཅིག ལང ཡོད རུང གླང མགོ བཟོ མི ཤིང དེ འབུཔ ལ སོགས པ ག ཅི ཡང མ ཟུན པར སྒྲིང སྒྲི ཡོད པའི ཁར ཚོན དེ ཡང ཧེ མ ག བཏང མི དེ ཨིནམ སྦེ མི ཚུ གིས སླབ ནི འདུགཨ ཐོད ཀྱི ལོ རྒྱུསདུང དཀར དགོན པའི ནང རྟེན རྩ ཅན གཞན མི དེ ཨ ཐོད ཨིན རུང ཨ ཐོད ཀྱི སྐོར ལས རྒྱལ རབས དང ཡང ཅིན ཡིག ཐོག གུ ཁ གསལ བཀོད བཞག བཞགཔ མེད པའི གདུང མཁར དགོན པ ལུ བླམ མང རབས ཅིག གིས ཞབས ཀྱིས བཅགས ཡོདཔ ལས བླམ ག གི དབུ ཐོད ཨིན ན ཤེས རྟོགས ཡོད མི ག ཡང མེདཔ ཨིན པསཨིན རུང མི ཚུ གིས སླབ དོ བཟུམ འབད བ ཅིན ཕམ རྒན ཤོས ཚུ གིས ཧེ མ གདུང མཁར དགོན པའི ཉེ འདབས ལུ བླམ པདྨ བཀྲིས ཟེར སྒྲུབ པ གནང བཞུགས མི གྲུབ ཐོབ རྩ ཅན ཅིག བཞུགས ཡོད མིའི དབུ ཐོད ཨིན པའི ལོ རྒྱུས ཚུ སླབ ནི འདུག ཟེར ཨིན པསཁོང གིས འབད བ ཅིན ཨ ཐོད ཀྱི སྐོར ལས ལོ རྒྱུས ཁ གསལ ཤེས རྟོགས ཡོད མི ག ཡང མེད རུང རྒྱལ ཁབ ནང ཡི གུ ཨ རང བྱོན གྱི ཐོདཔདེ ཅིག ཡོད པའི ལོ རྒྱུས དང འཁྲིལཝ ད གཅིགཔོ དེ ད ལྟོ དུང དཀར དགོན པ ལུ ཡོད མི དེ ཨིནམ སྦེ སླབ དོ ཡོདཔ ལས དགོན པའི ནང རྟེན སྦེ ཐོབ ཚུགས མི དེ གིས ར སྐལ བ བཟང ནུག ཟེར ཨིན པསཨ རྒས ལུང བསྟན རྒྱ མཚོ གིས སླབ མིའི ནང མི ངན ཚུ གིས གླང མགོ དང ཨ ཐོདཚར ལེ ཤ ཅིག ར ཨརཝ རྐྱབ ནིའི དཔའ བཅམ ཡོདཔ བཞིན དུ ཞལ འབག གཞན གྱི རིགས ཚུ ཨརཝ རྐྱབ འབག ཡོད རུང གླང མགོ དང ཨ ཐོདརྩ ལས ར འབག མ ཚུགས ཟེར ཨིན པསཁོ གིས ནང རྟེན དེའབག མ ཚུགས མི དེ བྱིན རླབས ཅན དང རྩ ཅན ཨིན མི ལུ བརྟེན ཨིནམ འོང ཟེར ཨིནམ ད ད རེས ནང རྟེནཔོ དེ ལོ བསྟར ཚེས བཅུའི སྐབས ལུ མ གཏོགས མཇལ ཁ གནང ནི མེདཔ བཞིན དུ ཉེན སྲུང གི དོན ལུ ཚེས བཅུ གྲོལ ཞིནམ ལས གདུང མཁར དགོན པ ལུ མེན པར མཁར ལྷ ཁང ནང བཞག དོ ཡོདཔ སྦེ བཤདཔ མས ཟེར ཞུ ནི ཨིན གཞལམ སྒང ནང སྐོར རྒེད འོག ཁེངས བུ ལི གཡུས ཚན ནང བོན ལུགས དེ ཉམས མེད ཐོག གནས ཡོད མི དེ ཡང ཁྱིམ གུང པགིས དགུང ལྷ ཟེར འཇིག རྟེན པའི ལྷ ལུ ལོ བསྟར བཞིན དུ གསོལ ཁ ཕུལ སྲོལ ཡོད མི དེ ཨིན པསདགུང ལྷ གསོལ མཆོད ཀྱི དུས ཚོད ངེས པ མེད རུང གཡུས ཚན དེ ནང སྐྱེས གྲིབ ཤི གྲིབ མེད པའི སྐབས གསོལ མཆོད ཕུལ མི དེ ཡང ལོ ཕྱུགས རྟག ཏུ ལེགས ཆར ཆུ དུས སུ བབས ནད མུག འཁྲུགས རྩོད ཚུ ཞི ཐབས ལུ དམིགས ཏེ དགུང ལྷ འོ ལྡེ དགུང རྒྱལ ལུ ཕུལཝ ཨིན པསལྷ གསོལ གྱི བཅའ སྒྲིག དེ ཡང ཟླཝགི ཧེ མ ལས ཁྱིམ ཚང ཚུ གིས ཀར དང རེད ཚུ འབག འོང ཐོག ལས ཆང ཕུད བཙོ དོ ཡོདཔ ད ལྷ གསོལ སྐབས ལུ དགུང ལྷའི དར ཤིང ཟེར ཚལ མ ནང ལས སྟོང ཕུ ཤིང ཚིགས ཏོ གསུམ འབད མི ཅིག ཞལ ལག དང སྦྲགས ཏེ བཅད འབག འོང ཞིནམ ལས དེ གི ནངས པར དྲོ པར ཆུ ཚོདདེ ཅིག ལས སྐྱེས ལོ  ལང མི སངས རྒྱས དཔལ སྒྲོན གྱི ཁྱིམ ཧིང སངས ས བཟོཝ ཨིན པས ལྷ འོ ལྡེ དགུང རྒྱལ ལུ གུར དཀར པོའི བརྡ མཚོན ལུ ཁྱིམ ནང རས དཀརཔོ ཅིག སྤྲིངས ས ཁར རེ ལྡེའི གདན འཐིང པའི མཆོད བཤམ བསྒྲིགས ཞིནམ ལས ཚོགས དང གཏོར མ དེ ལས དཀར མེ དང ཆང ཕུད ལ སོགས པ མཆོད རྫས སྣ ཚོགས བཀྲམ བཞགཔ ཨིན པསཐགས ཆས ལས འགོ བཟུང སོ ནམ པའི ལག ཆ ཁ མིག དང གཉའ ཤིང དེ ལས སྟྭ རེ ཏོག ཙེ ལ སོགས པ ཚུ ལྷ འོ སྡེ དགུང རྒྱལ གྱིས འཇིག རྟེན མི ཡུལ ལུ བསྣམས བྱོན བྱོནམ ཨིན ཟེར ཡིད ཆེས བསྐྱེད དེ ལྷ གསོལ བའི སྐབས བཀྲམ ཨིན པསཁྱིམ གྱི ཕྱི ཁར འབད བ ཅིན དྲོ པ ཉིམ རྩེ ཤརཝ ད ཁྱིམ གྱི གུང ཤིང དང ཐད ཕྲང སྟེ ཕོ ལྷ ཟེར ཁེངས ཁ ལས སྨེར བེན ཟེར སླབ སྲོལ ཡོད པའི ཤིང ཅིག གུ བཙན དར དམརཔོ འཕྱར ཏེ དེ དང གཅིག ཁར དགུང ལྷའི དར ཤིང གུ ལྷ འོ ལྡེ དགུང རྒྱལ གནམ རིམ པ བཅུ གསུམ ལས བྱོན པའི ཚུལ ལུ དཀར མེའི སྡོང རས བཅུ གསུམ ཨེ ཁུག བཟུམ བང རིམ བསྒྲིགས ཏེ ཡོད པའི མཇུག གི སྡོང རས གུ ལྷ ཡི དར ལམ ཟེར སྐུདཔ སྣ ལྔ ཁྱིམ ཐོག ལས སྒོ ཅུང བརྒྱུད དེ དགུང ལྷའི ཆིབས རྟའི སྐེ ལུ བཏགསཔ ཨིན པསདེ ལས ཁྱིམ ཕྱི ནང ལུ བཅའ སྒྲིག རྐྱབ ཚར བའི ཤུལ ལས ལྷ གསོལ མི བོན པོ ཁྲོ ཅུང གིས བཀབ ནེ བཀབ མགུ ཏོ ཁར དར དཀརཔོ ཅིག དཀྱིས ཏེ གདན གུ སྡོད ཞིནམ ལས ལྷ འོ ལྡེ དགུང རྒྱལ ཞུཝ ཨིན ཟེར དང པ ར བསང བཏང དེ ལས རྔ རྡུང ཡི ར དགུང ལྷའི ལྷ རབ ཟེར བའི དཔེ ཆ ལྷག སྟེ ཆོ ག གཏང ནི འདུག གསོལ མཆོད དེ ཡང ལོ ཨ རྟག ར ཁྱིམ གུང པགིས ཕུལ བའི སྐབས ལྷ མཆོད གསོལ མི སྦྱིན བདག དང སྤུན ཆ ཚུ མ གཏོགས གཞན འོང ནི མིན འདུགལྷ རབ དཔེ ཆ དང འཁྲིལ བ ཅིན བསང བཏང དགོ པའི ཁུངས དང འཇིག རྟེན ཆགས ཚུལ གནམ རིམ པ བཅུ གསུམ བྱུང ཚུལ དེ ལས ལྷ འཇིག རྟེན མི ཡུལ ལུ བྱོན ཚུལ ཚུ ཁ གསལ སྦེ ཆོ གའི ཚིག ནང ཐོནམ བཞིན དུ ལྷ དེ གནམ རིམ པ བཅུ གསུམ ལས ཞུ སྟེ སྦྱིན བདག གི ཁྱིམ ནང ཕེབས ད ལྷ གསོལ མི དེ གིས འབྲུ གནམ ཁར གཏོར ཞིནམ ལས མར ཆང ཕུད གཏོརཝ ཨིན པསསྦྱིན བདག དང ཁྱིམ ཚང ཚུ གིས འབད རུང མར ཆང ཕུལ ཚར ཞིནམ ལས ཁོང རའི ལོ དང འཁྲིལ ཚེ དང བསོད ནམས དབང ཐང རླུང རྟ ཚུ དར ཏེ ཟས ནོར ལོངས སྤྱོད ཕུན སུམ ཚོགས ནད ཡམས མུ གེ ལ སོགས པའི རྐྱེན ངན ཚུ བཟློག བཅུག ཟེར སྨོན ལམ བཏབ ཐོག ལས ལྷ ལུ སྙན དར ཕུལཝ ད ལྷ གིས ཁོང ལུ ནོར གྱི གཡང ཟས ཀྱི བཅུད གོས ཀྱི དྲོད ལ སོགས པའི དངོས གྲུབ ཚུ གནང ཡི ཟེར ཡིད ཆེས བསྐྱེདཔ ཨིན པསཨིན རུང ལྷ གསོལ གྱི སྐབས ལུ སྐྱེས གྲིབ ཤི གྲིབ རེག མི དང ཨ ལོ སྐྱེ ནི ཡོད མི ཨམ སྲུ ཚུ ལས རིམ དེ ནང བཅའ མར གཏོགས སྲོལ མེདཔ ད གལ སྲིད གྲལ གཏོགས འབད བ ཅིན རང ལུ རྐྱེན ངན བྱུངམ ཨིན ཟེར རྒན ཤོས ཚུ གིས བཤད ནི འདུག ཧེ མ འབད བ ཅིན མོ བཏབ ནིའི སྲོལ ཡོད མི དེ ཡང ཁེངས ཁ ལས ཀིན མར ཟེར སླབ མི སེ མར བཙག བཅད ཞིནམ ལས དེ ནང སིང ཆང བླུགས ཏེ མར གྱི རི མོ དང འཁྲིལ མོ བཟང ངན གྱི རྟགས པ བལྟ སྲོལ ཡོད རུང ད རེས ནངས པར སེ མར ཐོབ མ ཚུགས ནི དེ གིས དེ སྦེ མོ བཏབ སྲོལ དེ ཉམས སོ ནུགཨིན རུང བཟང ངན གྱི རྟགས པ ཅིག ལྷའི དར ལམ ཟེར སྐུདཔ སྣ ལྔ ཁྱིམ ཐོག ཁ ལས ནང ན ལྷའི གཏོར མ གུ བཏགས ཏེ ཡོད མི དེ ཁྱིམ གྱི སྒོ ཁར དཀར མེ གིས བཏོག དོ ཡོདཔ ད དེ བསྒང སྐུདཔ སྣ ལྔ འདྲན འདྲ ལུས པ ཅིན ལྷ བཙན རྒྱལ བའི རྟགས དང སྐུདཔ དཀརཔོ རིང སོང པ ཅིན ལྷ རྒྱལ བའི རྟགས དེ ལས ལྗང ཁུ དང སེརཔོ རིང པ ཅིན ཁེངས བུ ལི གཡུས ཚན གྱི སྨན མོ རྒྱལ བའི རྟགས དང དམརཔོ རིང པ ཅིན བཙན རྒྱལ བའི རྟགས མཚན ཨིནམ ད གནགཔོ རིང པ ཅིན བདུད རྒྱལ བའི རྟགས ཨིནམ ལས བཟློག ཐབས རིམ གྲོ འབད དགོཔ ཨིན པསདེ ལས རིམ པ བཞིན དུ མི ལུ རྒྱུ ནོར ལོངས སྤྱོད ཀྱི གཡང གནང ཚར ཞིནམ ལས ལྷ ལོག ལྷ ཡུལ ལུ བྱོནམ ཨིན ཟེར ད རུང འཕྲོ མཐུད ལྷ གསོལ དཔེ ཆ ལྷག སྟེ ཞུ དོ ཡོདཔ ད དེ བསྒང དང པ ར མཆོད བཤམ ནང དཀར མེ དང ཚོགས གསེར སྐྱེམས ལ སོགས པའི རྫས རིགས ཕུལ མི ཚུ ཁྱིམ གྱི ཐོག ཁར བཀལ བཞགཔ ཨིན པསདེ བསྒང སྐྱེས ལོ  ལང མི བོན པོ ཁྲོ ཅུང གིས ཆོ གའི ཚིག དང འཁྲིལ ཁྱིམ གྱི ནང ན གསོལ ལོ འབུལ ལོ མཆོད ལོ ཟེར བའི ཚིག སླབ པའི སྐབས ཁྱིམ ཐོག ཁར འཛེགས མི ཚུ གིས ཡང གསོལ ལོ འབུལ ལོ མཆོད ལོ ཟེར བའི ལན དང བཅས ཤར ལྷོ ནུབ བྱང གི ཡུལ ལྷ གཞི བདག ལྷ བཙན ག ར ལུ ལགཔ གཉིས ཀྱིས ཚོགས ཕུལ ཆང ཕུད ཨོམ ཕུད དེ ལས གསེར སྐྱེམས ཚུ ཡང ལྷ ཤིང གི འདབ མ དང ཐུརམ གིས སྦེ གནམ ཁར གཏོར ཏེ ཕུལ ཚར བའི ཤུལ ལུ མཇུག བཀྲ ཤིས པའི ཚིག དང བསྔོ བ སྨོན ལམ ཚུ གནང འབདཝ ད དགུང ལྷ གསོལ ནིའི དོན ལུ དུས ཡུན ཆུ ཚོདདེ ཅིག འགོརཝ ཨིན པས གཡུས ཁའི རྒས ཤོས ཚུ གིས དགུང ལྷ གསོལ ནིའི ལུགས སྲོལ འདི འགོ དང པ བུ ལི དཔོན པོ གིས བཙུགས ཡོདཔ འོང ནི མས ཟེར ཨིན རུང ལ ལོ གིས འབད བ ཅིན ཧེ མ ལས ར དར དརཝ འོང ནི མས ཟེར ཨིནམ ད དེ ཡང བུ ལི གཡུས ཚན གྱི ལྗོངས སྟོད ལྷ ཡི ཕོ བྲང ཟེར སླབ སྲོལ ཡོདཔ ལས གཡུས སྟོད པའི མི བརྒྱུད ཚུ གིས བོན ལྷ བསྟེན བསྟེནམ འོང ནི མས ཟེར ཨིན པསསྤྱིར བཏང དགུང ལྷའི འབྱུང ཁུངས འདི དགུང ལྷའི དཔེ ཆ བོན གྱི ལྷ རབ དང འཁྲིལ བ ཅིན ཧེ མ འཇིག རྟེན གྱི ཁམས འདི ནང མི ལུ དཔོན མེད ནོར ལུ གཡང མེད ཟས ལུ བཅུད མེད གོ ལ ལུ དྲོད མེདཔ སྦེ སྡོད ནུག ཟེར ཨིནམ ད ཨིན རུང འཇིག རྟེན མི ཡུལ ལས བུམོ ཁྱད དུ འཕགས པ ཀརྨ གཡུ ལེགས ཟེར མི གིས གནམ རིམ པ བཅུ གསུམ གྱི འོག ལུ སོང ཞིནམ ལས འཇིག རྟེན མི ཡུལ ལུ སྐྱབས དང མགོན མཛད མི ལྷ ཅིག ཞུ ནུག ཟེར ཨིན པསམོ གིས མིའི དཔོན འབད བར ལྷ ཅིག བྱོན དགོ པའི ལྷ འོ ལྡེ དགུང རྒྱལ གྱི ཡབ ལུ ཞུཝ ད ཡབ ཀྱིས ཁོང སྤུན ཆཡབ ཀྱི སྐུ མདུན ལུ ཤོ རྐྱབ བཅུགཔ ད འཇིག རྟེན མི ཡུལ ལུ བྱོན དགོ པའི ལུང བསྟན གྱི ཤོ ལྷ འོ ལྡེ གུང རྒྱལ ལུ བབས མི ལུ ལྷ ག ར ཞལ འཆམ སྟེ ལྷ འོ ལྡེ དགུང རྒྱལ མགུ གནག མིའི དཔོན འབད བར བྱོན དགོཔ སྦེ ཡབ ཀྱིས བཀའ གནངམ ད ལྷ འོ ལྡེ དགུང རྒྱལ གྱིས ང འཇིག རྟེན མི ཡུལ ལུ མི འགྱོ ཟེར ཞུ མི དེ ཡང འཇིག རྟེན མི ཡུལ ལུ སྐྱེ གྲིབ ཤི གྲིབ མི གཙང བ དུག ལ སོགས པའི གནོད པ དང འཐབ འཛིང གི གནོད པ ཚུ ཡོདཔ ལས མིའི གཡུས ཁར མི འགྱོ ཟེར གསན མ བཏུབ པས ཟེར ཨིན པསཨིན རུང དེ བསྒང ཀརྨ གཡུ ལེགས ཀྱིས འཇིག རྟེན འཛམ གླིང ནང གི མི ཚུ ལུ འདྲེ དང སྲིན པོའི གནོད པ ཚུ ལུ བརྟེན ཤི བའི སྡུག བསྔལ ལ སོགས པའི སྡུག བསྔལ སྣ ཚོགས མྱོང དོ ཡོདཔ ལས ལྷ ལུ མི གཙང བ སེལ བའི ཐབས ཤེས བསང གཏང ནི ཡོད དུག ལུ སྨན ཡོད ག དེ འབད རུང མི ཡུལ ལུ བྱོན གནང དགོ ཟེར གསོལཝ ནན བསྐྱར བཏབ ལས ཐབས ར མེད པར ཞལ གྱིས བཞེས ཏེ ང མིའི གཡུས ཁར འགྱོ དགོ པ ཅིན ང ལུ མཁོ ཆེ བའི ལག ཆ ཚུ དགོ ཟེར གསུངསམ ལས ཡབ དང ཡུམ དེ ལས སྤུན ཆ ཚུ གིས འཇིག རྟེན མི ཡུལ ལུ དགོ པའི ལག ཆ མདུང ལྷ ང བྱིལ ལི ན བཟའ དར དང གོས ཆེན རང འཐག དེ ལས གྱི ཅུང ལ སོགས པ ཚུ ལམ འཇུག དང འདྲཝ སྦེ གནངམ ལས ལྷ འོ ལྡེ དགུང རྒྱལ གིས འབད རུང ལག ཆ ཚུ བསྣམས ཏེ འཇིག རྟེན མི གཡུས ལུ བྱོན ནུག ཟེར ཨིན པསལྷ འོ ལྡེ དགུང རྒྱལ འདི མི ཡུལ ལུ མ ཕེབས པའི ཧེ མར དང པ ར ནམ མཁའི ཟླཝ གཡུས ཁར ལྷོད ཡོདཔ ལས ཟླ བའི རྒྱལ པོ གིས ལྷ འོ ལྡེ དགུང རྒྱལ ལུ ཁྱོད ག ཏེ བྱོན ནི སྨོ ཟེར གསུངསམ ད ལྷ གིས ང མིའི དཔོན ནོར གྱི གཡང ཟས ཀྱི བཅུད གོས ཀྱི དྲོད བྱིན པར འཇིག རྟེན མི ཡུལ ལུ འགྱོཝ ཨིན ཟེར ཞུ ནུག ཟླ བའི རྒྱལ པོ གིས ལྷ བྱོན པའི སྐབས མི ག ལུ གདན མ འཐིང རུང ལྷ ལུ གདན འཐིང དགོ མི ག ལུ གུར མ སྤུབ རུང ལྷ ལུ གུར སྤུབ དགོ གཡས ལུ ལོ གསུམ སོང བའི ལོ ཆང ཟེར སིང ཆང བཀང གཡོན ལུ ལོ གསུམ སོང བའི ལོ ཆང ཟེར ཨ རག བཀང སྟེ གདོང ཁ ལུ གསེར སྐྱེམས ཀྱི མཆོད པ ཕུལ དགོཔ སྦེ གསུངས ནུག ཟེར ཨིན པསདེ བཟུམ སྦེ རིམ པ བཞིན དུ ལྷ དེ ཉི མའི གཡུས ཁར དང སྐར མའི གཡུས ཁར འཇའ ཚོན གྱི གཡུས ཁར རི རབ ཀྱི གཡུས ཁར སྤྲིན གྱི གཡུས ཁར ཕེབས རུང ཧེ མ འགོ དང པ ཟླ བའི རྒྱལ པོ གིས གསུངས དོ བཟུམ སྦེ གཞན གྱིས གསུངས ཡོདཔ ལས མཇུག ར རིམ པ བཞིན དུ ཡར ལུང སོག པའི གཡུས ཁར ཕེབས ད མི ཚུ གིས ལྷ འོ ལྡེ དགུང རྒྱལ ག ཏེ བྱོན སྨོ ཟེར ཞུཝ ད ནོར གྱི གཡང ཟས ཀྱི བཅུད གོས ཀྱི དྲོད མིའི དཔོན འབད བར འོང ཡི ཟེར གསུངས ཡོདཔ ལས བོན པོའི ཆོས ལུགས ཀྱི བསྟན པའི བདག པོ སྟོན པ གཤེན རབ ཀྱིས ལྷ ལུ བསང བཏང ཁྲུས གསོལ ཕུལ སྦེ ལྷ ལུ གུར སྤུབས གདན འཐིང ལྷའི གཡས དང གཡོན ལུ ལོ ཆང དང གསེར སྐྱེམས ཚུ ཕུལ ཏེ འཇིག རྟེན མི ཡུལ ལུ གདན འདྲེན ཞུ ཞིནམ ལས ཚུར འཇིག རྟེན གྱི ཁམས འདི ནང དགའ སྐྱིད བྱུང ཡོད པའི ཡིད ཆེས བསྐྱེདཔ ཨིན པསབོན པོ ཁྲོ ཅུང གིས སླབ མིའི ནང མ གཞི ཁོ ར སྒོམ ཆེན ཅིག ཨིན རུང ཁོ ར བོན ལྷ བསྟེན མི ཅིག འབདཝ ལས བོན ལྷ གསོལ དོ ཟེར ཨིནམ ད ཧེ མ འབད བ ཅིན བོན པོའི བརྒྱུད པ ཡོད རུང བརྒྱུད པ རབས ཆད སོཔ ལས ཁོ གིས བོན ལྷ གསོལ ཏེ དུས ཅི ལོ  ལྷག སོ ཡི ཟེར བཤདཔ ཨིན པསཁྲོ ཅུང ལུ ཚ གྱང ཅིག ཁོ ར མེད པའི ཤུལ ལུ གསོལ ཆོད ཕུལ མི མི འོང ནི ཨིན མི དེ ཨིནམ ད ད རེས ནངས པར སློབ གྲྭ ནང འགྱོ མི ན གཞོན ཚུ གིས འདི བཟུམ མའི ལམ སྲོལ ལུ མཐོང རྒྱ ཆུང མི ལུ བརྟེན དགུང ལྷ ཉམས འགྱོ ནི མས ཟེར བོན པོ གིས བཤདཔ མས ཟེར ཞུ ནི ཨིན བཀྲིས གཡང རྩེ ཁམས དྭངས རྒེད འོག ནོམ བ རིང གཡུས ཚན ནང ཡུལ ལྷ གསོལ ནིའི ལམ སྲོལ དེ ཉམས ནི གུ ལྷོད ཡོདཔ ཨིན པསདེ ཡང ལོ བསྟར བཞིན དུ རང ཟླ ལུ ཞབས དྲུང སྐུ མཆོད དང འབྲེལ ཡུལ ལྷ གསོལ དོ ཡོདཔ ཨིན པསསྐྱེས ལོ  ལང མི སྟོམ པོ གིས སླབ མིའི ནང ཡུལ ལྷ གསོལ ནིའི ལམ སྲོལ དེ ནམ ལས འགོ བཙུགས ཡོདཔ ཨིན ན ཏན ཏན ཅིག སྦེ མ ཤེས རུང ཕ མའི བསྒང ལས ར སྐྱེས བཙན འམ ཡུལ ལྷ ཟེར གསོལ སྡོད ནུག ཟེར ཨིན པསཁོ གིས སླབ མིའི ནང གཡུས ཁར ལྷ གསོལ སྐོར ལས ཤེས མི གངམ མེདཔ ལས ལམ སྲོལ ཉམས འགྱོ ནི གུ ལྷོད དེ ཡོད ཟེར ཨིནམ ད ཨ ལོའི སྐབས ལུ ལོ རྒྱུས གོཝ མ གཏོགས མིག གིས མཐོང མ མྱོང ཟེར ཨིན པསཡུལ ལྷ དེ ལྷ སྲས གཙང མ གིས བཞེངས ཡོད པའི གྱང ཁོག སྦེ ཡོད མི རྫོང གི སྦོ ལོགས ཁར གསོལ དོ ཡོདཔ ད ས གནས ཀྱི མི ཚུ གིས བང ཅུང ནང གཡུས ཆུམ གྱི ལྟོ དང ཆང པ ལང རེ འབག སྟེ ཡུལ ལྷ གསོལ དོ ཡོདཔ ཨིན པསཕ ཇོ བསྟན འཛིན གྱིས སླབ མིའི ནང ཡུལ ལྷ གསོལ ནི དེ ཁོ རའི ཚེ འདས ཨ པ མཆོད རྟེན གྱིས གསོལ སར མཐོང ཡི ཟེར ཨིནམ ད ད རེས གསེར སྐྱེམས རེ བཏང དོ ཡོདཔ མ གཏོགས ཧེ མ བཟུམ སྦེ ཡུལ ལྷ གསོལ ནི མིན འདུག ཟེར ཨིན པསཁོ གིས སླབ མིའི ནང ས གནས ཀྱི མི ཚུ གིས ཡུལ ལྷ བྲག བཙན དམར མོ ལུ ལོ ཕྱུགས རྟག ཏུ ལེགས ནི དང ལོགི རིང འགལ རྐྱེན བར ཆད འབྱུང མ བཅུག ཟེར ལོ བསྟར བཞིན དུ ཡུལ ལྷ གསོལ ནི ཡོད ཟེར ཨིནམ ད ལ ལོ ཅིག གིས གསེར སྐྱེམས རྐྱངམ གཅིག ཕུལ བཞག ནི འདུག ཟེར ཨིན པསགསེར སྐྱེམས དང བཙན མ གསོལ བ ཅིན གཡུས ཚན ནང ནད རིམས དང རི དྭགས སེམས ཅན ཚུ འཐོན ནི ཡོད ཟེར མི ཚུ གིས ཡིད ཆེས བསྐྱེདཔ ཨིན པསཡུལ ལྷ བྲག གཙན དམར མོ གིས དོག གསུམ ཡན ཆད ཁམས དྭངས དང བཙན མཁར ལ དེ ལས ནོམ བ རིང གི གཡུས ཚན ཚུ དབང དུ བསྡུ ཡོདཔ སྦེ གསེར སྐྱེམས དཔེ ཆ ནང ལས འཐོན ནི འདུག ཟེར ཕ ཇོ གིས བཤད པའི ཁར ཡུལ ལྷ གསོལ ནི དེ བཀོག མ བཞག ཟེར དཔེ ཆ ནང ལས ཡང འཐོན ནི འདུག ཟེར ཨིན པསས གནས ཀྱི མི ཅིག གིས སླབ མིའི ནང ཡུལ བཙན མ གསོལ བ ཅིན གཡུས ཁར ཆརཔ དང སེརཝ ལ སོགས པའི རང བཞིན གྱི རྐྱེན ངན ཚུ འཐོན ནི ཡོད ཟེར ཨིནམ ད ཨ རྟག དང མ འདྲ བའི རླུང འཚུབས ཡང འཕུ ནི ཡོད ཟེར ཨིན པསཨིན རུང བར སྐབས ཅིག ལས ཡུལ ལྷ གསོལ ནི དེ བཤོལ བཞག དོ བཟུམ སྦེ མཐོང ཡི ཟེར གཡུས མི ཚེ རིང གིས བཤད པའི ཁར ན ཧིང ལས ཚུར གཡུས མི ཚུ དང གཅིག ཁར གྲོས བསྟུན འབད དེ ལོག འགོ བཙུགས ཡི ཟེར ཨིན པསཡུལ ལྷ གསོལ བའི སྐབས ཡུལ ལྷ བྲག བཙན དམར མོ ལུ གུས བཏུད ཞུ ནིའི དོན ལུ མོ རའི དམག དཔོན གྱི ཚུལ ལུ ཕོ རྒས ཅིག གི མགུ ཏོ གུ ཁ ཤ དཀརཔོ ཅིག དཀྱི ཞིནམ ལས རས ཅུང དང བཀབ ནེ ཁ འཐབ རྐྱབ སྟེ དཔའ རྟགས གནམ ཁར འཕྱར དེ ལས ཧུ སྐད རྐྱབ སྟེ གཏོརམ ཚུ བཙན གྱི ཕོ བྲང ཚུན ཚོད བསྐྱལ དགོཔ ཨིན པསསྐྱེས ལོ  ལང མི ཡེ ཤེས ལྷུན གྲུབ ཀྱིས སླབ མིའི ནང ཡུལ ལྷ གསོལ བའི སྐབས ནོམ བ རིང གཡུས ཚན གྱི གུང པ ག ར འཛོམས དགོ ཟེར ཨིནམ ད ཐ ན གུང པ གཅིག མ ཚང རུང ཤུལ ལས མོ བཏབ རྩིས བཏབ འབད བའི སྐབས བཙན ལུ གསོལ ཁ མ ཕུལ བས ཟེར འཐོན ནི ཡོད ཟེར ཨིན པསཡུལ ལྷ གསོལ ཚར བའི ཤུལ ལས ཡ མཚན ཆེ ཏོག ཏོ སྦེ ཆརཔ རྐྱབ ནི ཡོད ཟེར ཁོ གིས བཤད པའི ཁར ཡུར བཙན ལུ ཚོགས དང གསེར སྐྱེམས ཚུ ག ཅི ཕུལ རུང ཧིང སངས ས དང གཙང ཏོག ཏོ སྦེ ཕུལ དགོ ཟེར ཨིན པསགཡུས ཚན ནང ཡུལ ལྷ གསོལ ཤེས མི ཕ ཇོ བསྟན འཛིན རྐྱངམ གཅིག ལས བརྒལ མེདཔ ད ད ལས ཕར གཡུས ཚང གི གུང པབསྡོམ ཞིནམ ལས རྩ བོ བཟུང སྟེ ཡུལ ལྷ གསོལ ནིའི ལས རིམ བཟོ ཡི ཟེར ས གནས ཀྱི མི ཚུ གིས སླབ ཡོད པའི གནས ཚུལ འབྲུག ལུ ཏམ ཁུ ཉོ བཙོང བཀག འཛིན འབད དེ ཧ ལམ ལོ ངོ བཅུ ཕྲགདེ ཅིག ལང ནི འབདཝ མ ཚད སྤྱི ཚོགས ཀྱིས སྤྲི ལོ  ལུ ཏམ ཁུ དམ འཛིན བཅའ ཁྲིམས ཆ འཇོག གྲུབ གནང ཞིནམ ལས ཚུར རྒྱལ ཁམས དང མི སྡེ གཉིས ཆ ར ལུ ཕན ཁྱད ལས གནོད པ ཆེ བའི མངོན གསལ བྱུང ཡིདེ ཡང རྒྱལ ཁབ ནང ཏམ ཁུའི ཐོན སྐྱེད ཉོ བཙོང བཀག དམ འབད ཡོད རུང ཏམ ཁུ ལག ལེན འཐབ མི དང ནག ཚོང འཐབ མི ཡར འཕར སོང མི ལུ བརྟེན མི ལེ ཤ ཅིག བཙོན ཁྲིམས ཕོག སྟེ རྒྱལ ཁམས ཀྱིས གསོ དགོཔ བྱུང པའི ཁར ཁྲལ མ བཏབ པར གཞུང གི འོང འབབ ལུ སྐུ གྱོང བཀལཝ བཞིན དུ ཏམ ཁུ ལག ལེན གྱིས མིའི གཟུགས ཁམས འཕྲོད བསྟེན ལུ ཡང གནོད སྐྱོན རྐྱབ པའི གསོ བ དང འབྲེལ བའི གདོང ལེན ཚུ བྱུངམ ཨིན མསསྤྱི ཟླཔའི ཚེས  ལུ འཛམ གླིང ཏམ ཁུ མེད པའི ཉིནམ བརྩི སྲུང སྐབས ན གཞོན ཏམ ཁུ ལག ལེན གྱི ཞིབ འཚོལ སྙན ཞུ གསལ བཏོན འབད མི དང འཁྲིལཝ ད འབྲུག པའི སློབ ཕྲུག སྐྱེས ལོ  འབད མི བརྒྱ ཆ  ཀྱིས ཏམ ཁུ ལག ལེན འཐབ དོ ཡོད པའི མངོན གསལ བྱུང ནུགཞིབ འཚོལ སྙན ཞུ དང འཁྲིལཝ ད སློབ ཕྲུག  རེ ལསལྷགཔ ཅིག གིས སྐྱེས ལོ  ལས ཏམ ཁུ འཐུང ནི འགོ བཙུགས ཡོདཔ ད ཏམ ཁུ དམ འཛིན བཅའ ཁྲིམས  ཅན མ དང འཁྲིལ བཟོ མི ཏམ ཁུ དམ འཛིན བཅའ ཡིག དང སྒྲིག གཞི  ཅན མའི ནང སྐྱེསལོ  འོག རྒྱུ འབད མི ན ཆུང ཚུ གིས ཏམ ཁུའི ཐོན སྐྱེད ནང འདྲེན འབད མ ཆོགཔ མ ཚད ཐ ན རང དོན སྤྱོད ནིའི དོན ལུ ཡང བཀག འཛིན འབད དེ ཡོད རུང སློབ ཕྲུག བརྒྱ ཆ  ཀྱིས ཏམ ཁུའི ཐོན སྐྱེད ཚུ ཁོང རའི སློབ གྲྭའི ཉེ འདབས ལས ཡོདཔ སྦེ བཀོད ནུགད རུང ད ལྟོ ཏམ ཁུ ལག ལེན འཐབ མི སློབ ཕྲུག བརྒྱ ཆ  གིས ཏམ ཁུ ཚུ ཚོང ཁང དང ཡང ཅིན ཁྲོམ ལམ བདའ སྟེ ཡོད མི ཚོང ཁང ཚུ ལས ཐོགས ཆགས ག ནི ཡང མེད པར ཉོ ནི འཐོབ པའི སྐོར སྙན ཞུ ནང བཀོད ནུགབརྟག ཞིབ ཚུ དང འཁྲིལ བ ཅིན འབྲུག འདི ཏམ ཁུ མེད པའི རྒྱལ ཁབ མེན པར ཏམ ཁུ གིས ཕྱུག པའི རྒྱལ ཁབ ཅིག སྦེ གསལ སྟོན འབད དོ ཡོདཔ ད འདི བཟུམ མའི གནས སྟངས ལུ བལྟ བ ཅིན ཏམ ཁུ དམ འཛིན བཅའ ཁྲིམས ཀྱིས རྒྱལ ཁབ ནང རྫས ངན ཏམ ཁུའི རིགས ཉོ བཙོང བཀག འཛིན འབད མ ཚུགས པའི ཁར བཅའ ཁྲིམས ལུ བརྩི མཐོང མ བསྐྱེད པར བརྙས བཅོས འབད བའི བརྡ མཚོན སྟོནམ མསམ གཞི དམངས གཙོ ཅན གྱི གཞུང གཉིས པ གིས སྤྱི ལོ  ལུ ཏམ ཁུ དམ འཛིན བཅའ ཁྲིམས འཕྲི སྣོན འབད དེ ངོ རྐྱང ཚུ གིས རང དོན སྤྱོད ནིའི དོན ལུ ཟླཝནང ག དེམ ཅིག ནང འདྲེན འབད ཆོགཔ ཨིན ན ཚད གཞི ཅིག བཟོ བའི ཁར ནད འདྲེན འབད བ ཅིན ཅ དམ ལུ གསལ སྟོན ཐོག ཁྲལ བརྒྱ ཆ  བཏབ དགོཔ སྦེ བཟོ ཡོད རུང ཏམ ཁུ ལག ལེན པ མང ཤོས ཅིག གིས གཞུང ལུ ཤ ཚ སྟེ ཁྲལ བཏབ ནིའི ཚབ ལུ ཚུལ མིན གྱི སྒོ ལས བཙོང མི དང ལ ལོ ཅིག ནང འདྲེན འབད རུང ཁྲལ ལས ཟུར ཐབས འབད བའི རྩོད དོན ཚུ ཐོན ནུགདེ གིས མ དོ བར རྒྱལ ཁབ ནང ནད ཡམས ཀོ རོ ན བའེ རཱསི ཐོན མི ལུ བརྟེན སྤྱི ཟླཔའི ཚེས  ལས རྒྱལ སྤྱི ས མཚམས ཚུ སྒོ བསྡམས ཞིནམ ལས ཚུར ལ ལོ གིས ནད ཡམས ཀྱི གནས སྟངས ལུ གོ སྐབས ལེན ཏེ ཁྲིམས འགལ ཐོག ས མཚམས ཕྱི ཁར སོང སྟེ ཏམ ཁུ ནག ཚོང འཐབ པའི གནད དོན དག པ ཅིག ཐོནམ ལས ཏམ ཁུ དམ འཛིན བཅའ ཁྲིམས དེ དུམ གྲ ཅིག སྒྲིག ཡངས སུ བཟོ དགོཔ བྱུང ནུགདཔེར ན བསམ གྲུབ ལྗོངས མཁར ལུ རང དོན སྤྱོད ནིའི དོན ལས ཏམ ཁུའི ཐོན སྐྱེད ནང འདྲེན གྱི ཚད ལྡན ལག ལེན བྱ སྒོ ཅིག བཟོ ཐོག ལས ཏམ ཁུ ནང འདྲེན འབད ཆོགཔ བཟོ ཡོདཔ ད དེ ཡང ཟླཝནང མི ངོགིས ཏམ ཁུ ཕུད རྡོག  དང བི རི ཕུད རྡོག  དེ ལས ཁའི ནི བཱ བཱ ག རམ  ནང འདྲེན འབད ཆོགཔ ཨིན རུང རང སྤྱོད མི གིས མ གཏོགས གཞན གྱི ངོ ཚབ སྦེ ནང འདྲེན འབད མི ཆོག ནི ཨིན མསཁྲིམས བསྟར སྤྱོད འབད མ ཚུགས པར ནག ཚོང ཡར འཕར འགྱོ བའི ནམ དུས ལུ བསམ རྩེ དང བསམ གྲུབ ལྗོངས མཁར རྫོང ཁགཀྱིས ཁྲིམས དང འཁྲིལ རང དོན སྤྱོད ནིའི དོན ལུ ནང འདྲེན འབད ཆོགཔ བཟོ མི དེ ནད ཡམས ཀོ བིཌ  གི སྐབས ལུ མེན པར ནད ཡམས ཞི བའི ཤུལ ལས འབད རུང ཁྲིམས ཡངས སུ སྦེ བཞག ནི གི འོས འབབ བལྟ དགོཔ འདུགཨིན རུང བཅའ ཁྲིམས དང འཁྲིལ ཁྲལ བརྒྱ ཆ ལས བརྒྱ བཀལ དགོཔ བཞིན དུ ཏམ ཁུ འཐུང མི ཚུ གིས འབད རུང ནག ཚོང ནང ཏམ ཁུ སྒམ རེ ལུ དངུལ ཀྲམ  རེ དང བཱ བཱ སྒམ རེ ལུ དངུལ ཀྲམ  དེ རེ སྤྲོད དེ ཉོ ནི བ ཁྲལ བཏབ ཐོག ལས ཉོ བ ཅིན ཁེ ནི མས ཟེར སླབ མི ལུ བལྟ བ ཅིན རྒྱལ ཁབ ནང ཏམ ཁུ ཉོ བཙོང དེ རྩ ལས ར བཀག འཛིན འབད མི ཚུགས ནི མསའདི འབདཝ ལས ཏམ ཁུ དམ འཛིན བཅའ ཁྲིམས དེ བརྙས བཅོས དང དགོད བྲ བའི ཡུལ ལུ འགྱུར བཅུག ནི མེན པར རང དོན སྤྱོད ནིའི དོན ལུ ཏམ ཁུའི ཐོན སྐྱེད ཚད ལྡན ཐོག ནང འདྲེན འབད བཅུག ནི ཡང ཅིན རྒྱལ ཁམས དང མི སྡེ གཉིས ཆ ར ལུ ཕན ཁྱད ཡོདཔ བཟོ ཐབས ལུ སྤྱི ཚོགས ཀྱིས བཅའ ཁྲིམས འཕྲི སྣོན མཛད ནི གི འོས འབབ གཟིགས དགོཔ འདུག དུས ཅི ལས མཐོ རིམ ཤེས ཚད མཐར འཁྱོལ ཏེ གོམས འདྲིས ལས རིམ ནང བཅའ མར གཏོགས མི ཚུ ལུ ཉིན ལྟོའི ཚབ ལུ འཐུས སྤྲོད ནིའི ལམ ལུགས བཟོ མི དེ ལེགས ཤོམ ཅིག ཨིན མསན ཧིང ཚུན རྒྱལ ཡོངས གོམས འདྲིས ལས རིམ ནང བཅའ མར གཏོགས མི ཚུ ལུ ལས གཡོག ལྷན ཁག གིས ཉིན ལྟོ བྱིན སྲོལ ཡོད མིའི ཚབ ལུ ད རེས ལྟོ འཐུས སྦེ མི རེ ལུ དངུལ ཀྲམ  རེ བྱིན མི དེ གིས གཞུང གི མ དངུལ ཆུད ཟད འགྱོ ནི ལས བཀག ཚུགས ནི ཨིན མསམ གཞི ཧེ མའི ལམ ལུགས དེ ཡང སྟབས མ བདེཝ མེད རུང བཞེས སྒོ ལེགས ཤོམ མ ཐོབ པའི དཀའ ངལ ཚུ ཐོན ཡོདཔ མ ཚད གོམས འདྲིས ལས རིམ ནང བཅའ མར གཏོགས མི མཐོ རིམ སློབ ཕྲུག ལེ ཤ ཡོད མི ལུ བརྟེན རེ ཚེ སྐབས ལྟོ མ ལང པའི དཀའ ངལ ཚུ ཐོན ཡོདཔ ཨིན མསདེ བསྒང ལྷན ཁག གི ཁ ཐུག ལས བཞེས སྒོ བྱིན མི དེ གིས མཐོ རིམ ཤེས ཚད མཐར འཁྱོལ མི ཚུ ལུ མེན པར བཞེས སྒོ སྐྱེལ དྲང འབད མི ཟ ཁང དང བར ན ལཱ འབད མི ཚུ ལུ ཁེ ཕན བྱུང ཡོདཔ སྦེ ལ ལོ གིས བཤད ནི འདུགག འཆརཔ ཟེར བ ཅིན དེ བཟུམ བཞེས སྒོ མཁོ སྤྲོད འབད མི ཚུ གིས བཞེས སྒོའི སྤུས ཚད ལུ ཤུགས མ བཏོན པར ཁེ སང བཟོ ནི ལུ གཙོ བོར བཏོན མི ལུ བརྟེན འོང ནི མསམ གཞི ལས གཡོག ལྷན ཁག གིས བཞེས སྒོ སྐྱེལ དྲང གི དོན ལུ རིན བསྡུར ཡི གུ བཙུགས ཐོག ལས གོང ཚད དམའ ཤོས བཀོད མི ཚུ ལུ བྱིན སྲོལ ཡོད རུང གོམས འདྲིས ལས རིམནང ར གཞུང གི ཁ ཐུག ལས ཟད འགྲོ དངུལ ཀྲམ ས ཡདེ རེ གནསཔ ཨིན མསདུས ཅི ལས བཞེས སྒོ མེན པར ལམ རིམ ནང བཅའ མར གཏོགས མི  ལུ ཉིནམ རེ ལུ བཞེས སྒོའི འཐུས དངུལ ཀྲམ  རེ སྤྲོད མི ལུ བརྟེན  ཟད འགྲོ ལེ ཤ ཅིག མར ཕབ འབད ཚུགས མི དེ ཡང མི རེ ལུ དངུལ ཀྲམ  རེ བྱིནམ ད ཉིན གྲངསཀྱི རིང ལུ ཟད འགྲོ དངུལ ཀྲམ ས ཡ  དེ ཅིག ལས བརྒལ མི གནས དོ ཡོདཔ ལས གཞུང ལུ སྐུ གྱོང སྦོམ མ ཕོག པའི ཁེ ཕན འདུགདེ མ ཚད བཅའ མར གཏོགས མི ཚུ ལུ ཡང འཐུས བྱིན མི དེ གིས རང གི གདམ ཁ དང འཁྲིལ བཞེས སྒོ ཉོ ཟ ཚུགས ནི ཨིནམ ལས འཕྲོ བརླག མི འགྱོ ནི དང རང སོའི བྱ སྟབས བདེ ཧིང དང འཁྲིལ ལ ལོ གིས རང གི ཁྱིམ ནང ལས ལྟོ བཅིང འབག སྟེ ཟ རུང མ བཏུབ མི འོང ནི ཨིན མསད རུང འགོ འདྲེན པའི ཁ ཐུག ལས བཞེས སྒོ བྱིནམ ད ལྟོ ལྷག ཚུ ག ལྷོད སར བཀོག མི ལུ བརྟེན ས གོ ཁམས ལོག སི སི བཟོཝ མ ཚད ཕྱགས སྙིགས ཀྱི དཀའ ངལ ཚུ ཡང ཐོན ནི ཡོདཔ ད ད རེས བཅའ མར གཏོགས མི ཁོང ར གིས གྲ སྒྲིག ཐོག ཟ བའི བསྒང ལས ཕྱགས སྙིགས བསྡུ བསྒྱོམ གྱི ཚ གྱང ཡང ལང དགོཔ ཅིག མིན འདུགད ལས ཕར གཞུང འབྲེལ གྱི ལས རིམ ག རའི ནང གསོལ ཚོགས ཀྱི ཚབ ལུ འཐུས སྤྲོད ནིའི ལམ ལུགས བཟོ བ ཅིན མི མང གི མ དངུལ ཆུད ཟད འགྱོ ནི ལས ལེ ཤ གིས བཀག ཚུགས ནི ཨིནམ ལས གཞུང གིས དེ བཟུམ མའི ལམ ལུགས འགོ བཙུགས པ ཅིན སྤྱིར བཏང རྒྱལ ཁབ ཀྱི དཔལ འབྱོར གོང འཕེལ ལུ ཡང ཕན ཐོགས སྦོམ འབྱུང ནི མས ཟེར ཞུ ནི ཨིན རྒྱལ གཞུང ཞི གཡོག ལྷན ཚོགས ཀྱིས ཞི གཡོག ཆོས རྒྱུགས ནང གཙུག ལག མཐོ རིམ ཤེས ཚད འཆང མི ཚུ གི གྲུབ འབྲས གསལ བསྒྲགས འབད མི དེ མི མང གིས ཡིད ཆེས རུང བའི མངོན གསལ ཅན ཅིག ཨིན མསལྷན ཚོགས ཀྱིས འདས པའི ལོ གསུམ གྱི གྲུབ འབྲས ཐོག ལུ གཞི བཞག སྟེ ལྟཝ ད ཤེས རབ རྩེ མཐོ རིམ སློབ གྲྭ དང དགེ འདུ ཚོང རིག མཐོ རིམ སློབ གྲྭ གིས ཆོས རྒྱུགས ངོ མའི དབྱེ ཁག ནང དྲག ཤོས ཐོན ཡོད པའི ངོས འཛིན བྱུང མི དེ ཡང ང བཅས རའི ནང འཁོད ཀྱི མཐོ རིམ སློབ གྲྭ ཚུ གིས ཞི གཡོག གི གནས རིམ ནང དགོ མཁོ ཆེ བའི ཁྱད ཚད ཚུ སློབ ཕྲུག ཚུ ལུ སློབ སྟོན འབད དོ ཡོད པའི བརྡ མཚོན ཅིག ཨིན མསལྷན ཚོགས ཀྱིས རྒྱལ ཁབ ཕྱི ཁའི སྤུས ཚད ཆུང བའི མཐོ རིམ སློབ གྲྭ ཚུ ལས ཐོན མི སློབ ཕྲུག ཚུ གི ཤེས ཚད ལུ བལྟ སྟེ ཚ གྱང ལང དོ ཡོདཔ ད འཕྲལ ཁམས ཅིག ཁར མཐོ རིམ ཤེས ཚད ངོས འཛིན གྱི གནད དོན དང བསྟུནམ ད ལྷན ཚོགས ཀྱིས འཕྲུལ རིག ནང མཐོ རིམ ཤེས ཚད འཆང མི ཚུ གི གྲུབ འབྲས བརྟག ཞིབ འབད ནི དེ གལ གནད ཅན ཅིག སྦེ ངོས འཛིན བྱུང ཡོདཔ མ ཚད སྤྱིར བཏང བརྟག ཞིབ ལུ བརྟེན སློབ ཕྲུག དང སློབ དཔོན ཕམ ཚུ གིས ནང འཁོད དང ཕྱི ཁའི མཐོ རིམ སློབ གྲྭ ཚུ གདམ ཁ རྐྱབ ནི ལུ ལམ སྟོན བྱིན ཚུགས ནི ཨིན མསགཅིག ལས བལྟ བ ཅིན ང བཅས རའི ནང འཁོད ཀྱི མཐོ རིམ སློབ གྲྭ དང སྤེལ ཁང ཚུ ནང སློབ ཕྲུག གང མང བཙུགས ནིའི དོན ལུ དབང འཛིན ཚུ གིས ཐབས ལམ འཚོལ ཞིབ འབད བ ཅིན ཕམ ཚུ གིས ཁོང རའི མི ཚེ རིང བསགས མི ཏི རུ དེ ཨ ལུའི ཤེས ཡོན དོན ལུ ཟད འགྲོ གཏང མ དགོ པའི ཕན ཁྱད འབྱུང ནི ཨིན མསཤེས རིག གྲོས སྟོན ལས སྡེ ཚུ གིས ཆ རོགས འབད བརྫུ བཏབ སྟེ སློབ ཕྲུག དང ཕམ ཚུ མགུ སྐོར རྐྱབ ནི དེ ཧ ལམ ལང ཤོར ཐལ དོ ཡོདཔ ད འཕྲལ ཁམས ཅིག ཁར ཨམ སྲུ ཅིག གིས མོ རའི བུ དེ རྒྱ གར ལུ མཐོ རིམ སློབ གྲྭ ཅིག ནང བཙུགས པའི སྐབས གྲོས སྟོན ལས སྡེ གིས མགུ སྐོར རྐྱབ པའི སྐོར ལས བཤད མིའི ནང མོ གི བུ དེ མཐོ རིམ སློབ གྲྭ ནང འཛུལ ཞུགས འབད དེ ལོ གཅིག ལང བའི ཤུལ ལས ཐོ བཀོད ཅན གྱི སློབ ཕྲུག མེན པའི ཤེས རྟོགས བྱུང ཡི ཟེར ཨིན མསལྷན ཚོགས ཀྱིས སྙན ཞུ འབད མིའི ནང མཐོ རིམ ཤེས ཚད ངོས འཛིན གྱི རྩོད རྙོགས ནང འབྲེལ གཏོགས ཡོད མི སི ཀིམ མ ནི པཱལ གཙུག ལག སློབ སྡེ ལས སློབ ཕྲུགརྐྱངམ གཅིག ཞི གཡོག ཆོས རྒྱུགས ནང ལས བཙག འཐུ འབད ཡི ཟེར ཨིན མསམཐོ རིམ ཤེས ཚད མཐར འཁྱོལ མི མང ཤོས ཅིག གིས ཞི གཡོག ལུ ར གདམ ཁ རྐྱབ མི དང བསྟུན ཞི གཡོག ནང ལས ཡང དགོངས ཞུ འགྱོ མི མང རབས ཅིག ཐོན དོ ཡོདཔ ད ལྷན ཚོགས ཀྱི སྙན ཞུ དང འཁྲིལཝ ད ན ཧིང གི ལོ ནང ཞི གཡོགཔ  གིས ཁས བླངས ཐོག ལས དགོངས ཞུ འབད མི ལུ ལྟཝ ད ཉིནམ རེ ལུ ཞི གཡོགཔ རེ གིས དགོངས ཞུ འབད ནུགམི མང གི ཞབས ཏོག མཁོ སྤྲོད འབད ནི དེ བཙག འཐུ ལས གྲུབ པའི འགོ ཁྲིདཔ ཚུ དང གཅིག ཁར གན ཡིག གུ མཚན རྟགས བཀོད མི ལས ལྷགཔ སྦེ ལཱ ཤུལ གྲུབ འབྲས བརྟག ཞིབ འབད ནིའི ཐབས ལམ ངོ མ ཅིག ཨིན མསལྷན ཚོགས ཀྱིས གན ཡིག ཚུ གུ མཚན རྟགས བཀོད ནི ལུ བྱ སྟབས མ བདེཝ མེད པ ཅིན ཞི གཡོགཔ སྡེ ཚན ཅིག གིས སྲིད དོན དབང འཛིན ཚུ འབད སར སོང སྟེ ཁོང རའི དཀའ ངལ ཚུ སེལ ཐབས འབད ནི དང བར འབྲེལ འཐབ དགོ པའི གསལ ཞུ འབད མི དེ གིས ཡང ལྷན ཚོགས ལུ སྟབས མ བདེཝ འབྱུང དགོཔ ཅིག མིན འདུགསྲིད དང འབྲེལ བ མེད པའི ལྷན ཚོགས ཀྱིས ལཱ ཤུལ གྲུབ འབྲས གན ཡིག ཚུ གུ མཚན རྟགས བཀོད དགོཔ ངེས བདེན ཡོད མེད ཀྱི གནད དོན ཐོག བསྐྱར ཞིབ འབད དགོཔ འདུགཨིན རུང ལྷན ཚོགས ཀྱིས མི སྡེ ལུ ཕན པའི གནད དོན ཚུ དང ལེན འབད ནི འགོ བཙུགས ཡོདཔ མ ཚད རྩ ཁྲིམས ཆེན མོ དང འཁྲིལ སྲིད དང ཐ དད ཨིན པའི ཞི གཡོག ཅིག སྦེ རྒྱུན འཛིན འཐབ ནི ལུ ལྷག པར དུ ཤུགས བཏོན དགོ ཟེར ཞུ ནི ཨིན ད རེས ནངས པར འཛམ གླིང ནང ཡོངས གྲགས ཅན དང སྐད གྲགས ཅན གྱི རྩེདམོ ཕུཊ བཱོལ དེ རང སོའི ལུང ཕྱོགས ཚུ ནང རྩེད འགྲན འབད བའི བསྒང ར འདུགའདི དང འབྲེལ རྩེད འགྲན དེ ནང འབྲུག རྒྱལ ཁབ ཀྱི ན གཞོན ཚུ གིས ཡང སཱག ལུང ཕྱོགས རྒྱལ ཁབ ནང ལས མཐར འཁྱོལ བྱུང སྟེ ཨེ ཤི ཡན ཀབ ཀྱི དོ འགྲན འབད ནི ཐོབ མི ལུ ང བཅས ར ངལ རངས བྱུང བའི གཞི ཅིག ཨིན མསའབྲུག གི སྡེ ཚན གྱིས ཤྲི ལངྐའི སྡེ ཚན ཕམ བཏང སྟེ ཨེ ཤི ཡན གྱི གནས རིམ ནང མཐར འཁྱོལ བྱུང ཡོདཔ ལས ཨེ ཤི ཡན ཀབ ཀྱི རྩེད འགྲན ནང དོ འགྲན འབད མི སྡེ ཚན  ཡོད པའི གྲས ལས འབྲུག གི ན གཞོན ཚུ སྡེ ཚན ང པའི གྲངས སུ ཚུད མི ལུ བརྟེན མཱལ དིབསི དང ཨོ མེན པེ ལིསི ཊེན སྡེ ཚན གསུམ དང གཅིག ཁར དོ འགྲན འབད ནིའི གོ སྐབས ཐོབ ཅིསྤྱིར བཏང འབྲུག པའི སྡེ ཚན གྱིས གནས རིམ འོག མ ལས གོང མའི ནང མཐར འཁྱོལ བྱུང ཚུགས མི ལུ ག ར སེམས དགའ ཡོད རུང ཨེ ཤི ཡན སྡེ ཚན གྱི རྩེད འགྲན ལུ བལྟ སྟེ དུམ གྲ ཅིག སེམས ཕམ བྱུང ཡིའབྲུག པའི ན གཞོན ཚུ གིས སྡེ ཚན གསུམ ཆ ར ལས ཕམ སོ མི ལུ བརྟེན གོ སྐབས དེ དེམ ཅིག སྦེ རྫོགས ནི ཨིནམ ལས དུམ གྲ ཅིག ངལ རངས བསྐྱེད མ ཚུགསཔ བཟུམ ཅིག ལུ གྱུར ཡིསྤྱི ཟླཔའི ཚེསགི ཕྱི རུ ལྕང གླིང མི ཐང གི རྒྱལ ཡོངས རྩེད ཐང ནང སྦེ པེ ལིསི ཊེན གྱི སྡེ ཚན དང གཅིག ཁར རྩེད འགྲན འབད སར ལྟཝ ད འབྲུག པའི ན གཞོན ཚུ གིས བྱང ཕྱད ཀྱི སྡེ ཚན རྩེད འགྲན པ དང དོ མཉམ མེད པའི ཚོར སྣང བྱུངམ མསག འཆརཔ ཟེར བ ཅིན འབྲུག པའི ན གཞོན ཚུ ལུ རྩེད འགྲན གྱི གནས སྐབས དང རིག རྩལ རྩེད ཐང ཁྱབ བརྡལ འབད ཐངས ཚུ སློབ སྟོན པ གིས ལེགས ཤོམ སྦེ ར སྦྱང བ བྱིན ཡོད པའི བརྡ མཚོན ཅིག ཨིན རུང རྒྱུག འགྲན གྱི ཐད ལུ ལྷོད པའི བསྒང ལས ཐབས སྐྱོ སུ ཅིག སྦེ ར ལུས ཡོད མི དེ ཡང འདས པའི ལོ དག པ ཅིག གི ཧེ མར རྒྱ ནག དང ཀ ཊར གྱི སྡེ ཚན དང གཅིག ཁར རྩེད འགྲན འབད བའི སྐབས ལུ བཟུམ སྦེ ར ཡར དྲག མ འགྱོ བར ལུས ཏེ འདུགཕུཊ བཱོལ གྱི རྩེདམོ དེ རིག རྩལ དང ཐབས རིག དགོ པའི ཁར དེ ཁར ཁག ཆེ ཤོས དེ རྒྱུག འགྲན འབད ནི དེ གཙོ བོ ཅིག འབད ནི དེ གིས བྱང ཕྱད སྡེ ཚན དང གཅིག ཁར རྒྱུག འགྲན གྱི དོ འགྲན ལེགས ཤོམ འབད མ ཚུགས པ ཅིན རིག རྩལ རྐྱངམ གཅིག གིས ཕན ཐོགས འབྱུང ནི ལུ གོ སྐབས ཉུང སུ ཅིག ལས མིན ནུགད ལྟོའི གནས རིམ ནང འབད བ ཅིན འབྲུག དང མ ལེ ཤི ཡ ཨཱཕ ག ནིསི ཊཱན སིངྒ པུར དེ ལས ནེ པཱལ སྡེ ཚན ཚུ ཨེ ཤི ཡན ཀབ རྩེད འགྲན ནང ལས ཕྱིར དབྱུང འགྱོ དོ ཡོད པའི ཁར དེ གི གྲས ལས སྡེ ཚན སྐྱོ ཤོས ར འབྲུག གི སྡེ ཚན ཨིན མསང བཅས འབྲུག གི ཁ རྒྱུན ལུ དར ཁྱབ ཆེ ཤོས ཅིག རྒྱལ ཁ འཐོབ ནི དེ ཁག མི ཆེ བཅའ མར གཏོགས ནི དེ ཁག ཆེ ཟེར བའི ཚིག དེ ཨ ལོ ན ཆུང ཅིག ལས འགོ བཙུགས ག ར གིས ལག ལེན འཐབ བཞིན དུ ཡོདཔ ཨིནསྤྱིར བཏང ལམ ལུགས ལུ དེ སྦེ ཡོད རུང དོན ངོ མ དེ རྒྱལ ཁ འཐོབ ནིའི དོན ལུ བཅའ མར གཏོགས དོ ཡོདཔ ལས རྩེད འགྲན ནང ལས ཕམ པའི སྐབས སུ དཔེ དོན འདི ར སླབ སྡོད པ ཅིན འབྲུག པའི ན གཞོན ཚུ དུས ནམ དང ནམ ཡང རྒྱལ སྤྱིའི གནས རིམ ཁར ལྷོད ཚུགས ནི ལུ ལཱ ཁག འོང ནི མསཕྱིའི ལོ རྒྱུས ག དེ སྦེ ཨིན རུང མནོ བསམ དེ རྒྱལ ཁའི དོན ལུ ཨིན ཟེར སྦྱང བ ལེགས ཤོམ འབད ཐོག ལས རྩ འགེངས པ ཅིན དུས ཡུན མ རིངམོ ཅིག ལས འབྲུག པའི ན གཞོན ཚུ གིས རྒྱལ སྤྱིའི གནས རིམ ནང དཔེ སྟོན ཚུགས པའི ཡུལ ཅིག ལུ འགྱུར ནིའི གོ སྐབས སྦོམ ཡོདཔ ལས མནོ བསམ རྒྱ ཆེ ས ལས བཏང སྟེ ཡར དྲག གཏང དགོཔ འདུག ཟེར ཞུ ནི ཨིན འབྲུག འདི ནང པའི ཆོས ལྡན གྱི རྒྱལ ཁབ ཟེར འཛམ གླིང ནང སྙན གྲགས ཐོན ཏེ ཡོད མི དེ ཡང འབྲུག གི སྲོལ རྒྱུན གྱི ཆོས འདི ཆོས ལུགས གཞན བཟུམ སྦེ མེན པར ཞི བདེ དང འཚེ མེད སྙིང རྗེ བཟོན པའི གཞི རྩ དང ཁྱད ཆོས ལུ གཙོ བོར བཟུང སྟེ འཛིང སྐྱོང སྤེལ གསུམ འབད བཞིན དུ ཡོདཔ ཨིནགཞུང དགེ འདུན གྲྭ ཚང གིས དབུ གཙོས པའི ཆོས སྡེ ཁག ཚུ གིས ཡང ས གནས ཐདམ ཐད ཁ ལས ཕར སྐུ མཆོད འབུམ སྡེ དང ལོ བསྟར སྨོན ལམ ཆེན མོ བཛྲ གུ རུ དུང སྒྲུབ མ ཎི དུང སྒྲུབ ལ སོགས པ གནང བཞིན དུ ཡོད པའི ཁར གྲྭ ཚང དང དགེ འདུན སློབ གྲྭ བཤད གྲྭ ཚུ གསར བཙུགས གནང ཐོག ལས སངས རྒྱས ཀྱི བསྟན པ རིན པོ ཆེ མི ཉམས གོང འཕེལ བཏང མི ལུ བརྟེན ཨིནདེ མ ཚད འབྲུག འདི སྔོན བྱོན རྒྱལ བ གོངམ དང བླ ཆེན དམ པ ཚུ གིས བཞེངས གནང མི བྱིན རླབས ཅན གྱི རྫོང གཞིས དང གཙུག ལག ཁང དགོན སྡེ དྲན རྟེན རྩ ཅན ཚུ གིས ཕྱུག པའི རྒྱལ ཁབ ཅིག ཨིནམ ལས སངས རྒྱས ཀྱི བསྟན པ སྒྲིང སྒྲི དང ལམ སྲོལ བཟང པོ ཉམས མེད ཐོག གནས ཏེ ཡོདཔ ཨིནཨིན རུང ཆོས ཟབ སར བདུད ཟབ ཟེར དཔྱེ གཏམ སླབ སྲོལ ཡོདཔ བཟུམ སྦེ སྤྱི ལོ  དེ ཅིག ལས ཚུར གཏི མུག དང འདོད པ ལུ ཤུགས ཆེ མི ཚུ གིས སངས རྒྱས གྱི བསྟན པ ལུ གནོདཔ བཀལ ཡོདཔ མ ཚད རྒྱལ བའི སྐུ གསུང ཐུགས རྟེན ཚུ ཨར རྐུན འབད མི ལུ བརྟེན འབྲུག མི ཡོངས ལུ ཚ གྱང ཅན གྱི གནད དོན ཅིག ལུ གྱུར ཏེ ཡོདའདས པའི ལོ ངོ  གི རིང ལུ བྱ ངན འབད མི ཚུ གིས རྒྱལ ཁབ ཀྱི ས གནས མཐའ དབུས མེད པར མཆོད རྟེན  དེ ཅིག གཤོར བཤིག བཏང སྟེ ནང གཟུངས ཚུ བཏོན འབག ནུགམི ངན ཚུ གིས གཞུང དང སྒེར གྱི མཆོད རྟེན གཏོར བཤིག བཏང མི  དེ ཅིག ནང རྟེན དང བཅསཔ སྦེ ཉམས གསོ ཞུ ཚར མི ཚུ ཡང ནན བསྐྱར དུ གཏོར བཤིག བཏང ཡོདཔ ད འདི བཟུམ མའི བྱ ངན འབད མི མང ཤོས ར ཁྲིམས སྲུང འགག པ གིས འཛིན བཟུང འབད དེ ཁྲིམས འདུན ཚུ ལས ཉེས འགེལ ཁྲིམས དེབ དང འཁྲིལ གཞུང སྒེར གྱི ལྷ ཁང དང མཆོད རྟེན ཚུ ལས རྒྱལ བའི སྐུ གསུང ཐུགས རྟེན ཚུ ཨར རྐུན འབད བའི ཉེས ཁྲིམས ཚེ བཙོན བཀལཝ ཨིན རུང དེ ལུ འཇིགས སྣང དང འཚེར སྣང བསྐྱེད ནི ཕར བཞག མཆོད རྟེན སློངས མིའི གྱངས ཁ ཡར འཕར འགྱོཝ མསའགག སྡེའི ཁ ཐུག ལས འབད རུང སྐུ གསུང ཐུགས རྟེན ལུ གནོདཔ བཀལ མི མར ཕབ འབད ཐབས ལུ ལྷ ཁང དང མཆོད རྟེན ཡོད སར པར ཆས སི སི ཊི བི ཚུ གཞི བཙུགས འབད ནི གི ཐབས ལམ བཏོན ཡོདཔ མ ཚད དམིགས བསལ གྱི ཞིབ དཔྱད སྡེ ཚན ཡང གཞི བཙུགས འབད དེ ཡོད རུང བྱ ངན བཀག ནི ལུ ལྷན ཐབས སྦོམ ཅིག བྱུང མ ཚུགས པསའཕྲལ ཁམས ཅིག ཁར ཁྲིམས སྲུང འགག སྡེའི ཧོངས ལས མཆོད རྟེན སློང ནི ལས བཀག ཐབས ལུ མཆོད རྟེན གྱི ནང ན མོ བཏབ ཀྱི དོན ལུ ཚོར འཕྲུལ བཙུགས མི དེ ཐབས ལམ གསརཔ ཅིག ཨིན མསདེ ཡང རྒྱལ ཁབ ནང རྫོང ཁག ཚུ གི གྲས ལས མཆོད རྟེན གཏོར བཤིག གི གནད དོན ཁྱབ ཤུགས ཆེ དྲགས ཡོད མི མོང སྒར ལུ བྱ རུང ཁ ཤོར མཆོད རྟེན ནང ཚོར འཕྲུལ བཙུགས ཡོདཔ ད གལ སྲིད བྱ ངན འཐབ མི ཚུ གིས མཆོད རྟེན གུ ལགཔ འདོགསཔ ཅིག ཚོར འཕྲུལ ནང ལས སེམས ཅན གྱི སྐད ཚུ རྐྱབ ནི ཨིནམ ལས ཉེ འདབས ལུ སྡོད མི ཚུ ལུ ཤེས ཚོར འབྱུང ནི ཨིན མསམོ བཏབ ལས འགུལ དེ མཐར འཁྱོལ བྱུང པ ཅིན ཚོར འཕྲུལ ཚུ རྒྱལ ཁབ ནང འཁོད ཀྱི རྒེད འོག ཚུ ལུ མཁོ སྒྲུབ འབད བཅུག སྟེ མཆོད རྟེན ཚུ ནང བཙུགས བཅུག དགོཁྲིམས སྲུང འགག སྡེའི ཁ ཐུག ལས རྒྱལ ཁབ ཀྱི ནང རྟེན དང དྲན རྟེན ཚུ ཉེན སྐྱོབ འབད ནིའི དོན ལུ པར ཆས སི སི ཊི བི དང ཚོར འཕྲུལ ལ སོགས པ གཞི བཙུགས འབད ནི གི ཐབས ཤེས བཏོནམ དང གཅིག ཁར མི མང གི ཁ ཐུག ལས ཡང རྒྱབ སྐྱོར དང མཉམ འབྲེལ གང དྲག འབད དགོ ཟེར ཞུ ནི ཨིན ད རེས ནངས པར འབྲུག རྒྱལ ཁབ ནང སྨྱོ རྫས འཆང སྤྱོད དང ནག ཚོང འཐབ པའི དཀའ ངལ ཚབས ཆེན ཅིག ལུ གྱུར ཡོད པའི ནམ དུས ལུ རྒྱལ གཞུང ཞི གཡོག ལྷན ཚོགས ཀྱིས སྨྱོ རྫས ལག ལེན མེད པའི ཞི གཡོག ལམ ལུགས ཅིག བཟོ ནི གི འབད རྩོལ བསྐྱེད མི དེ ཐབས བྱུས ལེགས ཤོམ ཅིག ཨིན མསདེ ཡང སྤྱི ལོ  འགོ བཙུགསཔ ད ལྷན ཚོགས ཀྱིས ཞི གཡོག ནང ཞི གཡོག ནང འཛུལ ནི གི དང འདོད ཡོད མི ཆ མཉམ ལུ ལཱ གཡོག ནང མ འཛུལ བའི ཧེ མ སྨྱོ རྫས ལག ལེན འཐབ ཡོད མེད བརྟག དཔྱད འབད ནི ཨིན པའི སྐོར འདས པའི བདུན ཕྲག ནང གསལ བསྒྲགས འབད ནུགགསལ བསྒྲགས དེ ལུ མི མང ལས ངོས ལེན ལེགས ཤོམ འབད མི དེ ཡང ཞི གཡོག ནང འཛུལ འདོད ཡོད མི ན གཞོན ཚུ གིས བཀག དམ ཅན གྱི སྨྱོ རྫས ལོག སྤྱོད འབད ནི ལས འཛེམ ནི གི འོས འབབ ཡོད ནི དེ གིས ཨིན མསརྒྱལ གཞུང ཞི གཡོག ལྷན ཚོགས ཀྱི ཁྱབ བསྒྲགས དང འཁྲིལ བ ཅིན སྤྱི ལོ པའི ནང ཞི གཡོག ནང འཛུལ འདོད ཡོད མི ཚུ གིས གསོ བའི ལག ཁྱེར དང གཅིག ཁར བཀག དམ ཅན གྱི སྨྱོ རྫས སྤྱོད ཡོད མེད ཀྱི བརྟག དཔྱད ངེས པར དུ འབད དགོཔ མ ཚད སྤྱི ལོ  གྱི ཞི གཡོག ཆོས རྒྱུགས རྐྱབ མི ཚུ གིས ཡང སྨྱོ རྫས ཀྱི བརྟག དཔྱད འབད དགོ ཟེར ཨིན མསགལ སྲིད ཕོ མོ གང རུང གི ཁ ཐུག ལས གསོ བའི ལག ཁྱེར དང སྨྱོ རྫས བརྟག དཔྱད ཀྱི སྙན ཞུ ཚུ གསལ སྟོན མ འབད བའི ཁར བརྟད དཔྱད སྙན ཞུ ནང སྨྱོ རྫས ལོག སྤྱོད འབད ཡོད པའི གྲུབ འབྲས ཐོན པ ཅིན ཞི གཡོག ནང འཛུལ ནི ལས ཆ མེད གཏང ནི ཨིན རུང གོ སྐབས ཐེངསཔ བྱིན ནི ཟེར ཨིནམ ད དེ ཡང ཞི གཡོག ཆོས རྒྱུགས ལོག རྐྱབ ནི གི གོ སྐབས འཐོབ འོང ཟེར ཨིན པསཨིན རུང མི ངོ དེ གིས ད རུང གསོ བའི ལག ཁྱེར གསལ སྟོན འབད དགོཔ མ ཚད སྨྱོ རྫས བརྟག དཔྱད འབད ནི ཨིནམ ད དེ གི དོན ལུ ཟད འགྲོ ཚུ རང གིས གཏང དགོཔ ཨིན པསགསལ བསྒྲགས དང འཁྲིལ བ ཅིན ཞི གཡོག ནང ཡོད མི ཚུ ལུ ཡང སྨྱོ རྫས ལོག སྤྱོད འབད ཡོད མེད ཀྱི བརྟག དཔྱད འབད འོང ཟེར ཨིནམ ད མ གཞི ལམ ལུགས དེ ལེགས ཤོམ ཅིག ཨིན རུང ད རེས ནངས པར རྒྱལ ཁབ ནང འཁོད ལུ ཞི གཡོགཔ ཡོངས བསྡོམས  ལྷགཔ ཅིག ཡོདཔ ལས བརྟག དཔྱད འབད ཚུགས པའི འོས འབབ ཅིག མི མཐོངམ མསའབྲེལ ཡོད དབང འཛིན གྱིས ཞི གཡོགཔ ཆ མཉམ ལུ སྨྱོ རྫས ལོག སྤྱོད འབད ཡོད མེད ཀྱི བརྟག དཔྱད འབད རུང སྨྱོ རྫས སྤྱོད པའི གྲུབ འབྲས ཐོན པ ཅིན འབྲེལ ཡོད ཞི གཡོགཔ ལུ དང ལེན ག དེ སྦེ འབད འོང ག ཟེར ལ ལོ ཅིག གིས དྲི བཀོད འབད མི དེ ཡང འཕྲལ ཁམས ཅིག ཁར སྤ རོ གནམ གྲུ ཐང ནང རྟོག མེད བརྟག དཔྱད འབདཝ ད གནམ གྲུའི དེད དཔོནདང ལས བྱེདཔ དག པ ཅིག ལུ སྨྱོ རྫས སྤྱོད ཡོད པའི གྲུབ འབྲས ཐོན རུང སྒྲིགས ཁྲིམས དང འབྲེལ བའི དང ལེན མ འབད བར བཞག ནི དེ གིས ཨིན མསའབྲུག གནམ གྲུ ལས འཛིན དང བཀྲིས མཁའ འགྲུལ ལས སྡེའི ལས གཡོག པའི སྒྲིག གཞི ནང སྨྱོ རྫས ལ སོགས པ ལག ལེན འཐབ པ ཅིན ཀུན སྤྱོད རྣམ གཞག ལས འགལ བའི ཉེས ཁྲིམས ཚུ ཕོགཔ བཞིན དུ ཞི གཡོགཔ ཚུ གི ཀུན སྤྱོད རྣམ གཞག  ཅན མ དང ཞི གཡོག པའི བཟང སྤྱོད རྣམ གཞག དང འཁྲིལ རུང སྨྱོ རྫས སྤྱོད མ ཆོགཔ སྦེ ཡོདཔ ཨིན མསའདི འབདཝ ད ང བཅས ལུ ཐོབ མི ཉམས མྱོང དང འཁྲིལ བ ཅིན ཁྲིམས བསྟར སྤྱོད ནང ལྷོདཔ ད ལས གཡོག པའི བཅའ ཡིག དང སྒྲིག གཞི ནང ག དེ སྦེ ར འཁོད དེ ཡོད རུང དེ དང འཁྲིལ དང ལེན འབད ནི མེད པའི བསྒང ལས ཚུལ མིན དང བྱ ངན འབད མི ཚུ ལུ ལྷག པར དུ སེམས ཤུགས བྱུངམ ཨིན མསམདོར བསྡུ སྟེ ཞུ བ ཅིན ལམ ལུགས འགོ བཙུགས ཞིནམ ལས མགུ འཁྱུ བ གདོང དགཔ སྦེ འབད ནི དེ གལ ཆེ མི དེ ཡང རྒྱལ གཞུང ཞི གཡོག ལྷན ཚོགས རྐྱངམ གཅིག མེན པར ལས སྡེ གཞན ག གིས ར འབད རུང སྨྱོ རྫས ལོག སྤྱོད འབད ཡོད མེད ཀྱི བརྟག དཔྱད འབདཝ ད དམིགས བསལ དུ ལས བྱེདཔ ཚུ ལུ སྨྱོ རྫས སྤྱོད ཡོད པའི གྲུབ འབྲས ཐོན པ ཅིན བདག སྐྱོང དང འབྲེལ བའི དང ལེན དམ སྒྲིང འབད དགོ ཟེར ཞུ ནི ཨིན འདས པའི བདུན མཐའ ལུ མཇུག བསྡུ མི གསོ བའི ལྷན ཁག གི ལོ ཟུང གསོ བའི ཞལ འཛོམས ནང རྒྱལ ཁབ ནང འཁོད ལུ ནདཔ སྐྱེལ ལེན འབད མི སྣུམ འཁོར ཚུ གི གནད དོན སྐོར ལས གྲོས བསྡུར འབད མི དེ དུས ཐོག ལུ ཨིན མསགསོ བའི འགོ དཔོན དང ལས བྱེདཔ ཚུ གིས ནདཔ སྐྱེལ ལེན སྣུམ འཁོར ཚུ ལུ བརྟེན ནདཔ ཚབས ཆེན ཚུ དུས ཚོད ཁར སྨན ཁང ནང བསྐྱལ ནི ལུ ཕན ཐོགས སྦོམ ཡོད རུང རྒྱུན སྐྱོང འཐབ མ ཚུགས པའི དཀའ ངལ དང གཞུང ལས མ དངུལ ལངམ སྦེ མ གནང མི དེ གིས གློ བུར གྱི གསོ བའི ཞབས ཏོག མཁོ སྤྲོད འབད ནི ལུ ཐོ ཕོགཔ མས ཟེར ཞལ འཛོམས ནང བཤད ནུགནད འཁོར ཨེམ བུ ལེནསི དེ རྫོང ཁག དང མཐའ ཟུར ས གནས ཚུ ནང ལས ནདཔ ཚབས ཆེན ཚུ སྨན ཁང ཆེ བའི ནང བསྐྱལ ནིའི དོན ལུ ཁག ཆེ བའི མཐུན རྐྱེན ཅིག ཨིནམ བཞིན དུ ཐིམ ཕུག རྒྱལ ཡོངས གཙོ བསྟེན སྨན ཁང ནང རྫོང ཁག སོ སོ ལས ཉིན བསྟར བཞིན དུ ནདཔདེ རེ བསྐྱལཝ ཨིན མསནད འཁོར ཚུ གིས ན ཧིང ནདཔ  དེ ཅིག སྨན ཁང ཆེ བ ཚུ ནང བསྐྱལ ཡོདཔ ཨིན རུང ཉམས མྱོང ཐོབ མི གསོ བའི ལས བྱེདཔ ཚུ གིས འབད བ ཅིན སྣུམ འཁོར ཚུ མེདཔ ཐལ བའི སྐབས དུས ཚོད ཁར བཅོ མ ཚུགསཔ ད ནདཔ ཚུ ལུ ཤི རྐྱེན འབྱུང ནིའི ཉེན ཁ འདུག ཟེར ཨིན མསད རེས ནངས པར རྒྱལ ཁབ ནང འཁོད ཀྱི སྨང ཁང ཚུ ནང ནད འཁོར  ཡོད མི མང ཤོས ར ཊོ ཡོ ཊ སྣུམ འཁོར ལས སྡེ གིས བཟོ སྐྲུན འབད མི དང ཇ པཱན གཞུང གིས གྲོགས རམ བྱིན མི ཚུ ཨིན རུང དཀའ ངལ དེ གཙོ བོ ར སྣུམ འཁོར དེ ཚུ མེདཔ ཐལཝ ད རྫོང ཁག ཚུ ནང ལས ཕར སྣུམ འཁོར བཅོ ཁང མེད མི ལས བྱུངམ མས ཟེར ཨིན མསདེ གི ནང དོན ཉིན ལས ནད འཁོར ཚུ ཇ པཱན ལས རིན མེད སྟོང པར སྦེ མཁོ སྤྲོད འབད ཡོད རུང མེདཔ ཐལཝ ད རྒྱལ ཁབ ནང ཡན ལག ཅ ཆས མ ཐོབ པའི དཀའ ངལ དང ཐོབ མི ཚུ ཡང རིན གོང སྦོམ གནས མི ལུ བརྟེན མ དངུལ གྱི དཀའ ངལ བྱུངམ ཨིན མསམ གཞི ཊོ ཡོ ཊ སྣུམ འཁོར ཚུ ལོ ངོ  ཚུན ཚོད རྒྱུན སྐྱོང རྒྱ ཆེཝ སྦེ འབད མ དགོཔ ཨིན རུང ང བཅས རའི འཁོར ལམ གྱི གནས སྟངས དང དེ བཟུམ མའི སྣུམ འཁོར བཏང མི ཉམས མྱོང ཅན གྱི དེད གཡོགཔ གངམ མེདཔ ལས མགྱོགས པ ར མེདཔ འགྱོ དོ ཡོདཔ མ ཚད སྣུམ འཁོར མེདཔ ཐལཝ ད ཅ ཆས གསརཔ བཙུགས ནི དང བཅོ ནིའི དོན ལུ གཞུང ལས མ དངུལ དུས ཚོད ཁར མ གནང མི དེ གིས ཡང ནདཔ སྐྱེལ ལེན འབད ནི ལུ ཐོ ཕོགཔ ཨིན མསནདཔ ཚུ གི སྲོག དེ ནད འཁོར ཚུ ལུ རག ལས དོ ཡོདཔ ལས སྣུམ འཁོར ཚུ གི གནས སྟངས ལེགས ཤོམ བཞག ནི དེ ག ནི བ གལ ཆེ འདི གི དོན ལུ མ དངུལ ལངམ སྦེ བཞག དགོཔ མ ཚད ནད འཁོར རྙིངམ ཐལ མི ཚུ བཀོལ སྤྱོད མ འབད བར བཞག ནི དང ཡང ཅིན མི མང རིན བསྡུར ཐོག བཙོང དགོད རུང མི མང ལུ ཞབས ཏོག ཕན ནུས ཅན དང གང མགྱོགས སྦེ མཁོ སྤྲོད མ འབད ཚུགས པའི དཀའ ངལ ཡོད མི དེ ཡང ཐུག རྐྱེན བྱུང མི དང ནད འཁོར གྱི དེད གཡོགཔ ཚུ གིས སྨྱོ རྫས དང ཆང ལག ལེན འཐབ མི ལུ བརྟེན ཨིན མསདེད གཡོགཔ ཚུ བདག འཛིན འཐབ མ ཚུགས པའི དཀའ ངལ ལུ བརྟེན ནད འཁོར ཚུ ལུ ཐུག རྐྱེན བྱུང པ ཅིན ཊོ ཡོ ཊ ནད འཁོར རེ ལུ དངུལ ཀྲམ ས ཡ  དེ ཅིག གཞུང ལུ སྐུ གྱོང ཕོགཔ མ ཚད ཕྱིའི རྒྱལ ཁབ ལས ཞལ འདེབས སྦེ བྱིན མི དེ ཡང ཆུད ཟོས ལུ འགྱོཝ ཨིན མསད རེས ནད འཁོར དང འབྲེལ བའི དཀའ ངལ ཚབས ཆེན ཅིག ལུ མ འགྱུར བའི ཧེ མ གསོ བའི ལྷན ཁག གིས ད ལྟོ ཡོད མི སྣུམ འཁོར ཚུ རྒྱུན སྐྱོང འཐབ ནི དང དེ གི དོན ལུ མ དངུལ བཞག ནི དེ ལས དེད གཡོགཔ ཚུ ཡང སྨྱོ རྫས དང ཆང འཐུང ནི ལས བཀག འཛིན དམ སྒྲིང ཐོག ཞབས ཏོག ཚུ ཕན ནུས ཅན བཟོ དགོ ཟེར ཞུ ནི ཨིན ཧེ མ འབད བ ཅིན རྩི རང རྫོང ཁག ནང སོ ནམ པ ལེ ཤ ཅིག གི དོན ལུ དངུལ ཐོག ཨ ལཱན ཅི དང ཚལ ལུ དེ འབབ ཁུངས ཀྱི ཐོན ཁུངས ཅིག ཨིནམ ད ད རེས འབད བའི བསྒང ལས ཡོངས གྲགས ལུ ཨ པའི མགུ ཏོ ཟེར སླབ མི ཁ རི མུ ཟ འཛུགས སྐྱོང འབདཝ ཨིན པསགསེར གྱི ཐང རྒེད འོག བཀྲིས ཐང གཡུས ཚན ལས སོ ནམ པ སཱན མཱན སུ བྷ གིས ན ཧིང ཁོ རའི ས ཞིང ཌིསི  ནང ཁ རི མུ ཟ འཛུགས སྐྱོང འབད དེ འོང འབབ དངུལ ཀྲམ འབུམདེ ཅིག བཟོ ཡོདཔ ཨིན པསཤིང འབྲས དེ ཚོང འབྲེལ གྱི དོན ལུ འོས འབབ ལེགས ཤོམ ཡོད མི ལུ བལྟ སྟེ ཁོ གིས དུས ཅི ལས ལོག ལྟབ སྦེ འཛུགས སྐྱོང འབད ཡོདཔ ལས འོང འབབ ཡང ལེགས ཤོམ འཐོབ ནི གི རེ བ བསྐྱེདཔ ཨིན པསཁོ གིས ཉེ འདབས ཀྱི ཁྲོམ འགྲམ ཕུག ལུ རྐྱངམ གཅིག མེན པར ཁོ གི ཐོན སྐྱེད ཁ རི མུ ཟ དེ དབང འདུས ཕོ བྲང དང སྤུ ན ཁ ལུ འབག སྟེ བཙོངམ ཨིན ཟེར སཱན མཱན གྱིས བཤདཔ ཨིན པསནད འདྲེན ཚུ བཀག འཛིན འབད མི ལུ བརྟེན ཁ རི མུ ཟའི ཚོང འབྲེལ ལེགས ཤོམ ཡོདཔ ལས སོ ནམ པ ལེ ཤ ཅིག གིས ར ཤིང ཐོག དེ འཛུགས སྐྱོང འབད ནི འགོ བཙུགས ནུགཤིང འབྲས ཆུ ཆོབ ཆོབ ཡོད པའི ཁ རི མུ ཟ དེ དང པ ར རྒེད འོག དེ ནང སོ ནམ པའབད མི སྡེ ཚན གྱིས མོ བཏབ ཐོག ལུ འཛུགས སྐྱོང འབད བའི ཤུལ ལུ མཐར འཁྱོལ བྱུངམ ལས ད རེས མི སྡེའི ནང སོ ནམ  དེ ཅིག གིས ས ཞིང ཨེ ཀར  ལྷགཔ ཅིག ནང ཚོང འབྲེལ གྱི དོན ལུ འཛུགས སྐྱོང འབད ཡོདཔ ཨིན པསཐོན སྐྱེད དང པ ར འདས པའི རེས གཟའ ཉི མ ལུ ཁ རི མུ ཟ མེ ཊིག ཏཱནདེ ཅིག ཁྲོམ ཁར འབག འོང ཡོདཔ ད སོ ནམ པ གཞན ཚུ གི ཐོན སྐྱེད དེ ཟླཝ འདི གི མཇུག ལུ གྲ སྒྲིག འགྱོ ནི ཨིན པསསོ ནམ པ ཨུ ཁ རའེ གིས སླབ མིའི ནང འགོ ཐོག སྐབས ལུ རྐྱངམ གཅིག ལཱ བརྩོན ཤུགས བསྐྱེད དེ འབད དགོཔ ཨིན རུང འཛུགས སྐྱོང འབད ཚར ཞིནམ ལས ལཱ འཇམ པས ཟེར ཨིནམ ད ཞིང ཆུ ལངམ སྦེ ཡོད པ ཅིན དཀའ ངལ མིན འདུག ཟེར མོ གིས བཤདཔ ཨིན པསརྒེད འོག གི སོ ནམ རྒྱ སྐྱེད འགོ དཔོན ཌི བི ག ལས ཀྱིས སླབ མིའི ནང ཁ རི མུ ཟ མོ བཏབ ཐོག ལུ འཛུགས སྐྱོང འབད མི དེ མཐར འཁྱོལ བྱུང མི དང འཁྲིལ རྫོང ཁག སོ ནམ སྡེ ཚན དང སོ ནམ ཞིབ འཚོལ དང གོང འཕེལ ལྟེ བའི རྒྱབ སྐྱོར ཐོག ལས གསེར གྱི ཐང རྒེད འོག ལས སོ ནམ པ  དེ ཅིག ལུ སྦྱོང བརྡར བྱིན ཡི ཟེར ཨིན པསཨིན རུང ད ལྟོ ཁ རི མུ ཟའི ལཱ འབད མི སོ ནམ པ  རྐྱངམ གཅིག ཡོད ཟེར ཁོ གིས བཤད པའི ཁར རྫོང ཁག དེ ནང གནམ གཤིས གནས སྟངས དང ས ཆ བཅུད དང ལྡནམ སྦེ ཡོད མི ལུ བརྟེན ཁ རི མུ ཟ ལེགས ཤོམ སྦེ སྐྱེཝ མས ཟེར བཤདཔ ཨིན པསཌི བི གུ རུང གིས འབད བ ཅིན སོ ནམ པ ཚུ གིས ཤིང འབྲས དེ ག དེ སྦེ འཛིན སྐྱོང འཐབ ནི ཨིན ན དང ཤིང འབྲས བཏོག ཐངས སྐོར གོམས སྦྱང ཚུད དེ ཡོད པ བཞིན དུ ཤིང ཐོག ལུ གནོདཔ བཀལ མི འབུབ ཚུ ཡང རང བཞིན གྱི འབུབ སྨན ཚུ ལག ལེན འཐབ དོ ཡོདཔ ལས རྫས སྦྱོར མེད པར ཐོན སྐྱེད འབད ནི གི དམིགས ཡུལ དེ འགྲུབ ནི བཟུམ མཐོངམ མས ཟེར ཨིན པསཁ རི མུ ཟ ནང འདྲེན གྱི ཚབ ལུ ནང འཁོད ལས ཐོན སྐྱེད འབད མི དེ གིས མཁོ འདོད འགྲུབ ཚུགས པའི རེ བ ཡོད ཟེར ཌི བི ག ལས ཀྱིས བཤདཔ ཨིན པའི གནས ཚུལ འབྲུག རྒྱལ ཁབ ནང ས སྐྱ པའི གདན ས རེ གཉིས མ གཏོགས མེད མི ལསཐིམ ཕུག རྫོང ཁག དགེ བསྙེན ཁའི སྤྱི ཞི དགོན པ དེ ཨིན པསདགོན པ དེ ས སྐྱ པའི བླམ རྒྱལ བ བློ གྲོས རབ དབྱངས ཀྱིས གདན ས བཅགས གནང ཡོདཔ སྦེ བཤད སྲོལ ཡོད རུང ལྷ ཁང གི རྒྱབ ཁུངས དང དུས རབས ག དེམ ཅིག ནང བཞེངས ཡོདཔ ཨིན ན ཤེས མི མིན འདུགཨིན རུང སྤྱི ཞི དགེ འཛིན བཤད གྲྭའི སློབ དཔོན རྣམ རྒྱལ འཕྲིན ལས ཀྱིས བཤད དོ བཟུམ འབད བ ཅིན ས སྐྱའི བླམ རྒྱལ བ བློ གྲོས རབ དབྱངས ཀྱིས ཁོ རའི གཟིམ ཅུང སྦེ བཞེངས པའི ཤུལ ལས ལྷ ཁང དེ རྒྱ བསྐྱེད འབད དེ མི ལོ  སོང ཡོད མི ལུ ལྟཝ ད དུས རབས  པ དེ ཅིག ནང བཞེངས བཞེངསམ འོང ནི བཟུམ འདུག ཟེར ཨིན པསབླམ རྒྱལ བ བློ གྲོས རབ དབྱངས དེ ཞིང ལུ ཕེབས པའི ཤུལ ལས ས སྐྱ པའི བླམ བསོད ནམས བཟང པོ གིས ད ལྟོ ཡོད པའི ཐོག ཚདའབད མི ལྷ ཁང དེ འོག ཐོག ལུ མགོན ཁང དང ཐོགཔའི ནང དུས གསུམ སངས རྒྱས ཀྱི ལྷ ཁང སྦེ བཞེངས ནུག ཟེར ཨིན པསདུས གསུམ སངས རྒྱས ཀྱི ལྷ ཁང ནང ནང རྟེན གཙོ བོ དུང ཤེལ གཏེར བྱོན མདང ཇོ བོ གསུང བྱོན མཡོད མི དེ ཡང ཧེ མར དར དཀར ནང གི ཚེས བཅུའི དོན ལུ ལོནང ཚར རེ སྤྱི ཞི དགོན པ ལས བླ སློབ ཚུ བྱོན སྲོལ ཡོདཔ ལས དེ བསྒང སྤྱི ཞི བླམ གིས འབུམ གསེར བྲིས མ དང གཅིག ཁར སོར ཞིནམ ལས དར དཀར ནང ལས གཏེར དེ ཚུ བསྣམས བྱོན ནུག ཟེར ཨིན པསམི རྒན ཤོས ཚུ གི ངག རྒྱུན ལོ རྒྱུས དང འཁྲིལཝ ད དུང ཤེལ ཆདེ སྤྱི ཞི དགོན པ ལུ གདན འདྲེན ཞུ བའི སྐབས གནམ ལང སོཔ ལས ཡལས བརྒལ གདན འདྲེན ཞུ མ ཚུགས པས ཟེར ཨིནམ ད གཞན མི ཡཔོ དེ ད ལྟོ ར རྡོའི གུ བྱོན སག ས སྦེ མཇལ ནི ཡོདཔ སྦེ བཤད སྲོལ འདུགདེ བཟུམ སྦེ ཇོ བོ གསུང བྱོན མ དེ གཞུང གི འགོ དཔོན ཚུ གིས དར དཀར ནང ལས བསྣམས བྱོནམ ད སྤྱི ཞི དགོན པའི འོག གི ཐང ཅིག ནང ལྷོད པའི སྐབས སྤྱི ཞི བླམ གིས འགོ དཔོན ཚུ ལུ ཕེབས ཇ དྲངམ ད ཇོ བོ གི སྐུ འདྲ དེ ཐང ནང བཞག ཡོདཔ བཞིན དུ གསོལ ཇ བཞེས ཚར བའི ཤུལ ལས ཇོ བོ དེ འཐུཝ ད འཐུ མ ཚུགསཔ ཨིན པསདེ ལས འགོ དཔོན དང མི ཚུ གིས ག དེམ ཅིག ར འཐུ ནི གི དཔའ བཅམ རུང འཐུ མ ཚུགས པའི བར ན ཇོ བོ གིས ངེའི ལུང བསྟན ནཱ ཨིན ང ནཱ བཞག ད ཟེར གསུང བྱོནམ ཅིག ཞལ ཡང སྤྱི ཞི དགོན པའི ལྷ ཁང གི ཁ ཐུག སྒོར ཡར སོཔ ལས ལྷ ཁང དེ ནང གདན འདྲེན ཞུ བའི ལོ རྒྱུས འདུགསློབ དཔོན རྣམ རྒྱལ འཕྲིན ལས ཀྱིས ད རེས དགེ འཛིན བཤད གྲྭའི འཐུང ཆུ གི མིང ཇོ བོ ཆུ ཟེར སླབ མི དེ ཡང ཇོ བོ ལྷ ཁང ནང གདན འདྲེན ཞུ མི དང དུས མཉམ ལུ ཐོན ནི དེ གིས ཨིནམ སྦེ བཤད པའི ཁར ཆུ དེ ས གནས ཀྱི གནས བདག དང གཞི བདག ཚུ གིས ཕུལ ནི ག ནི ཡང མེདཔ ལས ཡོན ཆབ མ ཆད པར ཕུལ ནིའི དོན ལུ ཕུལ ཡོད པའི ལོ རྒྱུས ཡང བཤད ནི འདུག ཟེར སླབ ཨིན པསསྤྱི ཞི དགོན པའི ལྷ ཁང དེ རྗེ བཙུན སྒྲོལ མ གི བྷ གའི ཐོག ཁར བཞེངས ཡོདཔ མ ཚད དགོན པའི ས ཁོངས དེ ཡང རྗེ བཙུན སྒྲོལ མའི གནས དང དགོན པའི ལྟག ལུ ཡོད མི གངས རི དེ སྒྲོལ མའི སྐུ གཟུགས ཨིནམ སྦེ བཤད སྲོལ འདུགདགོན པ དེ ལོ ངོ  ལྷགཔ ཅིག གི ཧེ མར གཞུང གྲྭ ཚང ལུ མ ཕུལ བའི ཧེ མར ས གནས ཀྱི མི སེར ཚུ གིས བདག འཛིན འཐབ ཡོདཔ ད སྤྱི ལོ  ལུ དགེ འདུན སློབ གྲྭ གཞི བཙུགས འབད བའི ཤུལ ལས སྤྱི ལོ  ལུ དགེ འཛིན བཤད གྲྭ ལུ རྒྱ བསྐྱེད འབད ནུགརྣམ རྒྱལ འཕྲིན ལས ཀྱིས འབད བ ཅིན ལྷ ཁང ནང ས སྐྱ པའི བླམ ཚུ དང གནསཔ ཞི བདག གུ རུ མཚན བརྒྱད མ དང བསམ པ ལྷུན འགྲུབ ལ སོགས པའི ལྡེབས རིས ཚུ ཡོདཔ བཞིན དུ ལྷ ཁང རྙིངམ གི ཉེ འདབས ལུ འགུཔ བསོད ནམས འབྲུག པ གིས མ དངུལ རྒྱབ སྐྱོར ཐོག ལས ལོ བསྟར མ ཎི དུང སྒྲུབ བསག ནིའི དོན ལུ སྤྱན རས གཟིགས ལྷ ཁང ཅིག གསར བཞེངས འབད ནུགད རེས སྤྱི ཞི དགེ འཛིན བཤད གྲྭ དེ ནང དབུ འཛིན གོང འོགདང སློ དཔོནདེ ལས དགེ སློང ཞལ གྲངས  དེ ཅིག འདུག ཟེར ཞུ ནི ཨིན ལོ བསྟར བཞིན དུ རང ཟླཔའི ཚེས  ལུ སྤྲེལ ཟླ ཚེས བཅུ ཟེར ཨྱོན གུ རུ རིན པོ ཆེ སྐུ འཁྲུངས པའི དུས ཆེན ཁྱད པར ཅན བརྩི སྲུང ཞུཝ བཞིན དུ དུས ཅིའི སྤྲེལ ཟླ ཚེས བཅུ དེ སྤྱི ཟླཔའི ཚེསལུ ཕོགཔ ཨིནསྤྲེལ ཟླ ཚེས བཅུ དེ རང ཟླཔའི ཚེས  དང ཟླཔའི ཚེས  ལུ སྦེ བརྩི སྲོལཡོད རུང ད ལྟོ རྒྱལ ཁབ ནང འབྲུག ལུགས བསྟན རྩིས དང ཕུགས རྩིས ཀྱི དགོངས དོན དང མཐུནམ སྦེ རང ཟླཔའི ཚེས  ལུ བརྩི སྲུང འབདཝ ཨིནགུ རུ རིན པོ ཆེ དེ སྤྱིར བཏང དེ བཞིན གཤེགས པ ག ར གི གསུང གི བདག ཉིད ཨིན པའི ཁར ལྷག པར དུ ནུབ ཕྱོགས བདེ བ ཅན ཞིང ཁམས ཀྱི མགོན པོ འོད དཔག མེད ཀྱི ཐུགས ལས གསེར གྱི རྡོ རྗེ ཧྲཱྃ༔ གིས མཚན མི ཅིག མེ ཏོག པདྨའི སྦུག ལུ ཕོག མི ལས སྐུ འཁྲུངས ཡོདཔ ཨིན པསདེ ཡང གནས ཕུན སུམ ཚོགས པ དབུས གྱུར རྡོ རྗེ གདན གྱི ནུབ ཕྱོགས དང ཨྱོན ཡུལ གྱི ལྷོ ནུབ ཁ ཐུག དེ ལས སྲིན པོའི ཡུལ གྱི ཐག ཉེ སུ ཡོད མི དྷ ན ཀོ ཤའི མཚོའམ སྲིན དྷུའི མཚོ གླིང ལས སྐུ འཁྲུངས ཡོདཔ བཞིན དུ མཁས པ ལ ལོ ཅིག གིས དྷ ན ཀོ ཤའི མཚོ དེ པཱ ཀིསི ཏཱན གྱི ས གནས སོ ཝཱཌ དང ལ ལོ ཅིག གིས རྒྱ གར ཨོ ཌི ས ཨིནམ སྦེ བཤད སྲོལ ཡོདཔ ད དུས ཕུན སུམ ཚོགས པ སངས རྒྱས སྐུ མྱ ངན འདས ཏེ ལོགི ཤུལ ལས ཤིང སྤྲེལ གྱི ལོ ལུ ཕ མེད མ མེད ཁ དོག སྣ ཚོགས དང ལྡནམ སྦེ མེ ཏོག པདྨའི སྦུབས ལས སྐུ འཁྲུངས ནུགསྐུ འཁྲུངས པའི སྐབས ཡང ལོ ནདང ལྡན པའི ན ཆུང བཟུམ ཅིག ལུ འཁྲུངས ཡོདཔ ད མཚན དང དཔེ བྱད ཆ ཚང སྐུ ལུ ཡོངས སུ རྫོགས ཏེ ཕྱག གཡསཔ ལུ རྡོ རྗེ དང གཡོནམ ལུ པདྨ བསྣམས ཏེ པད སྡོང གི རྩེ ལུ བཞུགསཔ ད ནུབ ཕྱོགས ཨྱོན ཡུལ གྱི རྒྱལཔོ ཨིན དྲ བོ དྷི བར པ ལུ སྲས མེདཔ ལས དཀོན མཆོག ལུ མཆོད པ དང ངན སློང ལུ སྦྱིན པ བཏང སྟེ བང མཛོད རྫོགས སོཔ ལས རྒྱ མཚོའི གླིང ལས ཡིད བཞིན ནོར བུ ལེན པར སོང སྟེ ལོག བྱོན པའི ལམ ཁར ཆོས བློན ཏྲིག པ འཛིན གྱིས ལོ ནཔའི ལྡན པའི གུ རུ དེ མཇལ ཏེ རྒྱལཔོ ལུ ཞུཝ ད རྒྱལཔོ གིས པདྨའི སྡོང པོ ལས གུ རུ ཚུར ལེན ཞིནམ ལས ས ལུ བཞག པའི སྐབས པདྨའི གདན ལོག ཅི ར བྱུང མི ལུ བརྟེན མཚན ཡང པདྨ འབྱུང གནས ཟེར ཞུ ཡོདཔ མ ཚད རྒྱལཔོ གིས དྲི བ ཡངདེ ཅིག ཞུ བ ཡོདཔ ཨིན པསདེ ཡང ཁྱོད ཀྱི ཡབ དང ཡུམ ག སྨོ གཡུས ག ཏེ ལས སྨོ གསོལ ཚོགས ག ཅི བཞེསཔ སྨོ ཕྱག ལཱ ག ཅི སྨོ ཟེར ཞུ བའི སྐབས གུ རུ གིས ང ཡི ཕ ནི རིག པའི ཡེ ཤེས ཡིནམ ནི དབྱིངས ཕྱུག ཀུན ཏུ བཟང མོ ཡིནཡུལ ནི ཆོས དབྱིངས སྐྱེ བ མེད པ ཡིནརིགས ནི དབྱིངས རིག གཉིས སུ མེད པར གཏོགསཟས སུ གཉིས སྣང རྟོག པ ཟ བ ཡིནའདི ན ཉོན མོངས གསོད པའི སྤྱོད པ སྐྱོངཟེར གསུངམས ལས ཡ མཚན གྱི གནས ལུ གཟིགས ཏེ ཕོ བྲང ནང གདན དྲངས ཞིནམ ལས སྲས ཀྱི ཚབ སྦེ རྒྱལ སྲིད ཕུལ མཚན ཡང མཚོ སྐྱེས རྡོ རྗེ ཟེར གསོལ ཏེ བཞུགས ཡོདཔ ཨིན པསཨྱོན གུ རུ རིན པོ ཆེ གིས འབྲུག རྒྱལ ཁབ ནང ལན ཐེངསཞབས ཀྱིས བཅགས ཏེ བདུད དང འདྲེ སྲིན ཚུ དམ བཏགས ཡོད མི དེ ཐེ ཚོམ ག ནི ཡང མེདཔ ད བུམ ཐང གི རྒྱལཔོ སྲིན དྷུ ར ཛ གིས མགྲོན བརྡ དང བསྟུན འགོ དང པ ཞབས བཅགས གནང པའི སྐབས བུམ ཐང སྐུ རྗེས བྲག དང ཀུན བཟང བྲག མེ འབར མཚོ དང འབྲུག དབུས ཕྱོགས ཀྱི ས ཁོངས མང རབས ཅིག ནང ཞབས བཅགས བྱིན གྱིས བརླབས གནང ཡོདཔ ཨིན པསའབྲུག ལུ ཐེངསཔ ཞབས བཅགས གནང མི དེ གུ རུ རིན པོ ཆེ བོད བསམ ཡས ལྷ ཁང བཞེངས ཚར ཏེ བོད ལས ལོག བྱོན པའི སྐབས ལུ ཨིནམ ད དེ བསྒང བཀྲིས གཡང རྩེ ལུ ཨོཾ སྦ གནས དང མོང སྒར ལུ ཨཱ༔བརྒྱ གནས དེ ལས ལྷུན རྩེ ལུ སེངྒེ རྫོང ལ སོགས པའི སྦས གནས ཁྱད པར ཅན  དེ ཅིག ཞབས བཅགས བྱིན གྱིས བརླབས གནང ནུགདེ ལས གུ རུ རིན པོ ཆེ དང མཁའ འགྲོ ཡེ ཤེས མཚོ རྒྱལསྤ རོ སྟག ཚང ལུ འཕུར བྱོན ཡོདཔ བཞིན དུ དེ ཁར སྤ རོ བྲག དཀར པོ དང རྫོང བྲག ར རྒོད ཆིམ ཕུག སྦས ཡུལ རིན ཆེན གཤོང ཚུ ནང ཞབས ཀྱིས བཅགས གནང པའི ཤུལ ལས ལྷོ ནུབ ཧཱ གསང སྦས ཁ ཚུན བྱོན ཞིནམ ལས གུ རུ རིན པོ ཆེ དང མཁའ འགྲོ ཡེ ཤེས མཚོ རྒྱལཇོ མོ ལྷ རི ལས སྦེ ལོག བོད ལུ འཕུར བྱོན ཡོད པའི ལོ རྒྱུས འདུགགུ རུ རིན པོ ཆེ གིས རྒྱལ ཁབ ནང ཐེངསཔ ཞབས བཅགས གནང མི དེ མཇུག ཨིནམ ད དེ བསྒང ལྷོ ནུབ སྲིན པོའི གཡུས ལུ བྱོན ཡོདཔ བཞིན དུ ཐིམ ཕུག དང སྤུ ན ཁ དབང འདུས ཕོ བྲང ཚུ ནང སྦས གནས ཁྱད པར ཅན  དེ ཅིག བྱིན གྱིས བརླབས གནང པའི ཤུལ ལས དར དཀར ནང དང མཐའ ནམ མཁའ རྫོང སྦས ཡུལ སྒོམ བྲག བརྒྱུད དེ ལྷོ ཕྱོགས ཁ ཐུག བྱོན ཡོདཔ ཨིན པསསྤ རོ སྟག ཚང དེ སྤྱི ལོ  ལས ཡོངས གྲགས སོང མི དེ ཡང དེ བསྒང གུ རུ གིས སྐུ ཁྲོ བོ སྦེ རྡོ རྗེ གྲོ ལོད ལུ སྤྲུལ ཐོག ལས རྟ གུ ཆིབས ཏེ ས ཁོངས དེ ནང བྱོན ཞིནམ ལས ལུང ཕྱོགས དེ ནང འདྲེ གདོན འབྱུང པོ ཚུ དམ བཏགས པའི ཤུལ ལས ད རེས དཔལ ཕུག ལྷ ཁང བཞེངས སའི བྱག ཕུག བྱིན རླབས ཅན དེ ནང སྒྲུབ པ གནང སྟེ བཞུགས ཡོདཔ ཨིན པསགསང སྔགས ཀྱི ཆོས འབྱུང དང འཁྲིལཝ ད ས གནས ཀྱི གནས བདག ཚུ དམ བཏགས གནང མི ཚུ ནང པ སངས རྒྱས པའི སྲུང མ སྦེ བསྐོས གནང མིའི གྲས ལསད རེས ནངས པར སེངྒེ བསམ གྲུབ དེ སྟག ཚང གི བཀའ སྲུང སྦེ ངོས འཛིན འབདཝ ཨིན པསསྤྲེལ ཟླའི ཚེས བཅུ སྐབས གཞུང འབྲེལ ངལ གསོ བཞག མི དེ ཡང ཨྱོན གུ རུ གིས དུས རབསཔའི ནང རྒྱལ ཁབ ནང ཞབས བཅགས ཏེ བདུད བཏུལ གསང སྔགས ཀྱི ཆོས འཁོར བསྐོར ས གཞིས ག ར སྦས གནས ཁྱད པར ཅན ལུ བྱིན གྱིས བརླབས གཏེར ཁ སྦས ཚོགས བསག གི རྟེན ཞབས དང ཕྱག ལ སོགས པའི སྐུ རྗེས མང རབས ཅིག བཞག གནང མི ལུ བཀྲིན བསམ ཐབས ལུ ཨིན པསདེ བཟུམ སྦེ ཨྱོན གུ རུ གིས ལྷོ མོན ལྗོངས ཀྱི དུས ངན སྙིགས མའི སེམས ཅན ཚུ གི སྡུག བསྔལ སྐྱབས ནིའི ཞལ གྱིས བཞེས གནངམ ལས སྤྲེལ ཟླ ཚེས བཅུའི སྐབས ཨྱོན གུ རུ རིན པོ ཆེ ལུ དད མོས ཀྱི སྒོ ལས གསོལ བ བཏབ པ ཅིན ཚེ འདི ཕྱིཆ ར ལུ བྱིན རླབས དང དངོས གྲུབ འཐོབ ནི མས ཟེར ཞུ ནི ཨིན ཐིམ ཕུག དང ཀྲོང གསར བར ནའི ཤར ནུབ གཞུང ལམ བདའ སྟེ འགྲུལ སྐྱོད འབད མི མང ཤོས ཅིག གིས རུ ཀུ སྦྱིས ཀྱི ས ཁོངས ནང ལྷོདཔ ད ལམ གྱི གཡས ཕྱོགས ལུ སྦུལ གྱི བཟོ དབྱིབས དང ལྡན པའི ས ཆ ཅིག གི མཇུག ལུ རུ ཀུ སྦྱིས གཡུས ཚན དེ ཉམས དགའ ཏོག ཏོ སྦེ ཆགས ཏེ འདུགགཡུས ཚན དེ གི མཇུག ལུ ལྷ ཁང ཅིག ཡང གཟི བརྗིད ཆེ ཏོག ཏོ སྦེ མཇལ ཚུགས མི དེ རུ ཀུ སྦྱིས ཀྱི ལྷ ཁང ཀུན བཟང ཆོས གླིང ཕོ བྲང ཨིན པསལྷ ཁང དེ གི ཉེ འདབས ལུ འགྱོ ལྟཝ ད མཐའ བསྐོར ཏེ ཤིང ཚུ ཡང ག ནི བ མཛེས ཏོག ཏོ སྦེ སྐྱེས ཡོདཔ མ ཚད ལྷ ཁང མཐའ བསྐོར ཏེ མ ཎི ལག འཁོར ཚུ ཡང ལེགས ཤོམ སྦེ བཙུགས ཏེ འདུགམ གཞི སྤྱིར བཏང མཐོང སྣང ལུ ལྷ ཁང དེ གསརཔ བཟུམ ཅིག སྦེ མཇལཝ ཨིན རུང རྙིངམ ཅིག འབདཝ ལས ལྷ ཁང རྐྱངམ གཅིག གིས མ ཚད གཡུས ཚན དེ ཡང རྒྱལ རབས དང ལྡན པ ཅིག ཨིན པསལྷ ཁང དེ གི དཀོན གཉེར མ ཎི རྡོ རྗེ གིས སླབ མིའི ནང མ གཞི ལྷ ཁང དེ རྙིངམ ཅིག ཨིན རུང གནས ཡིག མེདཔ ལས ནམ བཞེངས བཞེངསམ ཨིན ན ཤེས མི ཚུགས པས ཟེར ཨིནམ ད ཨིན རུང མི ལོ  དེ ཅིག ལང ཡོདཔ སྦེ གཡུས མི རྒན ཤོས ཚུ གིས བཤདཔ མས ཟེར ཨིན པསཁོ གིས སླབ མིའི ནང ལྷ ཁང དེ དང ཕུ ཞབས དྲུང མཚན ལྡན འདུལ བ ཟེར མི གིས གདན ས བཅགས གནང ཐོག ལས བཞེངས ཡོདཔ སྦེ སླབ ཨིན པསདཀོན གཉེར གྱིས ལྷ ཁང དེ ག དེ སྦེ བཞེངས ཡོདཔ ཨིན ནའི རྒྱབ ཁུངས བཤད མིའི ནང དེ བསྒང དབང འདུས ཕོ བྲང ལུ སྒང སྟེང རྒེད འོག ནང ཀུམ བུ ལྷ ཁང དང ཉི ཤོ རྒེད འོག ནང ཤར གསལ བའི སྒང ལྷ ཁངགདན ས བཅགས གནང མི ཞབས དྲུང ཁོ ར ཀུམ བུ དགོན པ ལུ ཐུགས དམ གནང བཞུགས པའི སྐབས ཉམས སྣང ལུ དགོན པ དེ གི ཤར ཕྱོགས སུ ད རུང གདན ས ཅིག བཅག དགོཔ ཡོད པའི ཉམས སྣང བྱུང ནུག ཟེར ཨིན པསདེ དང འཁྲིལ བླམ ཁོ ར རུ ཀུ སྦྱིས གཡུས ཚན གྱི ལྟག ལུ ཡོད པའི ད རེས བུ མེད ལོགས ཟེར སའི ས གནས ནང སྐུ ཞག བཞུགས པའི སྐབས གཡུས ཚན དེ ཉ ལ བདུདམོ གི བུམོ གཅིག གི གནམ བྱཱར གྱི སྡོད གནས ཨིནམ སྦེ གཟིགསཔ མ ཚད ནུབ མོ གཡུས ཚན དེ འཚུབས དྲགས ཅིག སྦེ གཟིགས ནུག ཟེར ཨིན པསདེ བསྒང ཁོ རའི ལུང བསྟན དེ གཡུས ཚན དེ ནང ཨིནམ མཁྱེན ཏེ ཁོ ར སྐུ ཞག བཞུགས སའི ས ཁོངས དེ ནང གྲུབ ཆུ ཅིག ཡང བཏོན གནང སྟེ དེ གི ནངས པར གཡུས ཚན དེ ནང སོང སྟེ གཡུས མི ཚུ དང གཅིག ཁར གཡུས ཚན དེ ནང ལྷ ཁང བཞེངས ནིའི བསྟུན གྲོས འབད ནུག ཟེར ཨིན པསམི སེར ཚུ གིས ཡང ཁ འཆམ མི དང འཁྲིལ བླམ གིས གཡུས ཚན དེ གི ས ཆའི དབྱིབས དེ ཡང སྦུལ བཟུམ སྦེ ཡོདཔ ལས ལྷ ཁང དེ བདུད ཀྱི ཁ གནོན ལུ སྦུལ གྱི མགུ ཏོ གུ རྐྱབ དགོཔ སྦེ གསུངས ནུག ཟེར ཨིན པསམི སེར ཚུ གིས ཁ འཆམ ཐོག ལས བླམ གི བཀའ དང འཁྲིལ དེ གི ནངས པ ལས ར ལྷ ཁང བཞེངས ནི འགོ བཙུགས ནུག ཟེར ཨིན པསདེ བསྒང ཉིན མར མི སེར ཚུ གིས དཀའཝ སྤྱད དེ ག དེ སྦེ ར བཞེངས རུང ནུབ མོ བདུད ཚུ གིས ག ར བཤུབ བཏངམ ལས རབ གསལ དེ རྩ ལས ར ལྷོང མ ཚུགས པས ཟེར དཀོན གཉེར གྱིས སླབ ཨིན པསདེ ལས བླམ གིས གནས སྐབས བཏོན ཐོག ལས མི སེར ཚུ ལུ ལྷ ཁང དེ བསྒྲུབ ཚུགས ནིའི དོན ལུ སྐུ འཆམ དང བཅསཔ སྦེ ཉིན གྲངས གཅིག གི རིང ཚེས བཅུ འགོ འདྲེན འཐབ དགོཔ སྦེ གསུངས པའི སྐབས མི སེར ཚུ གིས རྟེན འབྲེལ གྱི ཚུལ དུ ཚེས བཅུ དེ ཉིན གྲངསགྱི རིང གནང དགོཔ སྦེ ཞུ ནུག ཟེར ཨིན པསཚེས བཅུའི སྐབས མ གཞི གཡུས མི འཆམ རྐྱབ མི ཚུ མེདཔ ཨིན རུང བླམ ཁོ ར གིས རྫུ འཕྲུལ གྱི ཐོག ལས སྦེ སྐུ འཆམ རྐྱབ མི ཚུ ཡང བཟོ སྟེ མཇལ ཁ གནང ནུག ཟེར ཨིན པསཨིན རུང བདུདམོ དེ གིས ཉིནམ དང པའི ནང འོང མ བཏུབ རུང ཉིནམ གཉིས པའི ནང བྱ འུགཔ ཅིག ལུ སྤྲུལ ཏེ ལྷ ཁང གི ཉེ འདབས ལུ ཡོད པའི སྦྱིས ཤིང ཅིག གུ ལས ལྟདམོ ལྟ སྡོད སར གཟིགས ཡོདཔ བཞིན དུ བླམ གིས དེ ཁར ར དམ བཏགས གནང ནུག ཟེར ཨིན པསདེ བསྒང བདུདམོ དེ གིས འུག པ ལུ སྤྲུལ ཏེ སྦྱིས ཤིང ཅིག གུ སྡོད མི དང འཁྲིལ གཡུས ཚན དེ གི མིང ཡང འུག པའི སྦྱིས ཟེར བཏགས གནང ཡོདཔ ཨིན རུང ད རེས ཟུར ཉམས ཏེ རུ ཀུ སྦྱིས ཟེར སླབ ཨིན མས ཟེར ཨིན པསདེ བཟུམ སྦེ ལོ གཅིག ནང ཟླཝ  པ དང  པ དེ ལས  པའི ནང མ གཏོགས ཟླཝ གཞན ཚུ ནང ལོ ཆོག འབུམ སྡེ ཚུ ཆད ནི མེད པར འགོ འདྲེན འཐབ ཨིན ཟེར དཀོན གཉེར གྱིས སླབ ཨིན པསལྷ ཁང དེ གི སྐོར ལས གཡུས མི རྒན ཤོས ཚུ གིས ལོ རྒྱུས ཚུ དུམ གྲ རེ མ འདྲཝ སྦེ ཡང བཤད ནི ཡོདཔ ད དེ ཡང གཙོ བོ ར གནས ཡིག མེད མི ལུ རྟེན ཨིན པསསྐྱེས ལོ  འབད མི མ ཎི ལ གིས འབད བ ཅིན ལོ རྒྱུས དང འཁྲིལཝ ད ལྷ ཁང དེ སྦུལ གྱི མགུ ཏོ གུ དང གཡུས ཚན དེ སྦུལ གྱི ཨོལ ལྐོག གུ དེ ལས ལྷ ཁང གི འོག ལུ ཡོད པའི ཟམ དེ སྦུལ གྱི ལྕེ གུ རྐྱབ ཡོདཔ སྦེ བཤད ནི འདུག ཟེར ཨིན པསདེ བཟུམ སྦེ ད རེས ལྷ ཁང དང གཡུས ཚན གཉིས ཀྱི མཐའ བསྐོར ཏེ སྦྱིས ཤིང ཡོད མི ཚུ ཡང ཧེ མ ཞབས དྲུང ཁོ ར ས གནས དེ ནང བྱོན པའི སྐབས བསྣམས བྱོན ཡོདཔ སྦེ སླབ དོ ཡོདཔ ད ལྷ ཁང དེ གི འོག ལུ ལྷོདཔ ད སྤོག ཏོ གི གཡས དང གཡོན ལུ སྦུལ གྱི མིག ཏོ ཨིན ཟེར ཆུ མིག གཉིས ཡང ཐོན ནི ཡོད ཟེར ཨིན པསཁོ གིས སླབ མིའི ནང ས གནས ག ཏེ འབད རུང ལྷ ཁང ཚུ གཡུས ཚན གྱི ལྟག ལུ རྐྱབ དོ ཡོདཔ ཨིན རུང རུ ཀུ སྦྱིས ཀྱི ལྷ ཁང དེ གཡུས ཚན གྱི མཇུག ལུ འབད མི དེ མ འདྲཝ ཅིག ཨིན ཟེར ཨིན པསཐོག ཚདའབད མི ལྷ ཁང དེ ལོ ངོ དག པ ཅིག གི ཧེ མར གཡུས ཚན དེ ནང གི ཞི གཡོགཔ ཚུ གིས མ དངུལ གྱི རྒྱབ སྐྱོར འབད བའི ཁར གཡུས མི ཚུ གིས སྦུང བཏོན ཐོག ལས རྒྱ བསྐྱེད འབད ཡི ཟེར ཨིན པསལྷ ཁང དེ ནང གི ནང རྟེན གཙོ བོ དེ བླམ མཚན ལྡན འདུལ བ ཁོ རའི སྐུ འདྲ བཞུགས སུ གསོལ ཏེ ཡོདཔ ད སྐུ འདྲའི རབ གནས དེ ཡང བླམ ཁོ ར གིས གནང ནུག ཟེར ཞུ ནི ཨིན མོང སྒར འགྱུར མེད རྒེད འོག གི ལྟག ལུ ཨོ རྒྱན དགའ ཚལ གླིང ལྷ ཁང གཞིས ཆགས ཡོད མི དེ རྣ རྒྱུན ལོ རྒྱུས དང འཁྲིལཝ ད རྩ ཆེ ཏོག ཏོ ཅིག ཨིན རུང མི མང ཤོས ཅིག གིས འདི གི སྐོར ལས དྭངས གསལ སྦེ ཧ མ གོ བར ཡོདཔ ཨིན པསལྷ ཁང དེ སའི ཆགས ཚུལ སྤོག ཏོ ཅིག གུ སྦེ ཞབས དྲུང རིན པོ ཆེ མཆོག འབྲུག ལུ མ བྱོན པའི ཧེ མ ལས ཆགས ནུགཨྱོན གུ རུ རིན པོ ཆེ གིས བྱིན གྱིས བརླབས པའི སྦས གནས ཁྱད པར ཅན ལྷོ མོན ཁ བཞིའི ནང གསེས ཤར ཕྱོགས མོང སྒར རྫོང ཁག འགྱུར མེད རྒེད འོག གི ཨྱོན དགའ ཚལ གླིང ལྷ ཁང དེ མི སེར ཚུ གི གསོན གཤིན གྱི རིམ གྲོ དང དགེ རྩ སྒྲུབ སའི ལྷ ཁང སྦེ ལག ལེན འཐབ སྟེ སྡོད ནུགལྷ ཁང དེ རྩ ཆེ ཤོས ཅིག སྦེ མི སེར ཚུ གིས བརྩི འཇོག འབད མི དེ ཡང ཤར ཕྱོགས རྫོང ཁག ནང འཐན སྐམ ལུ བརྟེན ཆར ཆུ མེད པར ལོསོང སྟེ ལོ ཐོག གི རིགས དང འཐུང ཆུ ཚུ ག ར བསྐམས ཡོདཔ མ ཚད ཚ དྲོད ཡར འཕར སོང སྟེ མི ལུ ཤི རྐྱེན གྱི དཀའ ངལ བྱུང ནུགདེ བསྒང གཞོང སྒར དང བཀྲིས སྒང དེ ལས པདྨ དགའ ཚལ རྫོང དཔོནའཛོམས ཐོག ལས རྐྱེན ངན དེ གི སྐོར གྲོས བསྟུན འབད དེ བོད ལུ མཐུ ཆེན ཆོས ཀྱི རྒྱལ པོ ཞབས དྲུང རིན པོ ཆེ ཞབས སར བཅར ཏེ ཐུགས རྟགས གཟིགས ཞུ ནུགཞབས དྲུང རིན པོ ཆེ གིས ཤར ཕྱོགས རྫོང ཁག ལུ ཡོད པའི ཕོ ཆུ ཀུར རི ཆུ དང མོ ཆུ གོང རི ཆུ གཉིས འཛོམས པའི སྦུག ལུ ལྷ ཁང ཅིག གསར བཞེངས འབད ཚུགས པ ཅིན ཆར ཆུ དུས སུ འབབ འོང ཟེར ལུང བསྟན གནང ཡོདཔ ཨིན པས བླ མའི ཞལ བཀོད ལུང བསྟན ལྟར དུ ལྷ ཁང གསར བཞེངས འབད ནིའི དོན ལུ རྫོང དཔོན གསུམ གྱི གྲས ལས གསང བསྲུང པ གདུང བསམ རྒྱ དྲུང རྫོང དཔོན གྱིས བཟོ བོའི ལག ཆས དང ཆུམ དོས ཚུ རྒྱ གར ཨ སམ ལས སྐྱེལ འདྲེན འབད ནི དང བཀྲིས སྒང རྫོང དཔོན གྱིས བོད ལས ཚྭ བཏོན ནི དེ ལས ནང སྐྱོང པ གཞོང སྒར རྫོང དཔོན གྱིས ལས མི དང བཟོ བོ ཚུ བཏོན ཏེ ས གནས དེ ཁར འཛོམས ནི སྦེ ཞལ འཆམ བྱུང ནུགརང སོའི ཁས བླངས དང འཁྲིལ གདུང བསམ རྒྱ དྲུང རྫོང དཔོན གྱིས ཨ སམ ལས ཆུམ དང བཟོ བོའི ལག ཆས སྐྱེལ འདྲེན འབད མི ཚུ ཆུ ཆེན གཉིས འཛོམས སའི ཁ ཐུག ལུ འགྱོ བའི ལམ ཁར འགྱུར མེད རྒེད འོག སྦི ལམ གཡུས ཚན ནང ལྷོད ནུགདེ ལས དོས སྐྱེལ འདྲེན འབད མི ཨ སམ གྱི ལས མི དང པདྨ དགའ ཚལ གྱི ལས མི དེ ལས རྫོང དཔོན ཚུ ལྷ ཁང གི འོག ལུ ལྷོདཔ ད ཁ སྐོམ སྟེ འུ སྡུག ཐང ཆད སྡོད པའི སྐབས ལུ ཨ སམ གྱི མི ཅིག གིས སའི འོག ལས ཆུའི སྐད བཟུམ ཅིག རྣ བར གོ ནུགཧེ མ སོང མི ཆ རོགས ཚུ ཨ སམ གྱི ཁ སྐད ཐོག འབོ ཞིནམ ལས ས གནས དེ ཁར ཆུ འཚོལཝ ད སའི འོག ལས ཆུ ཐོན ཡོདཔ མཐོངམ ལས རྫོང དཔོན དང མི སེར ཚུ སེམས དགའ སྟེ སྐོམ བསིལ གྱི སྡུག བསྔལ སེལ ཚུགས ཅི ཟེར ལོ རྒྱ྄ས སླབ དོ ཡོདཔ ཨིན པསལས མི དང དོ སྐྱེལ འདྲེན འབད མི མི སེར ཚུ ཟླཝ ལས བཅད དེ འགྲོ འགྲུལ འབད བའི ཤུལ ལུ འགྱུར མེད རྒེད འོག ནང ཧེ མ མེད པའི ཆུ ཅིག ཡང གཙུག ལག ཁང བཞེངས པར འགྱོ བའི ལམ ཁར ཐོན ཡོདཔ ལས མི ཚུ གྲོས བསྟུན འབད བའི སྐབས ཆུ ཆེནའཛོམས སར ལྷོད ཚུགས པ ལཱ ཁག འོང ནི ཨིནམ ལས ཆུ ཐོན སའི ཉེ འདབས ལུ སྦེ ལྷ ཁང དེ བཞེངས ནི གུ མོས མཐུན བྱུང ཡོདཔ ཨིན པསཁོང ཆ ཁྱབ མོས མཐུན བྱུང མི དང ལུང བསྟན ཡང དུས ལུ བབས པའི སྟབས ཀྱིས རྫོང དཔོནདང མི སེར ཚུ གིས ས གནས དེ ཁར མགོན པོ མ ནིང ནག པོའི ལྷ ཁང ཆེ བ གཅིག དང སྔགས སྲུང མ ཨེ ཀ ཛཱ ཊིའི ལྷ ཁང ཆུང བ ཅིག སྦེ ལྷ ཁང གཉིས བཞེངས གནང ནུག ཟེར ཨིན པསལུང བསྟན ལྟར དུ ལྷ ཁང བཞེངས པའི ཤུལ ལུ ཤར ཕྱོགས རྫོང ཁག ནང ཆར ཆུ དུས སུ བབས ལོ ཕྱུགས རྟག ཏུ ལེགས མི ནད ཕྱུགས ནད ལ སོགས པ ཚུ ཡང ཞི སྟེ མི སེར ཚུ དགའ སྐྱིད ཀྱི ངང ལུ གནས ཚུགསཔ བྱུང ནུག ཟེར ཕམ རྒན ཤོས ཚུ གིས ཁ རྒྱུན ལུ བཤད སྲོལ འདུགལྷ ཁང གི དཀོན གཉེར ཀུན བཟང རྒྱལ མཚན གྱིས སླབ མིའི ནང སྦི ལམ གཡུས ཚན ནང སྦེ ལྷ ཁང བཞེངས པའི ཤུལ ལུ ཕོ ཆུ དང མོ ཆུ གཉིས འཛོམས ས ལུ ལྷ ཁང གི ཚབ སྦེ སྤྱི བསྡུས ཀྱི མཆོད རྟེན ཅིག བཞེངས ཡོད མི དེ ད རེས ནངས པར ཡང མཇལ ནི ཡོད ཟེར ཨིན པསཧེ མ བཀའ སྲུང མ གཟའ དམགྱི ལྷ ཁང བཞེངས ཡོད པའི རྟགས མཚན རྡོ མཇལ ནི ཡོད མི དང མ འོངས པར ལོག གསར བཞེངས འབད ཚུགས པ ཅིན འབྲུག རྒྱལ ཁབ ནང ཞི བདེའི ངང ལུ གནས ཚུགས པའི ལུང བསྟན ཚུ ཡོདཔ སྦེ ཕམ རྒན ཤོས ཚུ གིས བཤད ནི འདུག ཟེར རྒེད འོག གི མི སེར ཚུ གིས སླབ ཨིན པསལོ ངོ བརྒྱ ཕྲག གི ཤུལ ལས ལྷ ཁངཆ ར ཞིག རལ སོང ཡོདཔ ལས མགོན པོ མ ནིང ནག པོའི ལྷ ཁང གི ཤུལ ལུས ཡོད མི ལུ རྟོགས ལྡན ཤཱཀྱ ཤྲཱིའི ཞལ སློབ རིང ཕུ འོད གསལ ཆོས གླིང དགོན པའི སློབ དཔོན རྟ མགྲིན རྒྱ མཚོ གིས སྤྱི ལོ  ལུ བཞེངས པའི ར ཁུངས ཡང སྨན ཆ ཕུག སློབ དཔོན དཀོན མཆོག དང ཨ ནེམོ ཅིག གིས ཁ གསལ སྦེ བཤདཔ ཨིན པསདེ བཟུམ སྦེ རྫོང དཔོནགྱིས འགོ འདྲེན ཐོག བཞེངས མི ལྷ ཁང དེ ཉམས ཆག ཤོར བའི ཤུལ ལུ དྲུང པ ལྕང མ བཅུ ཤིང གི གཉིད ལམ ནང མི ཅིག འོང ཞིནམ ལས ང ལུ ཁྱིམ མིན འདུག ཁྱོད ཀྱིས ཁྱིམ ཅིག རྐྱབ གནང ཟེར སླབ ཡོདཔ ལས གཉིད ལམ ནང མཐོང མི ལྟར དུ སྦེ ཁོ གིས ལྷ ཁང གི ས ཁོངས ནང སྦ སྒོར ཆུང ཀུ ཅིག སྤུབས བྱིན པའི ཤུལ ལུ ཁོ ར ཏོག གོ ས ཚུ རང བཞིན ཤུགས ཀྱིས ཐོབ པའི གཏམ རྒྱུད ཡོད ཟེར སྒོམ ཆེན ཚུ གིས བཤདཔ ཨིན པསསྤྱི ལོ  ལུ སྐྱབས རྗེ བདུད འཇོམས རིན པོ ཆེ མཆོག པདྨ དགའ ཚལ ལུ པད གླིང ཆོས འཁོར གྱི དབང ལུང གནང པའི སྐབས ལྷ ཁང འདི གི མིང ལུ ཨྱོན དགའ ཚལ གླིང ཟེར བཏགས གནང ནུགདཀོན གཉེར ཀུན བཟང རྒྱལ མཚན གྱིས བཀོད མིའི ནང སྤ རོ སྟག ཚང ལས ཚུར བཅད དང ལྷུན རྩེ ཀུར སྟོད སེངྒེ རྫོང ལས མར བཅད ཀྱི ལྷ ཁང ཚུ ག ར ལྷ ཁང འདི གི ཁོངས སུ མ བསྡུ མི མེད ཟེར ཕམ རྒན རྒས ཚུ གིས བཤདཔ ཨིན པསརོག རོག ལྷ ཁང ལུ ཡོད མི བདུད དམ ལུ བཏགས པར ཨིན ཟེར བོད ལས བླམ ཅིག བྱོན མི གིས ལྷ ཁང གི གདོང སྐོར ལུ ཙན དན ཤིང སྦོམ ཅིག ཡོད མི དེ ཉིནམགི རིང ལུ བརྡབས བཏང བའི སྐབས རྫས བམ གས དོ བཟུམ མའི སྐད ཤུགས ཅན ཅིག གོ བའི ཁར ཤུལ ལས བླམ བོད ལུ བྱོནམ ད ཁོ གི ཚབ སྦེ རྒྱལ བ ཀརྨ པའི སྐུ འདྲ ལྷ ཁང ནང བཞག མི དེ གཏེར སྦེ ད རེས ནངས པར མཇལ ནི འདུགལྷག པར དུ ད ལྟོ ཡོད པའི ལྷ ཁང དེ ཧེ མའི ལྷ ཁང ཞིག རལ སོང ཡོད མིའི གུ ལུ བཞེངས ཡོདཔ ལས དང ཕུ གི སྐུ རྟེན དང གསུང རྟེན ཚུ ས དོང རྐོཝ ད མཇལ ཡི ཟེར ཨིན པསའདས པའི ལོ ཚུ ནང ལྷ ཁང ཕྱི ཡི བཟོ བཀོད དང ནང གི ལྡེབས རིས ཉམས གསོ ཞུ རན ཡོདཔ ལས རིན ཆེན རྒྱལ པོ རྒཔོ སྦེ སྡོད པའི སྐབས མི སེར ཚུ འཛོམས ཏེ གྲོས བསྟུན འབད དེ གཞུང ལས མ དངུལ ཞུ སྟེ ཉམས གསོ ཞུ བའི ཁར སྨན ཆ ཕུ དགོན པའི བླམ མེ མེ རིན པོ ཆེ དང མཁན པོ ཀ ཏཱ ཡ ན དད ཅན གྱི མི སེར ཚུ གིས རྒྱབ སྐྱོར ཐོག ལས ཕིཊའབད མི གསེར ཏོག གསར བཞེངས བསྒྲུབས ཡོདཔ ཨིན པསདུས རྒྱུན གྱི གསོལ མཆོད ཕུལ ནི ལས འགོ བཙུགས ལོ བསྟར གྱི དུས མཆོད འབུམ སྡེ དང བསྟན སྤྱིའི སྐུ རིམ རྒྱལ བའི བཀའ འགྱུར དག ཚར དམངས ཀྱི བཟློག ཐབས རིམ གྲོ ལ སོགས པ ཚུ གནང དོ ཡོད པའི ཁར ཚེས བཅུའི གར འཆམ ཉིནམ ལྔ གནང ནིའི སྲོལ ཡང ཡོད ཟེར ཨིན པསལོ བསྟར བཞིན དུ འགྱུར མེད རྒེད འོག གི མི སེར ཚུ ས གནས ག ཏེ ཡོད རུང བསངས གསེར སྐྱེམས དང བཟློག ཐབས ཀྱི རིམ གྲོ ཚུ རྒྱུན མ ཆད པར འབདཝ མས ཟེར ཞུ ནི ཨིན ཚོང ལམ ལེགས ཤོམ ཡོད པའི ཁར ལཱ འཇམ མི ལུ བརྟེན ཤར ཕྱོགས ལུང ཕྱོགས ཀྱི མི སེར སོ ནམ པ ཚུ གིས ཁ རི མུ ཟ འཛུགས སྐྱོང འབད ནི ལུ གཙོ བོར བཏོན དོ ཡོདཔ ཨིན པསམོང སྒར ས གླིང རྒེད འོག འཕྲིན དྭངས སྦིས ལུ འབད བ ཅིན སློབ རིམ  པ མཐར འཁྱོལ མི ན གཞོན སྡེ ཚན ཅིག གིས ཆུ ཞིང ཨེ ཀརདེ ཅིག ནང ཁ རི མུ ཟ བཙུགས ཡོདཔ ད ན ཧིང ཨེ ཀརདེ ཅིག ནང འཛུགས སྐྱོང འབད ཡོདཔ ཨིན པསཕོ སྐྱེསའབད མི གཞོང སྒར མཉམ རུབ ཚོང ལས སྡེ ཚན གྱིས ན ཧིང སྒེར མི ཅིག གི ཆུ ཞིང ནང འཛུགས སྐྱོང འབད འགོ དང པ འཛུགས སྐྱོང འབད བའི ཐོན སྐྱེད ཚུ རྒྱལ པོའི ཞིང དང མོང སྒར གྱི ཚོད བསྲེ ཁྲོམ ཁར ཀེ ཇི རེ ལུ དངུལ ཀྲམ  རེ སྦེ བཙོང སྟེ འོང འབབ དངུལ ཀྲམ  ལྷགཔ ཅིག བཟོ ཡོདཔ ཨིན པསདེ གིས སེམས ཤུགས ཐོབ ཡོདཔ ལས དུས ཅི རྒྱ སྐྱེད འབད ཡོདཔ བཞིན དུ ཟླཝདེ ཅིག ཐོན སྐྱེད འབད ཚུགས པའི རེ བ ཡོདཔ ཨིན པསསྡེ ཚན གྱི འཐུས མི ཅིག ཨིན མི འཆི མེད འཕྲིན ལས ཀྱིས སླབ མིའི ནང ཁ རི མུ ཟ དེ ཆ མཉམ གྱི དགའ ཤོས ཅིག ཨིནམ ལས བཙོང མ ཚུགས པའི དཀའ ངལ མེདཔ ད ནང འཁོད ལས མ ཐོན རུང མི ཚུ གིས ནང འདྲེན འབད མི དེ ཉོ ཟཝ མས ཟེར ཨིན པསན གཞོན སྡེ ཚན ལུ གླིང མེད ཐང སོ ནམ ཞིབ འཚོལ གོང འཕེལ ཡན ལག ལྟེ བ གིས ས གླིང རྒེད འོག རྒྱ སྐྱེད ཡིག ཚང དང མཉམ འབྲེལ ཐོག ལས ཆུ ཤོག དང ལྕངམ  དེ ཅིག རྒྱབ སྐྱོར ཐོག ལས སྡེ ཚན གྱིས ས ཞིང ཨེ ཀརནང ས སྒ དང ཡུང སྒ དང གཅིག ཁར ཁ རི མུ ཟ བཙུགས ཡོད མི དེ ལེགས ཤོམ སྦེ སྐྱེས དོ ཡོདཔ ཨིན པསདེ བཟུམ སྦེ ཀུ རི ཟམ པ ལས མོང སྒར བལྟ སྟེ ཀི ལོ མི ཊརདེ ཅིག ལུ ས གནས ཁ བླངས ཟི ལུ ཆ གླིང རྒེད འོག ལས སོ ནམ པ ཅིག གིས ཡང ཁ རི མུ ཟ ལྕངམ  དེ ཅིག འཛུགས སྐྱོང འབད ཡོདཔ ད ཁོ གིས ལཱ འབད དེ ལོདེ ཅིག ལང ཡོདཔ བཞིན དུ ན ཧིང ལས དུམ གྲ ཅིག རྒྱ སྐྱེད འབད ཡོདཔ ཨིན པསཁོ གིས ཡང གླིང མེད ཐང སོ ནམ ཞིབ འཚོལ གོང འཕེལ ཡན ལག ལྟེ བའི སོན རྒྱབ སྐྱོར ཐོག ལས འཛུགས སྐྱོང འབད བའི ཤུལ ལས རྒྱལ པོའི ཞིང དང གླིང མེད ཐང མོང སྒར དེ ལས ངང ལམ ཁྲོམ ཚུ ནང བཙོང པའི སྐབས འགོ དང པ ཀེ ཇི རེ ལུ དངུལ ཀྲམ  དེ ཅིག ཐོབ ཡོདཔ ཨིན པསཆ གླིང རྒེད འོག སོ ནམ རྒྱ སྐྱེད འགོ དཔོན བློ བཟང ཆོས འཕེལ གྱིས སླབ མིའི ནང སོ ནམ པ དང དཔེ བལྟ མི ད རེས ཆ གླིང རྒེད འོག ནང ཁྱིམ གུང པ  དེ ཅིག ཡོད མི ལས རེ རེ གིས ཁ རི མུ ཟ རུབ སྦྱིས  གྱི བར ན བཙུགས ཏེ ཡོད ཟེར ཨིན པསདེ བཟུམ སྦེ ཙ ཀ གླིང རྒེད འོག ནང ལས སོ ནམ པ ཅིག གིས མོང སྒར དང ལྷུན རྩེ བར ནའི གཞུང ལམ ཁར ས གནས རེ ཝཱན ཟེར སར ན ཧིང ས ཞིང ཌིས  དེ ཅིག ནང ཁ རི མུ ཟ བཙུགས མི དེ དུས ཅི ཨེ ཀརརྒྱ སྐྱེད འབད ཡོདཔ ད དེ ལས སོ ནམ ཞིབ འཚོལ གོང འཕེལ ཡན ལག ལྟེ བ གིས ལྕངམ  དེ ཅིག བཀྲམ སྤེལ འབད ནུགསོ ནམ པ པདྨ བློ གྲོས ཀྱིས སྤྱི ལོ  ལུ ས ཆ ཨེ ཀར ཕྱེད དེ ཅིག ནང བཙུགས མི ཁ རི མུ ཟ ལུ བརྟེན འོང འབབ དངུལ ཀྲམ  དེ ཅིག བཟོ ཚུགས རུང ན ཧིང མ ལེགས ནི དེ གིས འོང འབབ དངུལ ཀྲམ  དེ ཅིག ལས བཟོ མ ཚུགས ཟེར ཨིན པསཁོ གིས བཤད མིའི ནང འདས པའི ལོ ཚུ ནང ཐོན སྐྱེད ཚུ བཙོང ས འཚོལ མ དགོ པར ཐོགས ཆག ག ནི ཡང མེད པར གཞུང ལམ བདའ སྟེ སྒོ ཁ ལས ར བཙོང ཚུགས ནི དེ གིས དཀའ ངལ མ འབྱུང ཟེར ཨིན པསདེ བཟུམ སྦེ ཤར ཕྱོགས ལུང ཕྱོགས ནང སྦོམ ཤོས ཅིག བསམ གྲུབ ལྗོངས མཁར གླང ཅན ཕུག རྒེད འོག ནང བཀོལ སྤྱོད ལག ཁྱེར ཐོག ན གཞོན སྡེ ཚན ཅིག གིས ས ཞིང ཨེ ཀར  དང དང འདོད ཅན གྱི སོ ནམ པ ངོ རྐྱང ཚུ གིས བསྡོམས ས ཞིང ཨེ ཀར  ནང ཁ རི མུ ཟ འཛུགས སྐྱོང འབད ཡོདཔ ཨིན པསརྒེད འོག ནང ཁ རི མུ ཟ ཚུ སྤྱི ལོ  ནང བསྡོམས ས ཞིང ཨེ ཀརདེ ཅིག ནང འཛུགས སྐྱོང འབད ཐོག ལས འགོ བཙུགས མི དེ དུས ཅི ཡར སེང འབད ཡོདཔ ཨིན པསདེ མ ཚད པདྨ དགའ ཚལ ལུ ཡང སོ ནམ པ དྲག ཤོས ཅིག གིས ཁ རི མུ ཟ ལྕངམ  དེ ཅིག གིས མ དོ བར བདེ ཆེན གླིང དང གདུང སྨད གཡུ རུང དེ ལས འཆི མོང རྒེད འོག ཚུ ནང འཛུགས སྐྱོང འབད ཡོདཔ ད སྤྱིར བཏང ཤར ཕྱོགས ལུང ཕྱོགས ཀྱི རྒེད འོག མང ཤོས ནང ཤིང འབྲས དེ འཛུགས སྐྱོང འབད ཡོདཔ ཨིན པསལུང ཕྱོགས ནང ཁ རི མུ ཟ ཐོན སྐྱེད ཀྱི ལས སྣ དེ མོང སྒར ཝེང མཁར ལུ ཡོད པའི སོ ནམ ཞིབ འཚོལ གོང འཕེལ ལྟེ བ དང རྫོང ཁག སོ ནམ ལས ཚནཀྱིས མཉམ འབྲེལ ཐོག ལས འགོ འདྲེན འཐབ དོ ཡོདཔ ད ཀར ལེབ ཨི ཕཱཌ ལས འགུལ གྱིས མ དངུལ གྱི རྒྱབ སྐྱོར འབད ཡོདཔ ཨིན པསགླིང མེད ཐང སོ ནམ ཞིབ འཚོལ གོང འཕེལ ཡན ལག ལྟེ བའི འགོ དཔོན ཚུ དང འཁྲིལཝ ད འདས པའི ལོ ངོ དག པ ཅིག ནང ཁ རི མུ ཟ གི སོན མཁོ འདོད བཀོད མི ལུང ཕྱོགས ཀྱི སོ ནམ པ སྡེ ཚན དང ངོ རྐྱང ཚུ མངམ ཐོན ཡོད རུང ལྟེ བ ནང བཟོ མི སོན གྱིས ཁྱབ མ ཚུགས མི ལུ བརྟེན མང ཤོས ར སྦྱོང བརྡར འབད མི དཔེ སྟོན གྱི སོ ནམ པ དང གཞན དང འདོད ཅན ཚུ ལུ རྒེད འོག སོ ནམ རྒྱ སྐྱེད ཡིག ཚང དང མཉམ འབྲེལ ཐོག ལས བཀྲམ སྤེལ འབད དོ ཟེར ཨིན པསདེ དང གཅིག ཁར ཡན ལག ལྟེ བའི ནང ཁ རི མུ ཟ དང ཤིང འབྲས རྒུན འབྲུམ གྱི དཔེ སྟོན དང འབྲེལ སོ ནམ ཞིབ འཚོལ ཅིག ཡང འགོ བཙུགས ཡོད པའི གནས ཚུལ དེ ལུ བདུད ཀྱི རྒྱལ པོ དགའ རབ དབང ཕྱུག ངོ ཚ མི ལུ བརྟེན ཁོ རའི བདུད ཡུལ ལུ ལོག སོང སྟེ བདུད ཀྱི དམག དཔུང བྱེ བ ཕྲག སུམ ཅུ སོ དྲུག གྲ སྒྲིག རྐྱབ འོངམ ད རྒྱལ སྲས བྱང ཆུབ སེམས དཔའ གིས བྱམས པ ཆེན པོའི ཏིང ངེ འཛིན ལུ མཉམ པར བཞག ཞིནམ ལས མདའ དང མདུང རལ གྲིའི མཚོན ཆ དང རྡོ དང དུག གི བཟུམ སྦེ ཕབ མི དེ ཚུ ག ར མེ ཏོག མནྡ ར བ དང པདྨ ལུ སྒྱུར གནང ཡོདཔ ཨིན པསབདུད ཀྱི དམག དཔུང ཚུ གི འདོད པའི དུག གི སྡོང པོ ས ལུ འགྱེལ མེ ཏོག མདའ ལྔ ས ལུ འབུད ང རྒྱལ གྱི བྲག རི རྩ བ ལས བརྡལ བདུད ཀྱི དམག དཔུང ཚུ ཉམས ཐག ཆུ སྲིན གྱི རྒྱལ མཚན ལ སོགས པ ཚུ ནུབ སོཔ ལས དྲག པ ག ནང ཡང མེདཔ བཟུམ མགུ འཐོམ འཐོམ སྦེ ཡར སོཔ ཨིན པསད རུང བདུད དགའ རབ དབང ཕྱུག ཁོ རའི བུམོམཛེས ཤིང ཡིད དུ འོང བའི གོས དང རྒྱན ཆ ཚུ བཏགས ལང འཚོ རྒྱས པའི ཉམས ཅནགྱིས ཆགས པའི ཟུར མིག གིས བལྟ སྟེ ཨོམ དང བརླད དོ སྟོན ཨ བུ གཡུགས ཏེ འོང རུང བུམོ དེབཟོ མ ལེགས པའི ཨང རྒསལུ བྱིན གྱིས བརླབས གནང ཡོདཔ ཨིན པསདེ ལས བུམོགནམ མེད ས མེད ངོ ཚ སྟེ ཨ རྟག ག ཨིན མི དེ ལོག སྟེ ར བྱིན གྱིས བརླབས གནང ཟེར གསོལ བ བཏབ མི ལུ བརྟེན བྱང ཆུབ སེམས དཔའ གིས ད ལས ཕར དེ བཟུམ སྦེ མི འབད ནི གི དམ བཅའ བཀལ ཡོདཔ ད བདུད ཀྱིས གནས སྐབས ག དེ སྦེ ར བཏོན ཏེ བར ཆད རྐྱབ རུང བྱང ཆུབ སེམས དཔའ གིས བྱམས པའི ཏིང ངེ འཛིན གཅིག གིས ར བདུད ཀྱི དམག དཔུང ཚུ ག ར བཏུལ གནང ཡོདཔ ཨིན པསབཞི པ མངོན པར རྫོགས པར སངས རྒྱས པའི དུས ཆེན དེ བྱང ཆུབ སེམས དཔའ དགུང ལོ  ལས འགོ བཟུང ཆུ ཀླུང ཆེན པོའི ནཻ རཉྫ ན ལུ ལོ དང པལུ ཆུམ ཕུད རྡོག རེ དང ལོལུ ཆུ ཐིག པ རེ གསོལ དེ ལས ལོལུ ག ཅི ཡང མ བཞེས པར ལོདཀའ སྤྱད མཛད པའི ཤུལ ལུ ནམ མཁའ ལས ལྷ ཚུ གིས ད འབདན ཧེ མར བྱང ཆུབ སེམས དཔའ ཚུ བླ ན མེད པ མངོན པར རྫོགས པ སངས རྒྱས པའི གནས དེ ཆུ དེ བརྒལ བྱོནམ ད རྡོ རྗེ གདན ཟེར མི དེ ཡོད དེ ཁར བྱོན ཟེར ལུང བསྟན གནང མི དང འཁྲིལ བྱིན པའི སྐབས བརྒྱ བྱིན གྱིས བསྐུལ བའི རྩྭ ཚོང བཀྲིས ལས རྩྭ ཀུ ཤ བསྣམས ཏེ བྱང ཆུབ ཤིང གི རྩ བར རྩྭ ཀུ ཤའི རྩེ མོ གཡས ཁ ཐུག ལུ འཐིང ཞིནམ ལས ཞབས དཀྱིལ ཀྲུང སྦེ བཞུགས ཐོག ལས སྟན འདིར བདག གི ལུས འདི སྐམ ཡང རུངཔགས པ རུས པའི ཚོགས རྣམས ཞིང ཀྱང རུངབསྐལ མང རྙེད དཀའི བྱང ཆུབ མ ཐོབ པརསྟན འདི ལས ནི ལུས བསྐྱོད མི བྱའོཟེར ཐུགས ཀྱི དམ བཅའ བརྟན ཏོག ཏོ བཞེས ཏེ བཞུགས གནང ཡོདཔ ཨིན པསརྒྱལ སྲས བྱང ཆུབ སེམས དཔའ དགུང ལོ  བཞེས པའི ས ག ཟླ བའམ རང ཟླཔའི ཚེས  འི སྲོད ལུ བདུད བཏུལ ཉིན དགུང གི མཐར བསམ གཏན བཞི པའི ཏིང ངེ འཛིན མངོན དུ གྱུར ཏེ ཐོ རངས སྟག གི དུས ཚོད དམ ཚེས  གི དྲོ པར ཤར བརྡ བཏང བའི དུས ཚོད ལུ ལྷོདཔ ད ལྷའི མིག གི མངོན ཤེས དང ཟག པ ཟད པའི མངོན ཤེས བསྐྱེད དེ སྡུག བསྔལ བདེན པ དང ཀུན འབྱུང བདེན པ འགོག པའི བདེན པ ལམ གྱི བདེན པམཐར ཕྱིན ཏེ མངོན པར རྫོགས པར སངས རྒྱས ཡོདཔ ཨིན པསདེའི སྐབས འགུལ རབ ཏུ འགུལ ཀུན ཏུ རབ ཏུ འགུལ གཡོ རབ ཏུ གཡོ ཀུན ཏུ རབ ཏུ གཡོ རྡེག རབ ཏུ རྡེག ཀུན ཏུ རབ ཏུ རྡེག འཁྲུགས རབ ཏུ འཁྲུགས ཀུན ཏུ རབ ཏུ འཁྲུགས འུར འུར རབ ཏུ འུར འུར ཀུན ཏུ རབ ཏུ འུར འུར ཆེམ ཆེམ རབ ཏུ ཆེམ ཆེམ ཀུན ཏུ རབ ཏུ ཆེམ ཆེམ བཅས ལྟས བཟང པོ  བྱུང ཡོདཔ མ ཚད ཟླཝ སྒྲ གཅན འཛིན གྱིས བཟུང བ ལ སོགས པའི རྟགས མཚན དང གཅིག ཁར མངོན པར རྫོགས པར སངས རྒྱས ཡོདཔ ཨིན པསལྔ པ སྐུ མྱ ངན ལས འདས པའི དུས ཆེན དེ སྟོན པ རྫོགས པའི སངས རྒྱས དགུང ལོ  བཞེས པའི ས སྟག གི ལོ ལུ སྐུ མྱ ངན ལས འདས ནིའི ཐུགས བཞེད གནང རུང བྲམ ཟེ སུ ཀ སིདྡྷི དང ཙནྡཀྱིས མྱ ངན ལས མ འདའ བར བཞུགས དགོ པའི གསོལ བ བཏབ མི དང འཁྲིལ ལོབཞུགས ནིའི ཞལ གྱིས བཞེས ཏེ མྱང འདས ཀྱི མདོ འབུམ པ ཚུ གསུངས ཏེ བཞུགས ཡོདཔ ད ལོཀྱི རྒྱབ ལས བདུད ཚུ གིས མྱ ངན ལས འདས གནང ཟེར གསོལ བ མི ལུ བརྟེན སངས རྒྱས ཀྱིས ཡང ཞལ གྱིས བཞེས གནང ཡོདཔ ཨིན པསདེ ཡང བདུད ཚུ གིས སངས རྒྱས ཁྱོད སེམས ཅན དགའ བཅུག མི དེ བདེན ག ཟེར ཞུཝ ད སངས རྒྱས ཀྱིས དགའ བཅུག དོ ཟེར གསུངས པའི སྐབས བདུད ཚུ གིས ང བཅས ཁྱོད མྱ ངན ལས འདའ ནི དེ དགའ མྱ ངན ལས འདས གནང ཟེར ཞུཝ ད མྱ ངན ལས འདའ བར གནང ངོ ཟེར བདུད ཚུ གི ངོ སྲུང དང གདུལ བྱ ལེ ལོ ཅན ཚུ ཆོས ལུ བསྐུལ ནིའི དོན ལུ མྱ ངན ལས འདས ནི སྦེ ཞལ གྱིས བཞེས གནང ཡོདཔ ཨིན པསསྟོན པ དགུང ལོ  བཞེས པའི ས ག ཟླ བའི ཚེས  འི མཚན ཐུན བར པའི མཇུག ལས འགོ བཟུང རྒྱལ བའི བསྟན པ རིན པོ ཆེ དང སངས རྒྱས ཁོ རའི འཁོར དགེ བསྙེན ཕ མདང དགེ སློང ཕ མགནས བརྟན འོད སྲུང ཆེན པོ ལུ རྩིས སྤྲོད དེ སྐུའི སྟོད གཡོག གསོལ ཞིནམ ལས དགེ སློང ཚུ བདེ བཞིན གཤེགས པ མཇལ བདེ བཞིན གཤེགས པ མཇལ ནི དེ མེ ཏོག ཨུ དུམ ཝཱ ར བཟུམ སྦེ ལཱ ཁག ཨིན དང འདུས བྱས ག ར འཇིག པའི ཆོས ཅན ཨིན ཟེར ངེས པར འབྱུང པའི གསུང གི མཐའ མ གསུངས ཏེ གདུལ བྱ ལེ ལོ ཅན ཚུ ཆོས ལུ བསྐུལ ནིའི དོན ལུ མཚན ཐུན མཐའ མ འགོ བཙུགསཔ དང གཅིག ཁར གྲོང ཁྱེལ རྩྭ མཆོག གི ཤིང ས ལཱ ཟུང གཅིག གི རྩ བར གནས སྐབས ཅིག སྐུ མྱ ངན ལས འདས པའི ཚུལ སྟོན གནང ཡོདཔ ཨིན པསའདི འབདཝ ལས སྤྱིར བཏང ས ག ཟླ བ དང ལྷག པར དུ ས ག ཟླ བའི ཚེས  ལུ ལྷག བསམ དག པའི ཐོག ལས དད མོས བསྐྱེད དེ དགེ བསྒྲུབ སྡིག སྤོང གི ལཱ ཚུ ལུ བརྩོན ཤུགས བསྐྱེད ཚུགས པ ཅིན ཕན ཡོན འབུམ འགྱུར སྦེ ཡོད མི དེ ཡང དེ ལུ བརྟེན ཨིན མས ཟེར ཞུ ནི ཨིན རྩི རང གསེར གྱི ཐང ལས ན གཞོན སོ ནམ པ རུ ཌ ལཱལ སཱན ཡ སི གིས བདུན ཕྲག གསུམ དེ ཅིག གི ཧེ མར ཚོད བསྲེ བཀྲམ སྤེལ དང སྒོ ཚོང པ ལེ ཤ ཅིག ཉིན བསྟར བཞིན དུ ཁོ རའི གཡུས ཁར ནང འཁོད ཨེ མ ཆུང ཀུ འཚོལ བར འོང ནི ཡོད པའི སྐོར དྲན ཚོར འབདཝ ཨིན པསསྒོ ཚོང པ ལ ལོ ཅིག གིས དུས ཚོད ཅིག ནང ཐོན སྐྱེད འབད མི ཚོད བསྲེ ཆ མཉམ ཉོ བའི ཁར ལ ལོ གིས ཤུལ མ ཐོན སྐྱེད འབད ནི ཨིན མི ཚུ ལུ སྔོན བྱིན སྤྲོད ཐོག ལས མཁོ མངགས འབད དེ བཞག ཡོདཔ ལས ས གནས ནང ལས ཐོན མི ཨེ མའི མཁོ འདོད ཡར སེང སོང ཡི ཟེར རུ ཌ ལཱལ སཱན ཡ སི གིས བཤདཔ ཨིན པསདེ བསྒང ཐིམ ཕུག དང སྤུ ན ཁ དེ ལས དབང འདུས ཕོ བྲང གི ཚོད བསྲེ ཚོང པ ཚུ གིས མི སྡེ སོ ནམ པ ཚུ ལུ ཨེ མ ཡོད མེད ཀྱི སྐོར ལས ཉིན བསྟར བཞིན དུ བརྒྱུད འཕྲིན ལྷོད མི ལུ བརྟེན ཨེ མ རྒྱ ཆེཝ སྦེ འཛུགས སྐྱོང འབད ནི གི སེམས ཤུགས ཐོབ ཡོད རུང ད རེས འབད བའི བསྒང ལས མནོ དོ བཟུམ འགྱོ མི བཏུབ པས ཟེར ཁོ གིས བཤདཔ ཨིན པསདེ ཡང འདས པའི བདུན ཕྲགཀྱི ནང འཁོད ལུ ནང འཁོད ཨེ མ གསརཔ ཐོན སྐྱེད འབད མི ཚུ ལུ མཁོ འདོད བཀོད མི མར བབས སོང ཡོདཔ ལས ཨེ མ འཛུགས སྐྱོང འབད བའི མ རྩ ཚུ ག དེ སྦེ འཐོབ ཚུགས ག ཟེར བའི ཚ གྱང ལང དགོཔ བྱུང ནུགརུ ཌ ལཱལ སཱན ཡ སི གིས འབད བ ཅིན ཧེ མ ནང འཁོད ཨེ མ ཀེ ཇི རེ ལུ དངུལ ཀྲམ  རེ བཙོངམ ཨིན རུང ད རེས དངུལ ཀྲམ  ཡང ཐོབ མ ཚུགས པའི ཁར མཁོ འདོད བཀོད མི ཡང མངམ མིན འདུག ཟེར ཨིན པསཁོ གིས སླབ མིའི ནང ཨེ མ བཏོག ནི རན ཡོདཔ ལས ཁོ རའི ཞིང ནང ལས ཨེ མ ཀེ ཇི  ལྷགཔ ཅིག ཐོན སྐྱེད འབད ནི གི རེ བ བསྐྱེདཔ རུང ག ཏེ ལུ བཙོང ནི ཨིན ན ཚ གྱང ལང སྟེ ཡོད ཟེར ཨིན པསསོ ནམ པ གིས རྒེད འོག དང རྫོང ཁག ཁྲོམ སྡེའི བར ན ལམ ཐག རིང པའི ཁར ཁྲོམ ཁར གོང ཚད ལེགས ཤོམ མེདཔ ལས ཨེ མའི ཚོང འབྲེལ འཐབ ནི དེ ཁེ སང ཅིག མི འོང ནི མས ཟེར བཤདཔ མ ཚད སྒེར འཁོར ཅིག མེདཔ ལས སྐྱེལ འདྲེན གྱི ཟད འགྲོ ཡང མངམ སྤྲོ དགོ པས ཟེར ཨིན པསརུ ཌ ལཱལ སཱན ཡ སི གིས འབད བ ཅིན ཨེ མ ཀེ ཇི རེ ལུ དངུལ ཀྲམ  གི འོག རྒྱུ ལུ བཙོང པ ཅིན ལས མིའི ཟད འགྲོ ཡང བདའ མི ཟུན ནི ཨིནམ ལས གྱོང རྒུད ཡོད ཟེར ཨིན པསསོ ནམ པ སཱན མཱན སུ བྷ གིས སླབ མིའི ནང མ གཞི ཚོང ལམ གྱི དཀའ ངལ མེད རུང ད རེས ཁྲོམ སྡེ ནང ཨེ མའི གོང ཚད ཚུ མར བབས སོང ནུག ཟེར ཨིནམ ད ཁོ ལུ དབང འདུས བ འཇོ ལུ ཚོད བསྲེ ཚོང ཁང ཅིག ཡོདཔ ལས ཁོ གིས ཁོ རའི ཕོ རྒནམ གི རྒྱབ སྐྱོར ཐོག ལས ཨེ མ ཚུ སྤུ ན ཁ དང ཐིམ ཕུག ལུ ཡང བཀྲམ སྤེལ འབད དོ ཡོདཔ ཨིན པསཁོ གིས འབད བ ཅིན འདས པའི བདུན ཕྲ ནང སྒོ ཚོང པ ཅིག གིས ཨེ མ ཀེ ཇི  དེ ཅིག མཁོ འདོད བཀོད པའི ཤུལ ལས ཨེ མ དགོ པའི སྐོར ལས སླབ མི མ འཐོན ཟེར ཨིན པསརྒེད འོག སོ ནམ རྒྱ སྐྱེད འགོ དཔོན ཌི བི ག ལས ཀྱིས སླབ མིའི ནང ནད ཡམས ཀོ བིཌ  ལུ བརྟེན ས མཚམས དང རྒྱ གར རྒྱལ ཁབ ནང སྒོ བསྡམས པའི ཤུལ ལས ནང འཁོད ཨེ མ མ ཐོན པའི ཧེ མར མཁོ འདོད བཀོད མི ལེ ཤ ཐོན ཡི ཟེར ཨིན པསཨིན རུང འཕྲལ ཁམས ཅིག ཁར ཨེ མ མཁོ འདོད བཀོད མི དེ མར བབས རྒྱ ཆེཝ སྦེ སོང ཡོདཔ ལས སྒོ ཚོང པ ཚུ འོང ནི མེད མི ལུ བརྟེན སོ ནམ པ ཚུ གིས ཨེ མ མ བཏོག པར བཞག ནུག ཟེར ཨིན པསཧེ མ འབད བ ཅིན སྒོ ཚོང པ ཚུ སོ ནམ པའི ཞིང ནང ར ཚོད བསྲེ ལེན པར འོང ནི ཡོདཔ ལས སོ ནམ པ ཚུ རང སོའི ཐོན སྐྱེད ཚུ འབག སྟེ ཁྲོམ ཁར འགྱོ མི དགོ ཟེར ཨིནམ ད ད རེས སོ ནམ པ ཚུ གིས ཐོན སྐྱེད བཙོང ནི ལུ ཚོང ལམ འཚོལ དགོཔ སྦེ སླབ སྟེ ཡོད ཟེར སོ ནམ རྒྱ སྐྱེད འགོ དཔོན གྱིས བཤདཔ ཨིན པསཁོ གིས འབད བ ཅིན གལ སྲིད སོ ནམ པ ཚུ གིས ཨེ མ མེ ཊིག ཊཱནདེ ཅིག ཐོན སྐྱེད འབད ཚུགས པ ཅིན སོ ནམ ཚོང འབྲེལ དང མཉམ འབྲེལ ཚོགས སྡེ དང གཅིག ཁར ཚོང ལམ འཚོལ ཞིབ འབད ནི གི གོ སྐབས ཡོད ཟེར ཨིན པསཨིན རུང ད རེས སོ ནམ པ རེ གིས དུས ཚོད ཅིག ནང ཨེ མ ཀེ ཇི  དེ ཅིག ལས བརྒལ ཐོན སྐྱེད འབད མི ཚུགས དོ ཡོདཔ ལས སྐྱེལ འདྲེན བདེ སྒྲིག འབད ནིལུ ལཱ ཁག གཏང ནི མས ཟེར ཌི མི ག ལས ཀྱིས བཤདཔ ཨིན པསསོ ནམ པ ཚུ གིས ཁོང རའི ཨེ མ ཚུ ཚོང འབྲེལ འཐབ མ ཚུགས མི དེ ས མཚམས ལས ཕར ཨེ མ ཐོབ མི ལུ བརྟེན འོང ནི མས ཟེར ཉོགས བཤད བཀོདཔ ཨིན པསསོ ནམ པ ཅིག གིས འབད བ ཅིན ཁོང གི ཞིང ནང ལས སྒོ ཚོང པ ཚུ ཨེ མ ཉོ བར མ འོང མི དེ ཡང རྒྱ གར ལས ཐོབ ཚུགས པའི སྐོར ལས བཤད ནི འདུག ཟེར ཨིན རུང གནད དོན དེ ག དེ སྦེ བདེན འོང ག སླབ མི ཤེས པས ཟེར ཨིན པསགལ སྲིད བདེན པ ཅིན ང བཅས རའི ཐོན སྐྱེད དེ ལུ ཐོ སྦོམ སྦེ ར ཕོག ནི དང སོ ནམ ལཱ འབད ནི ལུ ཡང སེམས ཤུགས མེདཔ བཟོ ནི མས ཟེར སོ ནམ པ གིས བཤདཔ ཨིན པསགསེར གྱི ཐང རྒེད འོག ནང ཁྱིམ གུང  དེ ཅིག གིས ས ཆ ཨེ ཀརདེ ཅིག ནང ཨེ མའི ལཱ འབད དེ ཡོདཔ ད ད རེས འགྲམ ཕུག ཁྲོམ ཁར ནང འཁོད ཀྱི ཨེ མ ཨིན ཟེར ཀེ ཇི རེ ལུ དངུལ ཀྲམ  གི བར ན བཙོང དོ ཡོད པའི གནས ཚུལ ད རེས གློ བུར གནས སྟངས ཤེས ཡོན གྱི རང ཉིད སློབ སྟོན མཁོ ཆས ཚུ རྒྱལ ཁབ ཀྱི མཐའ ཟུར སློབ གྲྭའི སློབ ཕྲུག ཚུ གིས ཐོབ སྟེ ཡོདཔ ཨིན པསཨིན རུང སློབ སྟོན མཁོ ཆས མཁོ འདོད བཀོད མི ལེ ཤ ཐོན ཏེ ཡོདཔ ད མཁོ ཆས ཚུ ཡང སློབ དཔོན གྱི ཉིནམ དང འབྲེལ སྤྱི ཟླཔའི ཚེསལུ སློབ ཕྲུག ཚུ གིས ཐོབ ཚུགསཔ སྦེ བགོ བཀྲམ འབད མི དེ ཡང སློབ ཕྲུག ཚུ འབྲེལ འཛིན ཐོག བཞག ནི དང རྒྱང མཐོང དང ཨིན ཊར ནེཊ གི ཞབས ཏོག མ ཐོབ མི ཚུ གི དོན ལུ ཨིན པསལྷན ཁག གིས སློབ ཚན ཚུ ཡང དབྱེ ཁགསྦེ བཟོ སྟེ ཡོདཔ ད སློབ ཕྲུག  དེ ཅིག ལུ རྒྱང མཐོང གི ཞབས ཏོག མེད པའི ཤེས རྟོགས བྱུང ཡོདཔ བཞིན དུ མང ཤོས ར མཐའ ཟུར ནང སྡོད མི ཚུ ཡོདཔ ལས རང ཉིད སློབ སྟོན མཁོ ཆས ཚུ པར སྐྲུན ཐོག བགོ བཀྲམ འབད ཡོདཔ ཨིན པསཤེས རིག དྲུང ཆེན ངོ ཚབ ཀརྨ ཚེ རིང གིས སླབ མིའི ནང རང ཉིད སློབ སྟོན མཁོ ཆས མཁོ འདོད བཀོད མི སློབ ཕྲུག མངམ ཐོན ཡོདཔ ལས སློབ སྟོན མཁོ ཆས  དེ ཅིག བགོ བཀྲམ འབད དགོཔ འདུག ཟེར ཨིན པསམཁོ འདོད བཀོད མི ཚུ ཡང ཡོངས འབྲེལ ཨིན ཊར ནེཊ དང རྒྱང མཐོང ཡོད རུང ཞབས ཏོག མེད མི ཚུ ཨིནམ ད ཁྲོམ སྡེའི སློབ ཕྲུག ཚུ ལུ འབད བ ཅིན རང ཉིད སློབ སྟོན མཁོ ཆས ལག ལེན འཐབ ནི ལུ དཀའ ངལ མིན འདུག ཟེར དྲུང ཆེན ངོ ཚབ ཀྱིས བཤདཔ ཨིན པསསློབ ཕྲུག ཚུ གིས སློབ སྟོན མཁོ ཆས ཚུ ལྷབ སྦྱང འབད བའི སྐབས ཤེས རིག འགོ དཔོན དང སློབ དཔོན དེ ལས ས གནས གཞུང གི འགོ དཔོན ཚུ གིས རྒྱབ སྐྱོར འབད དགོཔ སྦེ ལྷན ཁག གིས ཁྱབ བསྒྲགས འབད དེ ཡོད རུང སློབ དཔོན ལ ཅིག གིས སློབ ཕྲུག ཚུ མཐའ ཟུར ལུ སྡོད དོ ཡོདཔ ལས སློབ སྟོན གྱི རྒྱབ སྐྱོར འབད ནི ལུ གདོང ལེན ཡོད པའི སྐོར ལས ཉོགས བཤད བཀོདཔ ཨིན པསཀརྨ ཚེ རིང གིས སླབ མིའི ནང དམིགས བསལ དུ ཆུང རིམ སློབ ཕྲུག ཚུ ལུ རང ཉིད སློབ སྟོན མཁོ ཆས ཀྱི ལམ སྟོན དང རྒྱབ སྐྱོར འབད བར ལམ ཐག རྒྱང རིང རུང སློབ དཔོན ཚུ གིས རྒྱབ སྐྱོར འབད བར འགྱོ དགོ ཟེར ཨིནམ ད སློབ ཕྲུག ཚུ ལུ སློབ དཔོན རྐྱངམ གཅིག མེན པར མི སྡེ ནང གཞི རྟེན ཤེས ཡོན གྱི སློབ སྟོན པ ཨ ལོ ཡར སྐྱེད དང གཅེས སྐྱོང གོང འཕེལ ལྟེ བའི སློབ སྟོན པ ཚུ གིས རྐྱབ སྐྱོར འབད དགོ ཟེར བཤདཔ ཨིན པསདྲུང ཆེན ངོ ཚབ ཀྱིས འབད བ ཅིན སློབ སྟོན མཁོ ཆས ག དེ སྦེ ལྷབ སྦྱང འབད ནི ཨིན ན སློབ གྲྭའི ཉམས མྱོང དང འཁྲིལ འགྱོ འོང ཟེར ཨིནམ ད སློབ རིམཡན ཆད ཀྱི སློབ ཕྲུག ཚུ གིས རང ཉིད ཐོག ལུ ལྷབ སྦྱང འབད དགོ ཟེར ཨིན པསགནད དོན དེ ལུ མོ བཏབ འབད བའི སྐབས བརྒྱ ཆ  དེ ཅིག གིས རང ཉིད སློབ སྟོན མཁོ ཆས དེ རང གིས ལྷབ སྦྱང འབད ཚུགས པའི ཤེས རྟོགས བྱུང པའི ཁར བརྒྱ ཆ  དེ ཅིག འབད མ ཚུགས མི དེ བློ གསར སློབ རིམ གྱི སློབ ཕྲུག ཚུ ཨིན མས ཟེར དྲུང ཆེན ངོ ཚབ ཀྱིས བཤདཔ ཨིན པསདེ འབདཝ ལས རྫོང ཁག ཤེས རིག གཙོ འཛིན བརྒྱུད དེ སློབ སྟོན མཁོ ཆས ལྷབ སྦྱང ལུ རྒྱབ སྐྱོར འབད ནིའི མི ངོ ཚུ ངོས འཛིན འབད དགོཔ སྦེ སླབ ཡོདཔ བཞིན དུ མཁོ ཆས རྒྱབ རྟེན གྱི དོན ལུ རེ ཌིའོ དང རྒྱང འཕྲིན སྐུ གཟུགས ཐོག ལས རྒྱང བསྒྲགས འབད དོ ཡོདཔ ཨིན པསཁོ གིས རང ཉིད སློབ སྟོན མཁོ ཆས ཚུ པར སྐྲུན འབད བའི སྐབས ཟད འགྲོ དངུལ ཀྲམ ས ཡདེ ཅིག གནས ཡོད པའི ཁར རྒྱང མཐོང ལས སློབ སྟོན འབད མིའི སློབ སྟོན མཁོ ཆས ཚུ མང ཤོས ར རིན མེད སྟོང པར ཨིན རུང དངུལ ཀྲམ ས ཡཟད འགྲོ གནས ཡོདཔ སྦེ བཤདཔ ཨིན པསརྒྱང མཐོང ཐོག ལས སློབ སྟོན འབད མི ཚུ གི སྐོར སློབ དཔོན དང སློབ ཕྲུག དེ ལས ཕམ ཚུ ལས བསམ འཆར བསྡུ ལེན འབད བའི སྐབས མང ཤོས ཀྱིས དགོས མཁོ ཅན དང བསམ ལན ལེགས ཤོམ ཐོབ ཡོདཔ བཞིན དུ དེ དང འཁྲིལ ཏེ མཁོ ཆས ཚུ ལེགས བཅོས འབད བའི ཁར ལ ལོ ཅིག ལོག སྒྲ བཟུང དོ ཟེར ཀརྨ ཚེ རིང གིས བཤདཔ ཨིན པསད རེས རྒྱང མཐོང ནང གོ རིམ མེད པར སློབ སྟོན འབད དོ ཡོད མི ཚུ ཡང ལེགས བཅོས འབད དེ གོ རིམ ཐོག ལུ སློབ སྟོན འབད ནི ཨིནམ ད ད ལྟོ ཚུན ཚོད སློབ ཚན མཐོང སྣང  དེ ཅིག སྒྲ བཟུང ཡོད མི ལས  དེ ཅིག རྒྱང བསྒྲགས འབད ཚར ཡོད པའི གནས ཚུལ ད རེས ནངས པར འབྲུག རྒྱལ ཁབ ནང མི ཚུ གིས དགེ འདུན སློབ གྲྭ དང དེང སང གི སློབ གྲྭ དེ ལས གཞི རྟེན ཤེས ཡོན གྱི ཐོག ལས རང སོའི དང འདོད དང འཁྲིལ ཤེས ཡོན སྦྱང ནི གི ལམ ལུགས བཟོ གནང མི དེ ལེགས ཤོམ ཅིག ཨིན མསམི ལོ  གི ཧེ མ འབད བ ཅིན ཆོས དང འབྲེལ བའི ཤེས ཡོན སྦྱངས མི ཁྱབ ཆེར ཡོདཔ ལས བདག སྐྱོང དང གཞུང འབྲེལ གྱི བྱ སྒོ ཚུ ཆ མཉམ ར ཁོང གིས འཐབ ཡོདཔ ཨིན རུང དེང སང གི ཤེས ཡོན ལམ ལུགས འགོ བཙུགས ཞིནམ ལས ཚུར ལཱ གཡོག གི གོ སྐབས ག ཅི ནང ར འབད རུང ཆོས དང འབྲེལ བ མེད པའི ཤེས ཡོན སྦྱང མི ཚུ གིས དབང གནོན འབད བའི མངོན གསལ བྱུང ཡིདཔེར ན ལོ ངོ དག པ ཅིག གི ཧེ མ ནང པའི རིག གཞུང མཐོ རིམ ཤེས ཚད མཐར འཁྱོལ མི ཅིག གཞུང གི ལས སྡེ ཅིག ནང ལཱ གཡོག འཚོལ བར འགྱོཝ ད འགོ འཛིན དེ གིས རྒྱལ སྤྱིའི སྐད ཡིག ཨིང ལིཤ ནང ཤེས ཡོན སྦྱང སྦྱངམ མེད པ ཅིན ནང པའི ཡོན ཏན གྱིས ལྟོ ཐོབ མི ཚུགས ཟེར སླབ ནུགདེ བཟུམ སྦེ རྫོང ཁའི ཐོག ལུ ཤེས ཡོན སྦྱང མི ལེ ཤ ཅིག ར གཡོག འཚོལ བར འགྱོཝ ད ར ཁོང གི དོན ལུ ལཱ གཡོག གི ས སྟོང མེད ཟེར སླབ ཐོག ལས ལོག བཏང ཡོདཔ ལས ཁོང ཆ ཁྱབ སེམས ཤི དགོཔ བྱུང ནུགཨིན རུང ལ ལོ ཅིག གིས ཡོན ཏན གཅིག རྐྱངམ གཅིག གིས རང གི མི ཚེ མཐར འཁྱོལ མི ཚུགས ནི མས ཟེར ཕྱི ནང གི ཡོན ཏན ཟུང འབྲེལ སྦེ ལྷབ སྦྱང འབད ནི འགོ བཙུགས ཡོདཔ བཞིན དུ ད རེས ནངས པར འབྲུག ལུ རྫོང ཁ དང ཨིང སྐད གཉིས ཆ རའི ཤེས ཡོན ལེགས ཤོམ ཡོད མི ཚུ ལཱ གཡོག ཚུ ནང མཁོ གལ ཅན ཅིག ལུ གྱུར ཏེ ཡོདཔ ཨིན འདི འབདཝ ལས འདས པའི ལོ ངོ དག པ ཅིག ལས དགེ འདུན སློབ གྲྭ དང བཤད གྲྭ ཨ ནེམོ གྲྭ ཚང ཚུ ནང ཨིང སྐད ཐོག ལུ སློབ སྟོན འབད ནི འགོ བཙུགས ཏེ ཡོདད རེས འབད བའི བསྒང ལས ཨ ནེམོ ཚུ གིས ཡང སྤྱིར བཏང སློབ གྲྭ ནང འགྱོ ཐོག ལས དེས སང གི ཤེས ཡོན སྦྱང ནི འགོ བཙུགས མི དེ གིས ཕྱིའི ཡོན ཏན ག དེམ ཅིག ཁག ཆེཝ ཨིན ན གསལ སྟོན འབདཝ མས དཔེར ན ཀྲོང གསར ལུ ཀརྨ སྒྲུབ སྡེ ཨ ནེ གྲྭ ཚང ལས ཨ ནེམོ  དེ ཅིག ཀུན དགའ རབ བརྟན སློབ གྲྭ ཆུང བ ནང སྤྱིར བཏང གི སློབ ཕྲུག ཚུ དང གཅིག ཁར དཔེ ཆ ལྷབ པར འགྱོཝ ཨིན མསཨ ནེམོ གྲྭ ཚང དེ གི དབུ འཛིན གྱིས ཡང ཨ ནེམོ ཚུ དེང སང སློབ གྲྭ ནང གཏང ནི ལུ རྒྱབ སྐྱོར འབད མི དེ ཡང འཛམ གླིང གཅིག གྱུར འགྱོ བའི ནམ དུས ལུ ཕྱི ནང གི ཡོན ཏན ཟུང འབྲེལ སྦྱང དགོཔ ཁག ཆེ མི ལུ བརྟེན ཨིནམ ད ཁོང གིས སློབ རིམཔ ཚུན ཨིང སྐད ཀྱི ཆོས ཚན ལྷབ ཞིནམ ལས གྲྭ ཚང ནང ཆོས དང འབྲེལ བའི ཤེས ཡོན ལུ སྦྱང བརྩོན འབད ནི ཨིན མསའབྲུག རྒྱལ ཁབ ཡང བརྡ དོན འཕྲུལ རིག གོང འཕེལ གྱི མདུན ལམ ལུ ཞུགས པའི ནམ དུས ལུ ཆོས དང འབྲེལ བའི ཤེས ཡོན རྐྱངམ གཅིག མེན པར རྩིས དང ཚན རིག འཕྲུལ རིག ལ སོགས པའི སྐོར ཨ ནེམོ དང ནང པའི ཤེས ཡོན སྦྱང མི ཚུ གིས ཤེས དགོཔ དེ ཁག ཆེརྒྱལ ཁབ ནང འབྲི ལྷག གི ཤེས ཡོན ཡར དྲག གཏང ཐབས ལུ ཤེས རིག ལྷན ཁག གིས སྤྱི ལོ  གོ གྲངས ལས སློབ གྲྭ ནང འཛུལ ཞུགས འབད མ ཚུགས པར ལུས མི ཚུ གི དོན ལུ གཞི རྟེན ཤེས ཡོན ཟེར ན ལོན ཕོ མོ ཚུ ལུ རྫོང ཁག ཐོག ལས འབྲི ལྷག གི སློབ སྟོན འབད ནི འགོ བཙུགས ཡོདཔ ཨིན རུང ཤུལ ལས ཨིང ལིཤ ཡང སློབ སྟོན འབད ནི འགོ བཙུགས ཡོདཔ བཞིན དུ ད རེས ནངས པར ས གནས གཞུང གི འགོ ཁྲིདཔ བཙག འཐུ གྲུབ མི མང ཤོས ཅིག ར གཞི རྟེན ཤེས ཡོན ལྷབ མི ལུ བརྟེན ཨིན མསའདི འབདཝ ལས ད རེས ཀྲོང གསར གྱི ཨ ནེམོ ཚུ གིས དུས རྒྱུན གྱི སློབ གྲྭ ནང སློབ ཕྲུག གཞན ཚུ དང གཅིག ཁར ཨིང སྐད ཐོག ལས ཤེས ཡོན སྦྱང མི དེ གིས དེང སང ཤེས ཡོན དང ནང པའི ཤེས ཡོན དེ ལས གཞི རྟེན ཤེས ཡོནཆིག སྒྲིལ འགྱོ བའི བརྡ མཚོན སྟོནམ ཨིན མསའདི བཟུམ མའི ཤེས ཡོན ཟུང འབྲེལ ཐོག སྦྱང མི དེ ཐབས ལམ ལེགས ཤོམ ཅིག ཨིན རུང རྒྱལ ཡོངས དགའ སྐྱིད དཔལ འཛོམས ཀྱི རྒྱལ ཁབ འདི ནང ཤེས ཡོན ཅན གྱི མི སྡེ ཅིག སྦེ བཟོ ནི གི དམིགས ཡུལ འགྲུབ དགོ པ ཅིན ཤེས ཡོན ལམ ལུགསགྱི སྐོར ལས མི མང ལུ ལྷག པར དུ གོ བརྡ སྤྲོད དགོཔ འདུག ཟེར ཞུ ནི ཨིན ཀྲོང གསར རྫོང ཁག གི འཆར གཞི སྡེ ཚན གྱིས འགོ འདྲེན ཐོག ལས རྫོང ཁག ནང འཁོད ཀྱི ཨམ སྲུ ཚུ གི དོན ལུ གྱིབ ཤོག གི ཕྱགས སྙིགས ཚུ ལག ལེན འཐབ སྟེ ཕད ཅུང བཟོ ནིའི སྦྱོང བརྡར འགོ འདྲེན འཐབ དོ ཡོདཔ ཨིན པསསྦྱོང བརྡར དེ ཡང བུམ ཐང ལུ ཡོད པའི གི རིན བྷུ ཊཱན ཕྱགས སྙིགས འཛིན སྐྱོང ལས སྡེའི ཇོ བདག གིས བྱིན ཡོདཔ ད སྦྱོང བརྡར ནང བཅའ མར གཏོགས མི ཚུ གིས གྱིབ ཤོག གི ཕྱགས སྙིགས ཚུ བསྡུ བསྒྱོམ འབད ཞིནམ ལས ཕད ཅུང མ འདྲཝ ཚུ བཟོ དོ ཡོདཔ ཨིན པསབཅའ མར གཏོགས མི ཚུ གིས གྱིབ ཤོག གི རག རོ ཚུ ལེགས ཤོམ སྦེ ཆུ འཁྱུ ཞིནམ ལས ཐགཔ བཟུམ སྦེ དྲ སྟེ རང རོའི བློ འདོད ལྟར དུ ཕད ཅུང མ འདྲཝ ཚུ བཟོ དོ ཡོདཔ ཨིན པསའགོ དང པ འཆར གཞི རྩམ པའི སྐབས རྫོང ཁག ནང འཁོད ལས བཅའ མར གཏོགས མིའི ཨམ སྲུ ག ར སྟབས གཅིག ཁར སྦེ དུས ཡུན ཟླཝགི རིང སྦྱོང བརྡར འགོ འདྲེན འཐབ ནི སྦེ ཨིན རུང ནད ཡམས ཀོ བིཌ  ཐོན མི དང ཁ ཐུག རྐྱབ ཡོདཔ ལས ནད ཡམས དེ ལས ཉེན སྲུང འབད ནིའི ཐབས ལམ གཅིག མི སྤུངས འཛོམས འབད ནི ལས འཛེམ ནི དེ ཨིནམ བཞིན དུ བཅའ མར གཏོགས མི ཚུ སྡེ ཚན སྦེ བཟོ ཞིནམ ལས འགོ འདྲེན འཐབ དོ ཡོདཔ ཨིན པསབཅའ མར གཏོགས མི ཚུ ལུ སྦྱོང བརྡར བྱིན པའི སྐབས མི ཉུང སུ ཅིག ལས བརྒལ མེད རུང བར ན ས སྟོང བཞག བཅུག སྟེ ཡོད པའི ཁར སྦྱོང བརྡར འབད སར ལགཔ གུ དབུར ནིའི ཆུ སྨན གྱི ཐུན རྐྱེན ཚུ བྱིན ཏེ འདུགསྦྱོང བརྡར བྱིན མི ཆོས རྒྱལ ལྷ མོ གིས སླབ མིའི ནང དེ བཟུམ གྱི སྦྱོང བརྡར འགོ འདྲེན འཐབ མི དེ གིས རང གི ཁྱིམ ནང ཕྱགས སྙིགས ཕྱི སེལ རྐྱབ ཚུགས པའི ཁར མི ཚུ ལུ ཕྱགས སྙིགས འཛིན སྐྱོང འཐབ དགོ པའི གོ བརྡ སྤེལ ཚུགས པས ཟེར ཨིན པསམི ཚུ གིས ད ལྟོ ཚུན ཁྱིམ ནང ལས ཕྱགས སྙིགས ག ཅི ཐོནམ ཅིག ཕྱི སེལ མ རྐྱབ པར ཕྱགས སྙིགས སྦེ བཀོག གཏང དོ ཡོདཔ ལས ཕྱགས སྙིགས བླུགས སའི ཧོད ཡང མགྱོགས པར གང དོ ཡོད པའི ཁར ཕྱགས སྙིགས དང འབྲེལ བའི དཀའ ངལ སྦོམ ཐོནམ མས ཟེར ཨིན པསམོ གིས སླབ མིའི ནང ད ལྟོ ཚུན ཕྱགས སྙིགས དང འབྲེལ བའི གོ བ བརྡ སྤྲོད འབད མི ལེ ཤ ཐོན དོ ཡོདཔ ཨིན རུང ཕྱགས སྙིགས བླུགས སའི ས གོ ནང བལྟ བར འགྱོ མི ག ཡང མིན འདུག ཟེར ཨིན པསཕྱགས སྙིགས བླུགས སའི ས ཁོངས ནང བལྟ བ ཅིན ཕྱགས སྙིགས ག ར སླ བསྲེས ཏེ བཀོག ཡོདཔ ལས སྦྱོང བརྡར ལུ བརྟེན ཕྱགས སྙིགས མར ཕབ འབད ནིའི གོ སྐབས ཡོད པའི ཁར ཕྱགས སྙིགས ལུ བརྟེན འོང འབབ བཟོ ནིའི འོས འབབ ཡོད ཟེར ཨིན པསསྦྱོང བརྡར ནང བཅའ མར གཏོགས མི ཚུ གིས ལས རིམ དེ ལུ བརྟེན ཕྱགས སྙིགས འཛིན སྐྱོང འཐབ ནི དང རང ཁྱིམ ནང སྡོད མི ཅིག ཨིནམ ལས དབངཔོ མི ངལ ནི དང འོང འབབ བཟོ ནི ལུ ཕན ཐོགས འབྱུང ནི མས ཟེར ཨིན པསབཅའ མར གཏོགས མི པདྨ དབྱངས འཛོམས ཀྱིས སླབ མིའི ནང ད ལྟོ ཚུན ཁྱིམ ནང ལས ཐོན མི ཕྱགས སྙིགས ཚུ ཕྱི སེལ མ རྐྱབ པར ག ར བཀོག གཏང དོ ཡོདཔ ཨིན རུང ད ལས ཕར གྱིབ ཤོག ཚུ ཕད ཅུང བཟོ ནིའི དོན ལུ འཐུ བཞག པ ཅིན འོང འབབ བཟོ ཚུགས པའི ཁར ཕྱགས སྙིགས མར ཕབ རྐྱབ ཚུགས ནི མས ཟེར ཨིན པསམོ གིས སླབ མིའི ནང ཁྱིམ ནང སྡོད པའི སྐབས ཐགས འཐག དོ ཡོདཔ ཨིན རུང ལཱརྐྱངམ གཅིག འབདཝ ད བསུན མས ཟེར ཨིནམ ད ད རེས ཕད ཅུང འཐག ནིའི སྦྱོང བརྡར འབད ཡོདཔ ལས ད ལས ཕར ལཱ སོ སོ འབད ནིའི གོ སྐབས འདུག ཟེར ཨིན པསསྦྱོར བརྡར ནང བཅའ མར གཏོགས མི ག ར གིས རང སོའི ཁྱིམ ནང ལས གྱིབ ཤོག གི ཕྱགས སྙིགས ཚུ འཐུ བཞག པ ཅིན ཕྱགས སྙིགས ཧ ལམ ཅིག མར ཕབ འབད ཚུགས པའི ཁར མི གཞན ཚུ ལུ ཡང གྱིབ ཤོག ཚུ འཐུ བཞག དགོཔ སྦེ སླབ སྟེ ལག ལེན འཐབ པ ཅིན ས གནས ནང གྱིབ ཤོག དང འབྲེལ བའི ཕྱགས སྙིགས མར ཕབ འབད ནི དེ ཕན ཐོགས འབྱུང ནི མས ཨིན པསསྦྱོང བརྡར དེ ཡང ས གནས གཞུང སྐྱོང ལས ཁུངས དང ཡུ རོ པི ཡན ཡུ ནི འོན གྱི མ དངུལ རྒྱབ སྐྱོར ཐོག ལས འགོ འདྲེན འཐབ ཡོདཔ ད མི ཚུ གི དཔལ འབྱོར གོང འཕེལ གཏང ནིའི ནང ཕན ནུས ཡོདཔ ལས འཕྲོ མཐུད ནིའི འཆར གཞི ཡོདཔ ཨིན པསསྦྱོང བརྡར ནང ཀྲོང གསར ཁྲོམ ནང སྡོད མི དང ཁྲིམས སྲུང འགག པའི ཨམ སྲུ  ལྷགཔ ཅིག གིས བཅའ མར གཏོགས ཡོདཔ ད ད རུང སྡེ ཚནདོན ལུ སྦྱོང བརྡར འགོ འདྲེན འཐབ ནི ཨིན པའི གནས ཚུལ འདས པའི ལོ ཚུ ནང ལ མཐོ སར སྡོད མི ཚུ གི དོན ལུ རྒྱལ འཛིན ཧེ ལི ཀོབ ཊར ཞབས ཏོག ལས སྡེ གིས ཕན གྲོགས འབད ཡོད རུང ད ལྟོའི གནས སྟངས ནང ལ མཐོ སར སྡོད མི ཚུ གིས ལས སྡེ ལུ ལྷན ཐབས འབད དོ ཡོདཔ ཨིན པསད རེས རྒྱལ ཁབ ནང ནད ཡམས ཀྱི གནས སྟངས ལུ བརྟེན ལས སྡེ ལུ ཐོ ཕོག པའི དུས ཚོད ནང ལས སྡེའི ཞབས ཏོག སྤྱོད མི གཙོ བོ ར ལུང ནག ནང དང ལ ཡ དེ ལས གླིང བཞི གི མི ཚུ ཨིན པསལ མཐོ སར སྡོད མི ཚུ གིས གཡུས ཁར ལོག འགྱོ བའི སྐབས གནམ གྲུའི ཞབས ཏོག སྤྱོད མི ཐོན དོ ཡོདཔ ད ནད ཡམས ལུ བརྟེན ལས སྡེའི ཚོང འབྲེལ མར བབས སོང ཡོད རུང གླ ཆ མར ཕབ རྐྱབ སྟེ བྱིན དོ ཡོདཔ ཨིན པསལས འཛིན གྱིས ལ མཐོ སར སྡོད མི ཚུ ལུ དུས ཡུན ཆུ ཚོདལུ གླ ཆ དངུལ ཀྲམ  ལེན དོ ཡོད མི ལས ཁེ སང དུམ གྲ རེ བཟོ ཚུགསཔ ཨིན རུང ད ལྟོ ནད ཡམས ཐོན པའི ཤུལ ལས ཞབས ཏོག སྤྱོད མིའི གྱངས ཁ མར བབས སོང ཡོད པའི ཁར ལས འཛིན གྱིས ཁོང གི དོན ལུ གླ ཆ དངུལ ཀྲམ  ལུ མར ཕབ འབད ཡོདཔ ཨིན པསགླ ཆ དེ ཡང བརྒྱ ཆ  ལ མཐོ སར སྡོད མི ཚུ གིས སྤྲོདཔ ཨིན རུང ལྷག ལུས དེ གཞུང གིས ཁོང གི དོན ལུ ཕབ ཆག འབད དེ བྱིནམ ཨིན པསལས སྡེའི བཀོད ཁྱབ གཙོ འཛིན ཚེ དབང རྒྱལ མཚན གྱིས སླབ མིའི ནང ལ མཐོ སར སྡོད མི ཚུ གིས ཞབས ཏོག སྤྱོད ནི ལུུ དང འདོད བསྐྱེད བཅུག ཐབས ལུ དམིགས ཏེ གླ ཆ མར ཕབ འབད ནི སྦེ ཐག བཅད ཡི ཟེར ཨིན པསཁོ གིས བཤད མིའི ནང ལས སྡེ ལུ ད ལྟོའི གནས སྟངས ནང རྒུད སྦོམ ཡོད རུང ལ མཐོ སར སྡོད མི ཚུ གིས ཞབས ཏོག སྤྱོད མི ལུ བརྟེན ཕབ ཆག བྱིན དོ ཟེར ཨིནམ ད དེ གིས ལ མཐོ སར སྡོད མི ཚུ གིས ཞབས ཏོག སྤྱོད ནི ལུ སེམས ཤུགས བྱིན ཚུགས པའི ཁར ལས སྡེ ལུ ཡང འོང འབབ དུམ གྲ རེ བཟོ ཚུགས ནི མས ཟེར ཨིན པསབཀོད ཁྱབ གཙོ འཛིན གྱིས སྤྱི ཟླཔའི ཚེས  ལུ རྒྱལ ཁབ ནང ནད འབུབ ཀོ རོ ན བའེ རཱསི ཐོན པའི ཤུལ ལས ཚོང འབྲེལ འཕུར འགྲུལ འབད ནི ལུ ཐོ ཕོག སྟེ ཡོད ཟེར ཨིན པསལྟ བཤལཔ ཚུ གིས སྤྱི ཟླཔ ཚུན ཞབས ཏོག མཁོ མངགས འབད མི ག ར ཆ མེད བཏང དགོཔ ཐོན ཡོད པའི ཁར ལྟ བཤལཔ ཚུ ལུ མཁོ མངགས འབད མི ཏི རུ ཡང ལོག སྤྲོད ཡི ཟེར ཁོ གིས བཤད ཅིཚེ དབང རྒྱལ མཚན གྱིས སླབ མིའི ནང མཁོ མངགས འབད མི ཚུ ཆ མེད བཏང མི ལས ལས སྡེ ལུ དངུལ ཀྲམ ས ཡ  རྒུད ཕོག ཅི ཟེར ཨིནམ ད ལྟ བཤལཔ ཚུ ལས དུས ཡུན ཆུ ཚོད རེ ལུ གླ ཆ ཌོ ལར  རེ ལེན ནི ཡོད ཟེར ཨིན པསལྟ བཤལཔ མང ཤོས ཀྱིས ཇོ མོ ལྷ རི དང སྒང སྟེང བུམ ཐང དེ ལས ལ ཡ ལུ འགྱོ ནིའི དོན ལས ཞབས ཏོག སྤྱོད ནི ཡོད རུང ད རེས རྒྱལ ཁབ ནང ལྟ བཤལཔ ཕུད རྡོག གཅིག ཡང མེདཔ ཨིན པསཁོ གིས བཤད མིའི ནང ནད འབུབ དང པ ཐོབ མི ནདཔ གིས སྤུ ན ཁ ལུ སོང བའི སྐོར ལས གནས ཚུལ ཐོན མི ལུ བརྟེན ནང འཁོད ལས མཁོ འདོད བཀོད མི ཡང མར བབས སོང ཡོད རུང ནང འཁོད ལས ནད འབུབ ཐོབ མི མེདཔ ལས ད རེས མཁོ འདོད བཀོད མི འཐོན ནི འདུག ཟེར ཨིན པསལས སྡེ གིས མེ བསད ནི དང ནདཔ སྐྱེལ འདྲེན དེ ལས དོ བསྐྱལ ནི ལ སོགས པའི དོན ལུ ཡང ཞབས ཏོག ཚུ བྱིན དོ ཡོདཔ ཨིན པསལས སྡེ གིས སྤྱི ལོ  ལོའི སྔ ཆ ལུ འོང འབབ ཀྱི དམིགས གཏད དངུལ ཀྲམ ས ཡ  བསྐྱེད མི ལས བརྒྱ ཆ  མར བབས སོང སྟེ ཡོད ཟེར བཀོད ཁྱབ གཙོ འཛིན གྱིས བཤད པའི ཁར ན ཧིང གི ལོ ནང དུས ཚོད འ ནེམ ཅིག ཁར དངུལ ཀྲམ ས ཡ  བཟོ ཡོད རུང ད ཚུན དངུལ ཀྲམ ས ཡ  ལས བཟོ མ ཚུགས ཟེར ཨིན པསཁོ གིས བཤད མིའི ནང ནད ཡམས ཀྱི གནས སྟངས དེ སྐྱོ དྲགས འགྱོ བ ཅིན སྤྱི ཟླཔ ལསཔ བར ནའི དམིགས གཏད བསྐྱེད མི དེ འགྲུབ ཚུགས ནི ལུ ལཱ ཁག གཏང ནི མས ཟེར ཨིནམ ད ལས སྡེ གིས ལཱ འབད ནིའི དོན ལུ ཟླ རིམ བཞིན དུ དངུལ ཀྲམ ས ཡ  རེ ཟད འགྲོ བཏང དོ ཡོདཔ ཨིན པསན ཧིང གི ལོ ནང ལས སྡེ གིས དངུལ རྩིས ལྷན ཁག ལུ ཁེ སང བགོ བཤའ དངུལ ཀྲམ ས ཡ  བྱིན ཚུགས རུང དུས ཅི སྤྲོད ཚུགས ནི བཟུམ ཅིག མི མཐོང པས ཟེར ཨིནམ ད ཨིནརུང གློ བུར གྱི འཕུར འགྲུལ དང ནདཔ ལེན ནི ལ སོགས པའི ཞབས ཏོག ཚུ འཕྲོ མཐུད དེ ར བྱིན འོང ཟེར ཨིན པསང བཅས ཀྱིས ནད ཡམས ཀོ བིཌ དང འབྲེལ བའི ཞབས ཏོག ག ཅི བཟུམ ཨིན རུང གྲ སྒྲིག ཡོད ཟེར ཨིནམ ད སྤྱི ཟླཔའི ནང ཧེ ལི ཀོབ ཊར གྱིས བུམ ཐང ལས ཐིམ ཕུག ཚུན ནད གཞི ཀོ བིཌ  གི དཔེ ཚད ཚུ འབག བསྐྱལ ཡོདཔ ད དེ གི དོན ལུ དུས ཡུན ཆུ ཚོད རེ ལུ གླ ཆ དངུལ ཀྲམ  རེ ལེན ཡོདཔ ཨིན པསསྤྱི ཟླཔའི ཚེས  ལུ ཧེ ལི ཀོབ ཊརགིས བསམ རྩེ རྡོ རོ ཁ ལས ཐིམ ཕུག རྒྱལ ཡོངས གཙོ བསྟེན སྨན ཁང ནང ནདཔ ཨམ སྲུ ཅིག འབག བསྐྱལ མི དེ བརྩིསཝ ད སྤྱི ལོ  ལས ད ཚུན གྱི བར ན ནདཔ  སྐྱེལ འདྲེན འབད ཡོད པའི གནས ཚུལ ན ཧིང རྫོང ཁག ཅིག ནང སྐྱེས ལོ  ལང མི སློབ ཕྲུག བུམོ ཅིག གིས རང སྲོག གཅད ནི སྦེ མནོ བསམ ན འཐན བཏང སྟེ སྡོད ཡོད པའི ལོ རྒྱུས གོ ཡིདེ ཡང མོ གི ཨ པ ཆང ཟེ དེ གིས མོ གི གཟུགས ཁར ཚུལ དང མ མཐུནམ སྦེ ལགཔ འདོགས ཡོདཔ མ ཚད བུམོ ལུ ཁོ གི འགྲུལ འཕྲིན ནང འདོད སྤྱོད གློག བརྙན བལྟ བཅུག ནུགམོ གིས ཐབས ཆག མི ཨའི དང ནུམོ བལྟ དགོཔ ལས རང སྲོག རང གཅད འབད མ ནུམ པར གྲོགས རམ འཚོལ བའི ཤུལ ལུ མོ རའི ཨ པ ལུ འདོད སྤྱོད དང འབྲེལ བའི གནོད འཚེ འབད བའི རྩོད བཤེར བཙུགས ཡོདཔ བཞིན དུ རྫོང ཁག ཁྲིམས འདུན ལས རྩོད ཟླ ཨ པ ལུ བཙོན ཁྲིམས ཟླ ངོརྐྱངམ གཅིག བཀལ མི དེ ཡང རྩོད རྩ བུམོ དེ ལུ འདོད སྤྱོད དང འབྲེལ བའི གནོད འཚེ དང གསར སྤེད རྐྱབ པའི སྒྲུབ བྱེད མེད ནི དེ གིས ཨིན མསཁྲིམས སྡེ གིས དྲང ཁྲིམས མིན པའི འཁྲུན ཆོད གནང མི དེ ཨ ལོའི སྲུང སྐྱོབ ལུ བརྩི མཐོང མེདཔ བཟུམ ཅིག ཨིནམ ལས ངོས ལེན འབད མ ཚུགས པའི འཁྲུན ཆོད ཅིག ཨིན མསའཕྲལ ཁམས ཅིག ཁར གསར བཏོན འབད མི ཨ ལོ ཚུ ལུ རྩུབ སྤྱོད འབད བའི བརྟག ཞིབ སྙན ཞུ དང འཁྲིལ བ ཅིན འདོད སྤྱོད དང འབྲེལ བའི ལགཔ འདོགས ནི དེ ཁྱིམ དང སློབ གྲྭ གཉིས ཆ རའི ནང བུཚ དང བུམོ ཚུ ལུ བྱུང མི རྩུབ སྤྱོད ཁྱབ དྲགས སྦེ ཡོདཔ མ ཚད འདོད པའི པར བརྙན ཚུ ནང ཡང གོམས འདྲིས ཚུད བཅུག ནུག ཟེར ཨིན མསཨིན རུང ཁྲིམས འདུན གྱིས སྒྲུབ བྱེད ཚུ ག ཅི འབད རུང ཐེ ཚོམ ལས གྲོལ བའི མངོན རྟགས གསལ སྟོན ཐོག ཁྲིམས འདུན ལུ ཡིད ཆེས འདྲོངས ཚུགསཔ བཟོ ནི ལུ གཙོ བོར བཏོནམ ད ང བཅས རའི མི སྡེ ནང ཨ ལོ ཚུ ལུ འདོད སྤྱོད དང འབྲེལ བའི རྩུབ སྤྱོད ཀྱི དཀའ ངལ ཚབས ཆེན ཚུ སྣང ཆུང སྦེ བཞག པའི མངོན གསལ བྱུང ཡིདེ ཡང བརྟག ཞིབ ཀྱི གྲུབ འབྲས གཞན ཅིག ནང དྲང དཔོན དང རྩོད འཛིན པ རྩོད དྲུང ཁྲིམས སྲུང འགག པ དེ ལས ཁྲིམས བསྟར སྤྱོད འབད མི ལས སྡེ ཚུ ལུ ཨ ལོའི སྲུང སྐྱོབ ཀྱི བཅའ ཁྲིམས དང བཅའ ཡིག ཚུ གི སྐོར ལས ཤེས རྟོགས མིན འདུག ཟེར གསལ བཀོད འབད མི དེ གིས བདེན ཁུངས གསལ སྟོན འབདཝ མསཁྲིམས སྡེའི ནང ཕྱག ལཱ གནང མི ཚུ གིས ར ཨ ལོའི སྲུང སྐྱོབ ཀྱི ཁྲིམས ཡིག སྐོར ཧ མ གོ བ ཅིན ཨ ལོ ཚུ ལུ འདོད སྤྱོད དང འབྲེལ བའི གནོད འཚེ དང སེམས ཁམས ཀྱི རྩུབ སྤྱོད ལ སོགས པའི རྩོད དོན ཚུ ལུ འཁྲུན ཆོད ག དེ སྦེ བཏོན ནི ཨིན ན འདི བཟུམ མའི གནས སྟངས ནང ང བཅས ཀྱི ཨ ལོ ཚུ གིས དྲང ཁྲིམས འཐོབ ནི ལུ ལཱ ཁག གཏང ནི དང དེ གིས ཨ ལོ ཚུ གི རྩུབ སྤྱོད ལུ ལྷན ཐབས འབད ནི གི ཉེན ཁ ཡོདཔ ཨིནལོ ན མ སྨིན པའི ན ཆུང ཚུ ཕྱི གཟུགས དང སེམས ཁམས འདོད སྤྱོད དེ ལས དབུལ ཕོངས ལ སོགས པའི དཀའ སྡུག ཚུ མྱོངམ ཨིན མསབརྟག ཞིབ དང འཁྲིལཝ ད སྐྱེས ལོ  གྱི བར ན འབད མི ཨ ལོ  གྱི གྲལ ལསདེ ཅིག ལུ ཁོང རའི མི ཚེ ནང འདོད སྤྱོད དང འབྲེལ བའི རྩུབ སྤྱོད ཀྱི ཉམས མྱོང ངན པ རེ བྱུང དོ ཡོད པའི མངོན གསལ བྱུང ནུགདེ གི ནང དོན ཉིན ལས ད རེས ནངས པར ཐིམ ཕུག ལུ ཁྲིམས སྲུང འགག པ གིས སྐྱེས ལོ  ལང མི ཕོ སྐྱེས ཅིག གིས ཁོ རའི གནས ཚང གི ཨ ཞེམོ གི སློབ ཕྲུག སྐྱེས ལོ  ལང མི དང འདོད སྤྱོད འབད ཡོདཔ ལས བུམོ དེ ཨ ལོ ཆགས ཏེ ཡོདཔ བཞིན དུ གནས སྟངས དེ གིས རྒྱལ ཁབ ནང ཨ ལོ ཚུ ལུ ཉེན འཚུབས ག དེ སྦེ བྱུང དོ ཡོདཔ ཨིན ན གསལ སྟོན འབདཝ མསབརྟག ཞིབ སྙན ཞུ དང འཁྲིལ བ ཅིན ང བཅས རའི ཨ ལོ ཚུ ལུ གནོད འཚེ དང རྩུབ སྤྱོད བྱུང མིའི གནད དོན གཙོ བོ ར ང བཅས ཀྱི མི ཚུ གིས ཨ ལོའི སྲུང སྐྱོབ ཀྱི ཁྲིམས ཧ མ གོ མི དང ཕམ ཆང འཐུང མི དང ཡ བྲལ འགྱོ མི དེ ལས དབུལ ཕོངས དང རང སོའི ཉེ ཚན ཚུ དང བརྟེན སྡོད མི ལུ བརྟེན ཨིནམ ད གནད དོན དེ ཚུ གང མགྱོགས སྦེ སེལ ཐབས མ འབད བ ཅིན རྒྱལ ཡོངས དགའ སྐྱིད དཔལ འཛོམས ཀྱི ལྟ བ དེ མིང ཙམ ཐོག གནས ཏེ རྒྱལ ཁབ ཀྱི མ འོངས གནས སྟངས བདག འཛིན འཐབ མི ཨ ལོ ཚུ ལུ རྩུབ སྤྱོད དང གནོད འཚེ ཚུ ལྷག པར དུ འབྱུང ནི གི ཉེན ཁ འདུག ཟེར ཞུ ནི ཨིན གསོ བའི ལྷན ཁག གི མི མང འཕྲོད བསྟེན ལས ཁུངས ཀྱིས རྒྱལ ཁབ ནང ནད གཞི ཨེཆི ཨའེ བི ཨེཌསི སྔོན འགོག དང ཁྱབ སྤེལ འགྱོ ནི ལས བཀག ཐབས འབད ནིའི དོན ལུ ཐབས བྱུས སྣ ཚོགས བཏོན ཡོད རུང ཨེཆ ཨའེ བི ཐོབ མིའི གྱངས ཁ དེ མར འབབ འགྱོ ནི མེན པར ལོ བསྟར བཞིན དུ ཡར སེང འགྱོ བའི མངོན གསལ བྱུངམ ཨིན མསདེ ཡང ག འཆརཔ ཟེར བ ཅིན འདས པའི ཟླཝགི ནང འཁོད ལུ ད རུང རྒྱལ ཁབ ནང མི གྲངས  ལུ ཨེཆ ཨའེ བི ནད འབུབ ཐོབ ཡོད པའི ངོས འཛིན བྱུང ཡོདཔ ལས ད རེས རྒྱལ ཁབ ནང ནད གཞི ཐོབ མིའི གྱངས ཁ དེ ཡོངས བསྡོམས  ལུ ལྷོད ནུགགཅིག ལས བལྟ བ ཅིན གསོ བའི ལྷན ཁག གིས རྒྱལ ཁབ མཐའ དབུས མེད པར ནད གཞི ཨེཆ ཨའེ བི ཨེཌསི གི སྐོར ལས གོ བ བརྡ སྤྲོད ཀྱི ལས རིམ ཚུ དུས དང དུས སུ འགོ འདྲེན འཐབ མ ཚད མི མང གིས ཤེས རྟོགས བྱུང ཡོད རུང འཐུས ཤོར ཅིག ག ཅི བྱུངམ མས ག ཟེར བ ཅིན འབྲུག མི ཚུ གིས ལག ལེན དངོས བསྟར འཐབ པའི སྐབས སྔོན འགོག གི ཐབས ལམ དཔེ འབད བ ཅིན ཕོ མཚན བཤུབ ལ སོགས པ ཚུ ལག ལེན འཐབ ནི ལུ ངོས ལེན གངམ མི འབད དོ ཡོདཔ ཨིན མསདེ མ ཚད འབྲུག པའི མི སྡེ ནང ག ཏེ ལྟ རུང འདོད སྤྱོད ཀྱི གནས སྟངས ནང ལྷོདཔ ད ཧ ལམ འཚེར སྣང མེད པའི ཐོག གོ ཡངས སུ ཅིག སྦེ ར མཐོངམ ཨིན མསནད གཞི ཐོབ མིའི གྱངས ཁ ལུ ལྷཝ ད ང བཅས ར འབྲུག མི ཚུ ཚ གྱང ལང དགོ པའི གཞི གནད ཅིག ཨིན རུང སྔ གོང ལས ནད གཞི ཐོབ ཡོད པའི ངོས འཛིན འབད ཚུགས ནི དེ གིས ལེགས པའི གྲུབ འབྲས ཅིག ཨིན པའི ཚོར སྣང ཡང བྱུངམ ཨིན མསནད འབུབ ཨེཆ ཨའེ བི ཐོབ མི ནདཔ གསརཔ ཚུ སྐྱེས ལོ  གི བར ན འབད མི ཚུ ཨིནམ བཞིན དུ དུས ཅི སྤྱི ཟླཔ ཚུན རྒྱལ ཁབ ནང ཕོ སྐྱེས  དང ཨམ སྲུ  གིས ནད གཞི ཐོབ ཡོདཔ སྦེ གསོ བའི བརྡ དོན དང ཞབས ཏོག ཡོངས འབྲེལ ནང གསལ བཀོད འབད ནུགགཞུང གིས རྒྱལ ཁབ ནང ནད འབུབ ཨེཆ ཨའེ བི སྔོན འགོག འབད ནིའི ལས རིམ ཚུ ནང མ རྩ འབོར ཆེ ཏོག ཏོ སྦེ གཞི བཙུགས འབད དོ ཡོདཔ ཨིན རུང འདས པའི རྒྱལ ཡོངས འཕྲོད བསྟེན བརྟག ཞིབ དང འཁྲིལཝ ད ན གཞོན གྱི མི འབོར སྡེ ཚན ནང ནད གཞི དེ དང འབྲེལ བའི གོ རྟོགས ཀྱི གནས རིམ དེ ཉུང སུ ཅིག སྦེ ར ལུས ཡོདཔ སྦེ ཨིན མསདེ འབདཝ ལས འབྲུག ལུ ནད འབུབ ཨེཆ ཨའེ བི ཐོབ མི བརྒྱ ཆ  དེ ཅིག སྐྱེས ལོ  གི བར ན འབད མི ཚུ ཨིན མསགནད དོན གཅིག མི སྡེ ནང ནད འབུབ ཨེཆ ཨའེ བི སྔོན འགོག འབད ནི དང གོ བརྡ སྤྲོད ནིའི འགན ཁུར དེ བརྡ བརྒྱུད ཚུ ལུ ཡང ཕོག ནི ཨིནམ ད དེ ཡང བརྡ བརྒྱུད ལུ བརྟེན ངོ རྐྱང གི བྱ སྤྱོད ཚུ བསྒྱུར བཅོས འབད ཚུགས པའི ཕན ནུས སྦོམ ཡོད ནི དེ གིས ཨིནདེ འབདཝ ལས བརྡ བརྒྱུདཔ ཚུ གིས འབད རུང སྤྱིར བཏང མི མང གི འཕྲོད བསྟེན ལེགས བཅོས འབད ནི ལུ དམིགས ཏེ ནད གཞི ཨེཆ ཨའེ བི ཨེཌསི གི འབྲེལ ཡོད གནད དོན ཚུ གི སྐོར ལས གནས ཚུལ བསྡུ བཀོད འབད ནི ལུ ལྷན ཐབས འབད དགོཔ གལ ཆེབཅུད བསྡུ བ ཅིན ང བཅས ར ཆ མཉམ གྱིས སྤྱི རུབ ཐོག ལས འགན ཁུར འདྲ མཉམ འབག སྟེ འབྲུག མི ཚུ གི འཚོ བའི གནས སྟངས ཡར དྲག གཏང ནི དང ནད གཞི ཨེཆ ཨའེ བི ཨེཌསི ལས སྔོན འགོག འབད ནིའི ཐབས བྱུས ཚུ གང དྲག བཏོན དགོཔ འདུག ཟེར ཞུ ནི ཨིན སྐྱེས ལོ  ལང མི གཏུམ པོ དེ ཁོ རའི སྐྱེས ལོ དང ཕྱདཔ ད ལོག ལྟབ ཀྱིས རྒས དོ བཟུམ སྦེ མཐོངམ མ ཚད ལག པར འཁརཝ བཙུགས ནི མེད པ ཅིན ལམ འགྱོ མི ཚུགས དོ ཡོདཔ ཨིན པསཁོ ར བཀྲིས སྒང ཡང གཉེར རྒེད འོག ལེགས ཕུག གཡུས ཚན ལས ཨིནམ བཞིན དུ སྤུན ཆ ཚུ ཡང དབང པོ སྐྱོན ཅན ཙང ཙ ཨིན པསགཏུམ པོ དེ ཁོ རའི མི ཚེའི གནས སྟངས ལུ ལྟ སྟེ དབུགས འགམ མི དེ ཡང སྐྱེས ལོ  ལངམ ད མཛེ ནད ཐོབ པའི ཤུལ ལུ ལགཔ དང རྐངམ ཚུ སྤར མ ཚུགས པར ཞ བོ ཐལ སོ ནི དེ གིས ཨིན ཟེར ཁོ གིས བཤདཔ ཨིན པསགཏུམ པོ ལུ སྡོད སའི ཁྱིམ ཅིག མེད ནི དེ གིས སྤྱང འཁྱམས སྡོད དོ ཡོདཔ ལས འཕྲལ མགྱོགས ར ཁྱིམ གསརཔ ཅིག འཐོབ ཚུགས ནི ཨིན པསདེ ཡང ཁས བླངས པ  འབད མི སྡེ ཚན ཅིག གིས སྦུངས བསྒུལ གྱི རྒྱབ སྐྱོར ཐོག ལས ཁྱིམ རྐྱབ དོ ཡོདཔ ད སྡེ ཚན གྱི འཐུས མི ཚུ ཡང ཡང གཉེར རྒེད འོག གི བདག སྐྱོང འགོ དཔོན ཚུ དང མི སྡེའི ཨིས ཀའུཊ ཚོགས པ ཞི གཡོགཔ བདེ སྲུངཔ དེ ལས སློབ ཕྲུག ཚུ གིས བདུན ཕྲག ངལ གསོའི སྐབས ལུ རྐྱབ བྱིན ཡོདཔ ཨིན པསདབང པོ ལུ ཐོ ཕོག པའི བསྒང ལས ག ཅི འབད རུང ལཱ ཁག འདུག ཟེར གཏུམ པོ གིས བཤད པའི ཁར ཞ བོ ཐལ བའི བསྒང ལས སོ ནམ གྱི ལཱ འབད དེ འཚོ སྐྱོང འཐབ ནིའི གོ སྐབས རྩ ལས མིན འདུག ཟེར ཨིནམ པསཁོ གིས མི དབང མངའ བདག རིན པོ ཆེ མཆོག ལས སྐྱིད སྡུག སྦེ ཟླ རིམ བཞིན དུ དངུལ ཀྲམ  རེ ཐོབ དོ ཡོདཔ ད ཁྱིམ ཚང དང སྤུན ཆ ཚུ གིས བྱིན མི བཟའ འཐུང གི རིགས ཚུ ལུ བརྟེན འཚོ བ སྐྱོང དོ ཡོདཔ ཨིན པསམི དབང མཆོག གིས སྐྱིད སྡུག གནང མི དེ ལུ ག དེ སྦེ བཀའ དྲིན བསམ ནི ཨིན ན ཡང མི ཤེས པས ཟེར གཏུམ པོ གིས བཤད པའི ཁར མི དབང མཆོག ལས སྐྱིད སྡུག མེད པ ཅིན གནས སྟངས ག བཟུམ ཅིག གུ ཐུག འོང ག སླབ མི ཤེས པས ཟེར ཨིན པསཁོ གིས སླབ མིའི ནང འཕྲལ མགྱོགས ར ཁྱིམ གསརཔ ཅིག འཐོབ ཚུགས ནི ཨིནམ ལས ལྷག པར དུ སེམས དགའ ཡི ཟེར ཨིནམ ད མི དབང མཆོག ལུ བསམ བརྗོད ལས འདས པའི བཀའ དྲིན དགའ ཚོར ཡོད ཟེར ཨིན པས ལས འགུལ འགོ འདྲེན པ ཡང གཉེར བདག སྐྱོང འགོ དཔོན དངོས གྲུབ རྒྱལ མཚན གྱིས སླབ དོ བཟུམ འབད བ ཅིན ཕར དང ཚུར ལས རྒྱབ སྐྱོར འཚོལ ཏེ དངུལ ཀྲམ  ལྷགཔ ཅིག ཞལ འདེབས ཐོབ མི དེ གིས ཁྱིམ རྐྱབ བྱིན ཡི ཟེར ཨིན པསབཀྲིས སྒང རྫོང བདག དང ཚོང པ ཁག འབགཔ ཚུ གིས ཏི རུ དང རྒྱུ གི རྒྱབ སྐྱོར འབད མི ལུ བརྟེན ཁོང ཁས བླངས པ ཚུ གིས ཁྱིམ རྐྱབ ཚུགས ཡི ཟེར ཁོ གིས སླབ ཨིན པསརྫོང ཁག བདག སྐྱོང གིས མཚོ འུང སྤོ ཏོག ལུ ཡོད པའི ས ཆ བཀོལ སྤྱོད ས ཁོངས ནང ལྕགས ཤོག དང ཤིང ཆས ཚུ ལག ལེན འཐབ སྟེ དུས ཚོད ཁར ཁྱིམ རྐྱབ ཚུགས ཡི ཟེར ཨིན པསལས འགུལ འགོ འདྲེན པ གིས སླབ མིའི ནང དེ བཟུམ མའི གྲོགས རམ འབད ནིའི དོན ལུ ཁས བླངས སྡེ ཚན ཅིག བཟོ ཡོདཔ ལས ད ལས ཕར འབད རུང རྒེད འོག ནང རྒྱབ སྐྱོར ཚུ འབད ནིའི འཆར གཞི ཡོད ཟེར ཨིན པསཁས བླངས སྡེ ཚན གྱིས ཁྱིམ དེ བསྒྲུབ ནིའི དོན ལུ ཟླཝདང ཉིན གྲངས  དེ ཅིག འགོར ཡོདཔ བཞིན དུ འཕྲལ མགྱོགས ར ལྷག ལུས ལཱ ཚུ མཇུག བསྡུ འོང ཟེར ཨིན པསསྡེ ཚན གྱིས ན ཧིང ཡང མི དབང མཆོག གི སྐྱིད སྡུག ཐོབ མི རྒན རྒས ཅིག ལུ སྡོད ཁྱིམ རྐྱབ བྱིན ཡོདཔ ད དེ ཡང རྒྱུ དང དངུལ གྱི ཞལ འདེབས ཚུ བསྡུ ལེན འབད དེ ཨིན པསགཏུམ པོ དེ ཆར ཆུའི དུས ཚོད མ རནམ ལས ཁྱིམ ནང སྡོད ཚུགས ནིའི དོན ལུ ལཱ ཚུ གང མགྱོགས འབད དོ ཟེར དངོས གྲུབ རྒྱལ མཚན གྱིས བཤད པའི ཁར ཁོ ལུ ཐབ ཚང ནང གི དགོས མཁོའི ཅ ཆས ཚུ དང གདན མལ ཆ ཚུ ཡང བྱིན ནི སྦེ སླབ སྟེ ཡོད ཟེར ཨིན པསཁོ གིས སླབ མིའི ནང ཁས བླངས ཐོག ལས དེ བཟུམ མའི ལཱ འབད ནི དེ གདོང ལེན ཅན ཅིག ཨིན རུང མི དབང མཆོག དང རྒྱལ ཁབ དེ ལས མི སེར ཚུ ལུ ཞབས ཏོག ཞུ ནི ཟེར རུང དེ ཅིག ཨིནམ ལས སྤྱི མཐུན ཐོག ལས དགོས མཁོ ཡོད མི ཚུ ལུ རྒྱབ སྐྱོར འབད དོ ཟེར ཨིན པསགཏུམ པོ གིས སླབ མིའི ནང ཁས བླངས སྡེ ཚན གྱི བཀའ དྲིན ལུ བརྟེན ཁྱིམ གསརཔ ཅིག འཐོབ ཚུགས ནི ཨིནམ ལས ད ལས ཕར གཞན གྱི ཁྱིམ ནང སྡོད དགོཔ མི འཐོན ནི མས ཟེར ཨིན པའི གནས ཚུལ རྒྱལ ཁབ ནང འཁོད ཀྱི སློབ ཕྲུག ཚུ འབྲེལ འཛིན ཐོག བཞག ནི དང རྒྱང མཐོང དང ཨིན ཊར ནེཊ གི ཞབས ཏོག མ ཐོབ མི ཚུ གི དོན ལས ཤེས རིག ལྷན ཁག གིས རང ཉིད སློབ སྟོན མཁོ ཆས ཚུ ལུ ལཱ འབད བའི བསྒང ཡོདཔ ཨིན པསདེ ཡང སྤྱི ཟླཔའི ཚེས  ལུ རྒྱང མཐོང ལས སློབ སྟོན འབད མི ལྷབ སྦྱང མཁོ ཆས ཚུ པར སྐྲུན འབད དེ སློབ ཕྲུག ཚུ ལུ བགོ བཀྲམ འབད ནི ཨིནམ ད རང ཉིད སློབ སྟོན མཁོ ཆས ནང བློ གསར སློབ རིམ ལས སློབ རིམ  པ ཚུན གྱི སློབ ཚན ཚུ ཡོདཔ ཨིན པསལྷན ཁག གིས སློབ ཚན ཚུ ཡང དབྱེ ཁགསྦེ བཟོ སྟེ པར སྐྲུན འབད ནི འགོ བཙུགས ཡོདཔ ལས འཕྲལ མགྱོགས ར བགོ བཀྲམ འབད ནི ཨིན པསསྤྱི ཟླཔའི ཚེསལས སློབ གྲྭ ཚུ སྒོ བསྡམས པའི ཤུལ ལས ལྷན ཁག གིས སློབ ཕྲུག ཚུ འབྲེལ འཛིན ཐོག བཞག ནི དང ཤེས ཡོན ཚུ འཕྲོ མཐུད དེ ར ལྷབ སྦྱང འབད ནི གི ཐབས ཤེས སྣ ཚོགས བཏོན ཡོདཔ ཨིན པསཤེས རིག ལྷན ཁག གི དྲུང ཆེན ངོ ཚབ ཀརྨ ཚེ རིང གིས སླབ མིའི ནང རྒྱལ འཛིན ཤེས རིག ཚོགས སྡེ དང མཉམ འབྲེལ ཐོག ལས གློ བུར གནས སྟངས ཤེས ཡོན བཟོ ཐོག བློ གསར ལས སློབ རིམ  པ ཚུན གྱི རྩ གཞུང ཚུ བཟོ ཡི ཟེར ཨིན པསརྒྱང མཐོང ཐོག ལས སློབ སྟོན འབད ནིའི དོན ལུ ད ཚུན སློབ སྟོན མཁོ ཆས  དེ ཅིག གི གློག བརྙན བཟོ སྟེ ཡོདཔ ལས སྤྱི ཟླཔ ཚུན སློབ སྟོན འབད འོང ཟེར དྲུང ཆེན ངོ ཚབ ཀྱིས བཤདཔ ཨིན པསལྷབ སྦྱང མཁོ ཆས ཚུ སློབ ཕྲུག ཚུ གིས འཐོབ ཚུགས ནིའི དོན ལུ ལྷན ཁག གིས ཡོངས འབྲེལ དང མི སྡེ བརྡ བརྒྱུད རིམ ལུགས དེ ལས གུ གཱལ ཐོག ལས འབྲེལ བ འཐབ ནི ལུ འཕྲོ མཐུད དེ ར རྒྱབ སྐྱོར འབད ནི ཨིན པསལས རིམ དེ གིས སློབ ཕྲུག དང ཕམ ཚུ ལུ ཕན ཐོགས བྱུང སྟེ ཡོད རུང ལྷན ཁག གིས སློབ ཕྲུག  དེ ཅིག ལུ རྒྱང མཐོང གི ཞབས ཏོག མེད པའི ཤེས རྟོགས བྱུང ཡོདཔ ད སློབ ཕྲུག ཚུ ཡང མཐའ ཟུར ནང སྡོད མི ཚུ དང དཀའ ངལ ཡོད མི ཚུ ཨིན པསཀརྨ ཚེ རིང གིས སླབ མིའི ནང ལྷན ཁག གིས ས གནས གཞུང དང མཉམ འབྲེལ ཐོག ལས ཨ ལོ ཕུད རྡོག གཅིག ར རྒྱབ ཁར མི བཞག ནིའི དོན ལུ ལཱ འབད དོ ཟེར ཨིནམ ད ས གནས གཞུང ལས རྒྱབ སྐྱོར ལེན ཐོག ལས མཐུན རྐྱེན མེད མི སློབ ཕྲུག ཚུ ངོས འཛིན འབད དེ ཤེས ཡོན འཕྲོ མཐུད ཀྱི རྒྱབ སྐྱོར ཚུ འབད འོང ཟེར ཨིན པསསློབ ཕྲུག ཚུ གིས རང ཉིད སློབ སྟོན མཁོ ཆས ཚུ ལྷབ སྦྱང འབད བའི སྐབས ལམ སྟོན ཅིག མེད མི དེ གིས དཀའ ངལ འབྱུང ནི ཨིནམ ལས སློབ ཚན ཚུ སྒྲ བཟུང ཐོག ལས རེ ཌིའོ དང རྒྱང འཕྲིན སྐུ གཟུགས ཐོག ལས རྒྱབ སྐྱོར ཚུ འབད འོང ཟེར ཀརྨ ཚེ རིང གིས བཤདཔ ཨིན པསཁོ གིས འབད བ ཅིན རྫོང ཁག ནང ཡོད པའི སློབ དཔོན ཡང ཅིན ཤེས རིག འགོ དཔོན ཚུ གིས ཡང ལམ སྟོན དང ལྟ རྟོག འབད ནི ཨིནམ ད སྤྱི ཟླཔ དངཔའི ནང སློབ གྲྭ ག ར ལས སློབ དཔོན ཅིག ལུ གུ གཱལ ཐོག ལས སློབ སྟོན གྱི སྦྱོང བརྡར བྱིན ནི དང ཁོང གིས སློབ དཔོན གཞན ཚུ ལུ སྦྱོང བརྡར བྱིན འོང ཟེར ཨིན པསཀརྨ ཚེ རིང གིས སླབ མིའི ནང ལྷན ཁག གིས རང ཉིད སློབ སྟོན མཁོ ཆས དེ ཨ ལོ ཡར སྐྱེད དང གཅེས སྐྱོང གོང འཕེལ ལྟེ བ དང དབང པོ ལུ ཐོ ཕོག མི སློབ ཕྲུག དེ ལས གཞི རྟེན ཤེས ཡོན ལྷབ མི ཚུ གི དོན ལུ ཡང བཟོ ཡོདཔ ཨིན པསདེ བཟུམ སྦེ ལྷན ཁག གིས སློབ ཕྲུག ཚུ ལུ འགྲུལ འཕྲིན དང རྒྱང མཐོང ཊི བི དེ ལས རེ ཌིའོ ཚུ དགོས མཁོ ཡོད པའི གྲོས འཆར གཞུང ལུ ཕུལ ཏེ ཡོདཔ ད སྤྱི ལོ  གི ཤེས རིག གནས སྡུད དང འཁྲིལཝ ད རྒྱལ ཁབ ནང སློབ ཕྲུག  དེ ཅིག ཡོད པའི གནས ཚུལ རྒྱལ ཁབ ཀྱི ས མཚམས ཚུ སྒོ བསྡམས པའི ཤུལ ལུ བཀྲིས སྒང ཁྲོམ ཁར ཅ ཆས ཀྱི གོང ཚད ཚུ དུམ གྲ རེ ཡར སེང སོང ཡོད རུང ཚོད བསྲེའི གོང ཚད ཐད ཁར ལོག ལྟབ ཀྱིས ཡར སེང སོང སྟེ ནུགདེ ཡང ནང འཁོད ལས ཐོན མི ཀེ བ ཀེ ཇི རེ ལུ དངུལ ཀྲམ རེ སླབ མི དེ དངུལ ཀྲམ ལུ ལྷོད ཡོདཔ ད མེ ཏོ ཀོ པི དང འདབ མ ཀོ པི ཀེ ཇི རེ ལུ དངུལ ཀྲམ སླབ མི དེ དངུལ ཀྲམ ལུ ཡར སེང འབད ནུགཚོད བསྲེའི རིགས ཚུ ལས གོང ཚད མཐོ ཤོས ར སྲནམ ཅུམ ཀེ ཇིལུ དངུལ ཀྲམ འབད མི དེ ཨིནམ ད འགོ དང པ ཐོན མི ཨེ མ ཚུ ཀེ ཇི རེ ལུ རེ སྦེ བཙོང དོ ཡོདཔ ཨིན པསས གནས ནང སྡོད མི དང ཟ ཁང བཙུགས སྡོད མི ཚུ གིས སླབ དོ བཟུམ འབད བ ཅིན རྒྱལ ཁབ ཀྱི འཛུལ སྒོ ཚུ སྒོ བསྡམས པའི ཤུལ ལུ གོང ཚད ཡར སེང འགྱོ དོ བཟུམ སྦེ ཚོར ཡི ཟེར ཨིན པསཟ ཁང བཙུགས སྡོད མི ཟླ བ སྒྲོལ མ གིས སླབ མིའི ནང ད རེས ནངས པར ཚོད བསྲེའི གོང ཚད ཡར སེང སོང རུང བྱ ཐབས མེད པར ཉོ དགོ པས ཟེར ཨིན པསམོ གིས སླབ མིའི ནང ཚོད བསྲེའི གོང ཚད ཡར སེང འབད མི དེ ལུ ལྟ རྟོག འབད དགོཔ འདུག ཟེར ཨིནམ ད ཟ ཁང ནང འོང འབབ མེད པའི གུ གོང ཚད ཐེབས སྤྲོད དགོཔ ལས ཡུན རིངམོ སྦེ ལུས སོ པ ཅིན ལཱ ཁག གཏང ནི མས ཟེར ཨིན པསཟ ཁང གི ཇོ བདག བི བི བིསི ཝ གིས སླབ མིའི ནང ཧེ མ དང ཕྱདཔ ད ཚོད བསྲེའི གོང ཚད ཚུ བརྒྱ ཆ ཡར སེང སོང ནུག ཟེར ཨིནམ ད ད རེས མང ཤོས ར ནང འཁོད ལས ཐོན མི ཚོད བསྲེ ཚུ ལུ བརྟེན དགོཔ ལས མ ཉོ བར ཐབས མིན འདུག ཟེར ཨིན པསཞི གཡོགཔ ཅིག གིས སླབ དོ བཟུམ འབད བ ཅིན ཚོད བསྲེའི གོང ཚད ད རུང ཡར སེང འགྱོ བ ཅིན ཁོང བཟུམ མའི ཆུང རིམ སྡེ ཚན ནང འབད མི ཞི གཡོགཔ ཚུ འཚོ བ སྐྱོང ནི ལུ ལཱ ཁག གཏང ནི མས ཟེར ཨིན པསཁོ གིས སླབ མིའི ནང ཚོད བསྲེ དུམ ར བཟོ ནིའི མནོ བསམ བཏང རུང ས ཞིང མེདཔ ལས ལཱ ཁག འདུག ཟེར ཨིནམ ད ནགས སྐྱེས ཆག པ གཅིག ལུ དངུལ ཀྲམ སླབ མི དེ དངུལ ཀྲམ གུ ལྷོད ནུག ཟེར ཨིན པསཚོང མགྲོན པ ཅིག གིས སླབ དོ བཟུམ འབད བ ཅིན བར ཚོང རྐྱབ མི ཚུ གིས གོང ཚད མཐོ སུ སྦེ ལེནམ མས ཟེར ཨིནམ ད འགོ དཔོན ཚུ གི གདོང ཁར ཨ རྟག གི གོང ཚད གུ བཙོང དོ ཡོད རུང ཁོང རྒྱབ ཐལཝ ཅིག གོང ཚད མཐོ སུ སྦེ སླབ མས ཟེར ཨིན པསཁྲིམས སྲུང འགག པ དང བདེ སྲུངཔ ཚུ འཕྲལ འཕྲལ སྦེ ར འོང དོ ཡོདཔ ལས གོང ཚད ཡར སེང འབད ནིའི གོ སྐབས མིན འདུག ཟེར ཚོད བསྲེ ནང འདྲེན འབད དེ བཙོང མི སྡེ ཚན ཅིག གིས བཤདཔ ཨིན པསཚོད བསྲེ བཙོང མི དེ མི སེར སོ ནམ པ ཨིན པ ཅིན གོང ཚད ག དེམ ཅིག སླབ རུང བྱིན དགོཔ ངེས བདེན ཨིན རུང གོང ཚད རྐྱབ མི ག ར བར ཚོང འཐབ མི ཚུ ཨིན མས ཟེར ཚོང པ ཅིག གིས བཤདཔ ཨིན པསརྫོང ཁག བདག སྐྱོང གིས གོང ཚད ཡར སེང འབད ནི ལས བཀག ཐབས ལུ རྫོང ཁག སོ ནམ འགོ དཔོན དང སྒོ ནོར འགོ དཔོན བཟའ སྤྱོད དང ཁྲིམས དོན དབང འཛིན འགོ དཔོན དེ ལས ཁྲོམ སྡེའི འགོ དཔོན དང ངོ ཚབ ཚུ གིས ལྟ རྟོག འབད ནིའི དོན ལུ སྡེ ཚན བཟོ ཡོདཔ ཨིན པའི གནས ཚུལ རྒྱལ ཁབ ཀྱི འགྱུར བ དང བསྟུན གོང འཕེལ ཡང ཧེ མ དང མ འདྲཝ འབད ར སོང སྟེ ཡོདཔ ཨིནཧེ མ འབད བ ཅིན རྒྱལ ཁབ ནང མི རློབས ཉུང སུ ཅིག ལས བརྒལ མེད པའི ཁར ཤེས ཡོན ཅན ཡང དག པ ཅིག མ གཏོགས མེད མི ལུ བརྟེན གསོ བའི ཁ ཐུག ལས ཕྱིའི དྲུང འཚོ མཁས མཆོག ཚུ རྒྱལ ཁབ ནང ལེན ཐོག ལས སྨན བཅོས ཀྱི ཞབས ཏོག མ བཏུབ བཏུབ སྦེ མཁོ སྤྲོད འབད དེ སྡོད ནུགཨིན རུང འདས པའི ལོ ངོ བཅུ ཕྲག ལས ཚུར ནང འཁོད ཀྱི ན གཞོན ཚུ གིས ཤེས ཡོན ལུ སྦྱང བརྩོན འབད དེ རང མགོ རང འདྲོངས བཟོ དོན ལུ དྲུང འཚོ གི སློབ སྦྱོང མཐར ཕྱིན པའི ཤུལ ལུ མི སེར དང གཞུང ལུ ཕྱག ཕྱིད ཞུ སར མཐོངམ ད ག ར སེམས དགའ པའི གཞི ཅིག ཨིན མསནང འཁོད ཀྱི ན གཞོན རིག རྩལ ཅན ཚུ གིས ཕྱི རྒྱལ ལས སློབ སྦྱོང ཚུ མ བཏུབ བཏུབ སྦེ སྦྱང བརྩོན འབད བའི ཤུལ ལུ གསོ བའི ལས ཁུངས ནང ཞབས ཏོག ཞུ བའི སྐབས སྤྱིར བཏང མི སེར གྱི ཁ ཐུག ལས རེ བ སྦོམ བསྐྱེད དེ འབད རུང རེ འདོད ལྟར དུ རེ བ བསྐོང མ ཚུགས པའི དཀའ ངལ ཐོན བཞིན དུ ར འདུགག འཆརཔ ཟེར བ ཅིན ནདཔ ཚུ རེ འདོད སྦོམ བསྐྱེད དེ རང གི ན ཚ དྲག ཐབས ལུ དམིགས ཏེ གྲོང གསེབ ཀྱི གཞི རྟེན སྨན ཁང ལས བརྒྱུད དེ འབྲིང རིམ སྨན ཁང དང གཙོ བསྟེན སྨན ཁང ཚུ ནང འོངམ ད རྒྱལ ཡོངས གཙོ བསྟེན སྨན ཁང ནང ལྷོད ཚུགས ནི ལུ ཧ ལམ ཟླཝ ལས བཅད དེ འགོར དོ ཡོད པའི ལོ རྒྱས བཤདཔ ཨིན མསའདི བཟུམ ཡུན འགྱངས སྦེ སྡོད པའི ཤུལ ལུ མཐའན མཇུག ཁར རྒྱལ ཡོངས གཙོ བསྟེན སྨན ཁང ནང ལྷོདཔ ད སྨན བཅོས ཀྱི ཞིབ དཔྱད འབད མི དེ ཕྱི རྒྱལ ལས ཤེས ཡོན མཐར འཁྱོལཝ ཅིག གནས སྐབས ཀྱི དྲུང འཚོ སྦེ བསྐོ བཞག འབད མི ཚུ ཨིན མསའབྲིང རིམ སྨན ཁང ནང ཡོད པའི དྲུང འཚོ ཚུ ཧ ལམ ལོ ངོཀྱི ཉམས མྱོང ཡོད མི གིས ནད གཞི དེ གཏན འཁེལ སྦེ ངོས འཛིན འབད མ ཚུགས མི ལུ བརྟེན གཙོ བསྟེན སྨན ཁང ནང བཏངམ ད གཙོ བསྟེན སྨན ཁང གི ཁ ཐུག ལས ངོས ལེན ལེགས ཤོམ སྦེ མ འབད བར སྤྱིར བཏང གི འགྲོ ལུགས བཟུམ ཅིག སྦེ གཞི རྟེན སྨན ཁང དང འབྲིང རིམ སྨན ཁང གིས བསྐྱལ མི ཡིག ཆ འདི ལུ ཞིབ དཔྱད མ འབད བར དེ འཕྲོ ལས གཙོ བསྟེན སྨན ཁང གི ཡིག ཆ གསརཔ བཟོ བཅུག ཐོག ལས ནདཔ འདི ལོག སྟེ ར ཞིབ དཔྱད འབད ནི འགོ བཙུགས མི གིས ད རུང སྨན དག པ རེ ཟ ཐོག ལས བདུན ཕྲག ལས བཅད དེ སྡོད དགོཔ བྱུངམ ཨིན མསབདུན ཕྲག ཅིག གི རྒྱབ ལས ལོ རྒྱུས ཚུ དྲི ཞིནམ ལས ད རུང སྨན སོར བྱིན ཐོག ལས བདུན ཕྲག སྦེ བཞག པའི བསྒང ལས ནདཔ དེ དྲག ནི མེན པར སྨན གྱི བརྟག དཔྱད འབད ནི བཟུམ ཅིག ལུ འགྱུརཝ མ ཚད མཐའན མཇུག ཁར ནད གཞི ངོས འཛིན འབད བའི བསྒང ལས ཧེ མ ལས སྨན ཁང ནང མ འོང མི ལུ བརྟེན ཕྱིས སོ ནུག ཟེར སླབ སྟེ ཁ ཉེས དེ ག ར ནདཔ ཁོང ར ལུ བཀལ བཞག སར དུས དང དུས སུ ར མཐོངམ མསསྤྱིར བཏང ནདཔ དེ གིས གཟུགས ཁ ལུ ནད གཞི ཟུན པའི ཉིནམ ལས ར འགོ བཙུགས སྨན ཁང ནང སོང སྟེ འབད རུང སྨན ཁང ལས སྨན ཁང བརྒྱུད དགོ པའི ཁར གཙོ བསྟེན སྨན ཁང གི ངོས ལེན ལེགས ཤོམ མེད མི གིས ནདཔ དེ ཚེ སྲོག ལུ བར ཆད བྱུང མིའི རྒྱུ ངོ མ ཅིག སྦེ གནས ཏེ འདུགའདི འབདཝ ལས རྒྱལ ཡོངས གཙོ བསྟེན སྨན ཁང གིས འདི བཟུམ མའི དཀའ ངལ སེལ ཐབས ལུ འཆར གཞི ཚུ ལེགས ཤོམ སྦེ བརྩམས ཏེ མ འབད བ ཅིན དཀའ ངལ དེ འཕྲོ མཐུད དེ ར འཐོན ནིའི ཉེན ཁ འདུག ཟེར ཞུ ནི ཨིན ད རེས ནངས པར རྒྱལ ཁབ ནང ནད འདྲེན འབད བའི ནད ཡམས ཀོ རོ ན བའེ རཱསི ཐོབ མིའི གྱངས ཁ རྣམ རྟོག ལང སི སི སྦེ ཡར སེང འགྱོ དོ ཡོདཔ མ ཚད འབྲུག གི ཁྱིམ མཚེས མངའ སྡེ དང ཁྲོམ སྡེ ཚུ ནང ཀོ བིཌ  ཐོབ མི ཡར སེང འགྱོ བའི གནས སྡུད ཚུ ཉིན བསྟར བཞིན དུ ཐོནམ ད ང བཅས ལུ ཚ གྱང ལང དགོཔ ཅིག ཨིན མསཁ ཙ ཚུན ཚོད འབྲུག ལུ ཀོ བིཌ  ཐོབ མིའི གྱངས ཁ  ལུ ལྷོད མི དེ རྒྱལ ཁབ ཀྱི མི རློབས  ལྷགཔ ཅིག ཡོད མི ལུ དཔྱ བགོ རྐྱབ པ ཅིན མི  དེ ཅིག ལུ ནདཔ རེ གི རྩིས ཨིནམ ལས ཚ གྱང ལང དགོ པའི གཞི ཁུངས སྦོམ ཡོདམ གཞི ད ཚུན གྱི བར ན ནད འབུབ ཐོབ མི ཚུ ཕྱི རྒྱལ ལས འོང མི ཙང ཙ ཨིན རུང མི སྡེའི ནང འཁོད ལས ནད ཡམས སྤེལ མི མ ཐོནམ ལས ང བཅས ཆ ཁྱབ ཁ རྗེ བཟང ཡོདཔ མ ཚད གཞུང དགེ འདུན གྲྭ ཚང གི ཧོངས ལས འབད རུང སྨན བཅོས མེད པའི ནད ཡམས ཞི ནི དང བཟློག ཐབས ལུ སྨན བླའི སྒྲུབ ཆེན དང སྐུ རིམ ཚུ གནང བཞིན ཡོདཔ ལས བློ བདེ ཏོག ཏོ བྱུངམ ཨིན མསའདས པའི བདུན ཕྲག ནང ཕུན ཚོགས གླིང ལུ རྒྱ གར ལས ལོག འོང མི འབྲུག པའི ཨམ སྲུ སྐྱེས ལོ  ལང མི ཅིག ལུ ཀོ བིཌ  ཐོབ ཡོད པའི གྲུབ འབྲས ཐོན ཞིནམ ལས ཚུར ཕུན ཚོགས གླིང ཁྲོམ དང ཉེ འདབས ལུ སྡོད མི མི སེར ཚུ ཚ གྱང ཐེབས ལང ནི འགོ བཙུགས ནུགདེ འབདཝ ད འབྲུག མི ཚུ ལུ ཚ གྱང ལང དགོཔ སྦོམ ཤོས ར ས མཚམས ཁྲོམ སྡེ ཚུ ནང རྒྱུན འགྲུལ དང ཚོང ཁང ཚུ སྒོ ཕྱེ ཡོདཔ མ ཚད ཚུལ མིན གྱི སྒོ ལས ནང སྐྱོད འབད མི ཐོན མི ལུ བརྟེན ང བཅས ཀྱི མི སྡེའི ནང ནད ཡམས འབུ ནིའི ཉེན འཚུབས ཡོད ནི དེ གིས ཨིནའཕྲལ ཁམས ཅིག ཁར བཟོ སྐྲུན གྱི ལཱ འབད མི འབྲུག མི ཅིག གིས རྒྱ གར གྱི ལས མིཚུལ མིན གྱི སྒོ ལས ནང འཛུལ འབད བཅུགཔ ལས ཕུན ཚོགས གླིང ལུ ཡོད མི ཀོ བིཌ  གི གདོང ལེན ལས བྱེད ཚོགས ཆུང གིས བདའ ཟུན ཡོདཔ བཞིན དུ ཁྲིམས འགལ འབད མི ཚུ ལུ སྒྲིག གཞི དང འཁྲིལ དང ལེན འབད ནི ཨིན མསགཞུང གིས ས མཚམས བདའ སྟེ དྲག ཁག གསུམ གྱི དམག མི དང བདེ སྲུངཔ དེ ལས ཁས བླངས པ ཚུ གིས ལྟ རྟོག དམ སྒྲིང དང སྐོར སྲུང འབདཝ ཨིན རུང ང བཅས ཀྱི མི རེ གཉིས ཀྱིས སྤྱིར བཏང མི མང གི མཐའ དོན ལུ མནོ བསམ མ བཏང པར འཕྲལ གྱི ཁེ ཕན ལུ བལྟ སྟེ ནག ཚོང འཐབ པར ས མཚམས ཀྱི ཕྱི ཁར འགྱོ མི དང ཕར ལོགམ གི མི ཚུ ཡང ནང འཛུལ འབད ནི གི དཔའ བཅམ མི ལུ བརྟེན ནད ཡམས ས མཚམས ནང ན བསྐྱལ ནི གི གནོད ཉེན སྦོམ ཡོདཔ ཨིན མསཁ ཙ ཕྱི རུ ཚུན ཚོད ཁྱིམ མཚེས རྒྱལ ཁབ རྒྱ གར ལུ ཀོ བིཌ  ཐོབ མིའི གྱངས ཁ  ལུ ལྷོད ཡོདཔ མ ཚད མི  དེ ཅིག ལུ ཤི རྐྱེན བྱུང ཡོདཔ ད འབྲུག ལུ ཉེན ཁ ཆེ ཤོས ར ནུབ བེང གཱལ དང ཨ སམ མངའ སྡེནང ལས ནད ཡམས འབུ ནི གི ཚ གྱང ཡོད མི དེ ཨིན མསནུབ བེང གཱལ ལུ མི  ལུ ཀོ བིཌ  ཐོབ ཡོདཔ མ ཚད མི  ལུ ཤི རྐྱེན བྱུང ཡོདཔ ད ད རེས ནངས པར ཕུན ཚོགས གླིང ལུ སྡོད མི ཚུ ཚང གྱང ལང མི དེ ཡང འབྲུག གིས ཚོད བསྲེའི རིགས ནང འདྲེན འབད སའི ཁྲོམ ཕ ལ ཀ ཊ ལུ མིལུ ཀོ བིཌ  ཐོབ ཡོད ནི དེ གིས ཨིནམ ད ཕ ལ ཀ ཊ ལུ ཕུན ཚོགས གླིང ལས སྣུམ འཁོར བདའ འགྱོཝ ད དུས ཡུན ཆུ ཚོདདེ ཅིག ནང ལྷོད ཚུགསཔ ཨིན མསདེ བཟུམ སྦེ བསམ རྩེ ལས ཀི ལོ མི ཊར  དང ཕུན ཚོགས གླིང ལས ཀི ལོ མི ཊར  གི ས གནས ཇེལ པའི གུ རི རྫོང ཁག ན ག ར ཀ ཊ ཁྲོམ ནང ཡང མིལུ ནད ཡམས ཐོབ ཡོདཔ ད ཨ སམ མངའ སྡེ ནང ནད འབུབ ཐོབ མིའི གྱངས ཁ  ལུ ལྷོད ཡོདཔ བཞིན དུ དགེ ལེགས ཕུག ལས དུས ཡུན ཆུ ཚོདདེ ཅིག གི རྒྱུན ལམ ཡོད མི བོང གའི གཱོན ཁྲོམ ནང མིདང ཅི རང རྫོང ཁག ནང མི  དེ ལས ཀོ ཀ ར ཇར ལུ མི  ལུ ནད འབུབ ཐབ སྟེ ཡོད པའི ཁར གཞལམ སྒང པཱན སྦང ལས ཀི ལོ མི ཊར  དེ ཅིག ཡོད མི བར པི ཊ ལུ ནད འབུབ ཐོབ མི  དང བསམ གྲུབ ལྗོངས མཁར ལས ཀི ལོ མི ཊར  དེ ཅིག ཡོད མི ནཱལ བ རི ལུ མི  ལུ ནད འབུབ ཐོབ སྟེ འདུགདེ འབདཝ ལས ང བཅས ཀྱིས ས མམཚམས འཛུལ སྒོ ཚུ དམ དམ སྦེ ལྟ རྟོག མ འབད བ ཅིན ས མཚམས ཕྱི ལས རྒྱལ ཁབ ནང ཀོ བིཌ  འབུ ཐོག ལས མི སྡེའི ནང ཁྱབ སྤེལ འགྱོ ཉེན ཡོདཔ ལས ག ར གིས དྲནམ བཏོན དགོཔ འདུག འབྲུག ལུ ལྟ སྐོར ལུ འོང མི ལྟ བཤལཔ ཚུ གི གྱངས ཁ དེ རྒྱ ཆེཝ སྦེ མི འོང ནི བཟུམ མཐོང མི དེ ཡང སྤྱི ལོ  ལུ འབྲུག གི ལྟ བཤལ ལག ལེན པ  གིས ལྟ བཤལཔ  འགོ འདྲེན འཐབ ཡོདཔ བཞིན དུ གྱངས ཁ ལུ བལྟ བ ཅིན རྣམ རྟོག ལང སི སི ཅིག ཨིན མི དེ ཡང འབྲུག གི མི འབོར ལས ཕྱེད ཀ གི རྩིས ལྟ བཤལཔ ཚུ ཨིན མསལྷ བཤལཔ མང རབས ཅིག རྒྱལ ཁབ ནང འོང མི དེ གིས འོང འབབ ཁུངས ཅན གྱི ལྟ བཤལཔ ཚུ ལུ དམིགས གཏད འབད མི དང ལྟ བཤལཔ མངམ འོང བཅུག མི གཉིས ཚད སྙོམས མེད པའི བརྡ མཚོན སྟོནམ མས གལ སྲིད ང བཅས ཀྱིས རྒྱལ ཁབ ནང ཚད འཛིན མེད པར ལྟ བཤལཔ གང མང འོང བཅུག པ ཅིན འབྲུག འདི འཛམ གླིང ནང ལྟ བཤལ ས ཁོངས དྲག ཤོས ཅིག སྦེ ངོས འཛིན འབད ཡོད མི ལུ ཐོ སྦོམ སྦེ ར ཕོག ནི དང མིང གཏམ ཡང མེདཔ གཏང འོང ནད ཡམས ཀོ བིཌ  མ ཐོན པའི ཧེ མར ལྟ བཤལ དེ གལ ཆེ བའི སྐོར གྲོས བསྡུར འབད ཡོད རུང ད རེས ནངས པར སྒྱིད ཐག བསྐྱུར བའི གནད དོན ཅིག ལུ འགྱུར དོ ཡོདཔ ད ནད ཡམས ཁྱབ སོང པའི དུས ཚོད ནང ལྟ བཤལ ལས སྡེ ལུ གནོད སྐྱོན སྦོམ སྦེ ར བྱུང ཡོདཔ བཞིན དུ ནད ཡམས ཞི སྟེ འབད རུང གྲོས བསྡུར འཕྲོ མཐུད དེ ར འབྱུང འོང གྲོས བསྡུར འབདཝ དང གཅིག ཁར ང བཅས ཀྱིས ལྟ བཤལ གོང འཕེལ གཏང ནི ལུ ཐབས ལམ ག ཅི བཟུམ འཚོལཝ ཨིན ན འབྲུག ལྟ བཤལ ཚོགས སྡེའི གནས སྡུད དང འཁྲིལཝ ད གཞི རྟེན མཐུན རྐྱེན ཚུ གི ཐད ལུ ལྷོདཔ ད འབྲུག ལུ ལྟ བཤལ པའི ཟ ཁང  དང ཐི རི ཨིསི ཊར གནས ཚད ལྡན པའི ཟ ཁང  ཕོར ཨིསི ཊར ཟ ཁང  ཕ ཡེབ ཨིསི ཊར ཟ ཁང  ཡོད པའི གུ སྒེར གྱི མགྲོན ཁྱིམ  དང རིན གོང ཉུང བའི ཟ ཁང ངོ མ འབད བ ཅིན རིན གོང ཉུང བའི ཟ ཁང མངམ ཡོད རུང གསལ སྟོན མ འབད བར ཡོདཔ བཞིན དུ ཨེ ཡར བི ཨེན བི བརྒྱུད དེ ཁང མིག ཁང གླ བཏང མི སྒེར གྱི སྒྲིང ཁྱིམ དང ཁང ཁྱིམ ལེ ཤ ཡོད པའི ལོ རྒྱུས གོཝ མསབརྟག ཞིབ དང འཁྲིལཝ ད ང བཅས ཀྱི དགོས མཁོ ལས ལྷག པའི ཟ ཁང དང མགྲོན ཁྱིམ ཚུ རྐྱབ ཡོདཔ བཞིན དུ དེ ནང ཟ ཁང གི ཇོ བདག དང ལས བྱེདཔ ལྟ བཤལ ལས སྡེ དང ལམ སྟོན པ ལ བཤལ གྱི སྡེ ཚན དང རྟ བདའ མི རྒྱགས སྐལ བཀྲམ སྤེལ འབད མི དེ ལས ཐད ཀར དུ བཙུགས ཏེ ལཱ གཡོག འབད མི  ལྷགཔ ཅིག འདུགའབྲུག ལྟ བཤལ ཚོགས སྡེ གིས ཐི རི ཨིསི ཊར ཟ ཁང ལས ཡར བཅད དེ གནང བ བྱིན ཡོདཔ མ ཚད བསྟན རྒྱས ལྷན ཁག གི རིན གོང ཉུང བའི ཟ ཁང ཚུ ལུ ཆོག ཐམ སྤྲོད ཡོདཔ བཞིན དུ ཟ ཁང ལ ལོ ཅིག ཚུལ མིན གྱི སྒོ ལས ཕྱིའི མ དངུལ ཐོག ལུ རྐྱབ ཡོདཔ ད དངུལ འབྲེལ ལས ཁང ཚུ གིས ཟ ཁང ཚུ ལུ བརྩེ སེམས བསྐྱེད ཐོག ལས སྐྱིན འགྲུལ བྱིན ཡོད རུང སོ ནམ དང བཟོ རིག བཟོ གྲྭ ན གཞོན དང འབྲེབ བའི ལས སྣ ཚུ ལུ སྐྱིན འགྲུལ བྱིན ནི གི སྤྲོ བ བསྐྱེད ནི སྣང མེད བཞག ནུགགཞུང གིས ཟ ཁང རྐྱབ མི དང གཞི བཙུགས འབད མི ཚུ ལུ དངུལ འབྲེལ སེམས ཤུགས མཐུན རྐྱེན དཔེར ན ཁྲལ དགོངས ཡངས དང མཁོ ཆས དང འགྲུལ སྐྱེལ བཱསི ཚུ ལུ བཙོང ཁྲལ དང ཅ དམ གྱི ཁྲལ མ ཕོགཔ སྦེ གནང བ གྲུབ ཡོདཔ ད རྒྱལ ས ལྟེ བའི ཁྲོམ ཁྱད རིག དང ལྡནམ སྦེ འཆར གཞི ལག ལེན ལུ ཁྲོམ སྡེ གིས མ མཐོངམ བཟུམ ཨིན བརྫུ བཏབ སྟེ སྡོད ནུགད རེས སྟབས མ བདེཝ དང གདོང ལེན ཚུ ག དེ སྦེ བྱུང ཡོདཔ ཨིན ན ལྟ བཤལ པའི གྱངས ཁ ཉུང སུ དང འོང འབབ མངམ བཟོ ནིའི དམིགས འཆར ལས ལྟ བཤལཔ གང མང འོང བཅུག ནི གི སྲིད བྱུས དེ ག དེ སྦེ བསྒྱུར བཅོས ཡར སོཔ ཨིན ནའབྱོར པ ཅན གྱི ལྟ བཤལཔ ཚུ འབྲུག ལུ འོང ནིའི སྤྲོ བ ཞན མི དང གནས རྩ ཅན ཚུ ནང ཟད འགྲོ གངམ གཏང ནི མེན པའི ལྟ བཤལཔ ཚུ སྤུངས འཛོམས འབད སར མཐོང པའི ཁར ལྷ ཁང ཚུ ནང བླ མའི བཞུགས ཁྲི གུ སྡོད དེ རང གིས རང པར བཏབ མི ལ ལོ གིས མཆོད རྟེན གུ འཛེགས པའི ཁར མོ ཊར སའི ཀཱར བཏང མི ཚུ ནགས ཚལ གྱི ལམ བདའ སྟེ སྒྲ སྐད ཤུགས སྦེ བཏང འགྱོཝ ད རྐྱངམ གཅིག མི མང གིས སྲིད བྱུས དང གྲོས ཆོད ཚུ ལུ ནོར བ དང ལམ ལུགས ལུ སྟབས མ བདེཝ ཡོད པའི སྐོར ཤེས རྟོགས བྱུང ནུགལམ ལུགས ནང སྐྱོན སྦོམ ཤོས ར ག ཅི ཡོདཔ སྨོ ཟེར བ ཅིན གྲོས ཆོད ཚུ ག དེ སྦེ ར བཏོན ཡོད རུང འགན འཁྲི འབག མི ག ཡང མེད པའི ཁར ལས སྡེ དེ དུས ཐུང གི འཆར གཞི བརྩམ ནི དང གྲོས ཆོད འཛོལ འཛོལཝ དེ ལས མནོ བཞིན བསམ བཞིན ངན ལྷད འཐབ མི ལུ གདོང ལེན འབད མ ཚུགས མི དང འཇོན ཐངས མེད མི དེ གིས གནས སྟངས སྐྱོ ཤོས བཟོཝ ཨིན མསད རེས ན ཡམས ཀོ རོ ན བའེ རཱསི གི གནས སྟངས ནང ང བཅས ཀྱི མནོ ལུགས དང བརྩོན ཤུགས ཚུ བསྒྱུར བཅོས འབད ནི གོ སྐབས ལེན དགོའབྲུག རྒྱལ ཁབ མདུན སྐྱོད འབད ནི གི འཆར སྣང ཡོདཔ ལས དེ གི དོན ལུ གྲོས ཆོད སྒྲིང སྒྲི བཏོན དགོཔ བཞིན དུ ཟ ཁང དང སྐྱིད གནས ཁང མགྲོན ཁྱིམ ལ སོགས པ ཚུ སྒོ བསྡམ ཐོག ལས རྒྱལ ཁབ ཀྱི སྤྱིར བཏང འཆར གཞིའི བྱ རིམ ནང གཅིག མཐུན བཟོ དགོ རྒྱལ ཡོངས ཚོགས སྡེའི མི སྡེ དང ལམ སྲོལ ཚོགས ཆུང གིས ལམ སྲོལ དང འབྲེལ བའི ཞིབ འཚོལ འབདཝ ད རང ལུགས ཀྱི བཟོ བཀོད ཚུ གིས མ དོ བར ཁ སྐད དང ཚེས བཅུ ལ སོགས པའི རང ལུགས ཀྱི ལམ སྲོལ ཚུ ཡལ ཉམས འགྱོ དོ ཡོད པའི མངོན གསལ བྱུང མི དེ ཚ གྱང ལང དགོཔ ཅིག ཨིན མསཞིབ འཚོལ སྙན ཞུ དང འཁྲིལ བ ཅིན ཞབས ཏོག ལྷན ཁག གིས རང ལུགས ཀྱི བཟོ བཀོད ཚུ གཅིག མཚུངས བཞག དགོ པའི ལམ སྟོན ཚུ བཀྲམ སྤེལ འབད ཡོད རུང ཁྲིམས མཐུན གྱི ལམ ལུགས ཅིག མེདཔ ལས གཞུང གི སྒྲིང ཁྱིམ དང སྒེར ཁྱིམ ཚུ ལམ སྟོན དང མ འཁྲིལ བར རྐྱབ དོ ཡོད མི དེ གིས རང ལུགས ཀྱི བཟོ བཀོད ལུ ཐོ ཕོག ཉེན འདུག ཟེར ཨིན མསང བཅས ཀྱིས དཔྱད བལྟ རུང འབྲུག རྒྱལ ཁབ ཀྱི ཁྲོམ སྡེ ཚུ ནང སྒྲིང ཁྱིམ མང ཤོས ར ཕྱིའི བཟོ བཀོད ཐོག ལུ རྐྱབ སྟེ ཡོད མི ཚུ ཡང ཕྱི ཁ ལས ལེན མི ཤིང བཟོ བོ དང རྡོ བཟོ བོ ཚུ ལུ རྐྱབ བཅུག ནི དེ གིས འབྲུག པའི བཟོ བཀོད ཚུ ལུ བརྩི མཐོང མེདཔ བཟུམ མའི བརྡ མཚོན སྟོནམ མསགལ སྲིད འབྲུག གི ཤིང བཟོ བོ དང རྡོ བཟོ བོ དེ ལས འཇིམ བཟོཔ ཚུ བདག འཛིན མ འབད བ ཅིན མ འོངས པ ལུ ཡལ འགྱོ ནི གི ཉེན ཁ ཡོདཔ ལས རང ལུགས ཀྱི བཟོ རིགས ཚུ ཕ བརྒྱུད བུ བརྒྱུད སྦེ གནས ཐབས ལུ ང བཅས རའི ན གཞོན ཚུ ལུ ལག བཟོ དང ལག ཤེས དེ ཚུ ནང སྦྱོང བརྡར བྱིན དགོཔ དེ གལ ཆེཝ སྦེ མཐོངམ མསདེ བཟུམ སྦེ རང ལུགས ཀྱི འཆམ དང ཟློས གར གྱི ལམ སྲོལ བཟང པོ དེ ཡང མར ཉམས འགྱོ དོ ཡོདཔ ད དཔེར ན རྒྱལ ཁབ ཀྱི ལུང ཕྱོགས རེ ནང ལམ ལུགས སྲོལ རེ ཡོད པའི ནང ལས ལོ བསྟར གྱི ཚེས བཅུ བརྩི སྲུང ཞུཝ ད འབྲེལ ཡོད རྒེད འོག དང གཡུས ཚན ཚུ ལས གར འཆམ རྐྱབ མི དང ཞབས ཁྲ རྐྱབ མི ཚུ ཐོན དགོཔ ཨིན རུང ད རེས ནངས པར གཡུས སྒོ ཚུ ནང ན གཞོན ཕོ མོ སྡོད མི གངམ མེདཔ ལས འཆམ དང ཞབས ཁྲ རྐྱབ མི མེད པའི གདོང ལེན བྱུང སྟེ འདུགའདི བཟུམ སྦེ གྲོང གཡུས ལས ཁྲོམ སྡེ ནང གནས སྤོ འོང མིའི གྱངས ཁ དེ ཡང ལོ བསྟར བཞིན དུ ཡར སེང འགྱོཝ དང འབྲེལ གཡུས སྟོང ཐོནམ ད ལུང ཕྱོགས སོ སོའི ཁ སྐད ཚུ ཡང ཉམས འགྱོཝ ཨིན མསའབྲུག གི རྩ ཁྲིམས ཆེན མོའི ནང རྒྱལ ཁམས ཀྱིས མི སྡེ དང མི སེར གྱི ལམ སྲོལ འཚོ བ འབྱོར ཐབས ལུ དྲན རྟེན དང སྒྱུ རྩལ ཡང ཅིན རྒྱལ རབས ཅན གྱི ས ཁོངས དང ཅ དངོས རྫོང གཞིས ལྷ ཁང དགོན སྡེ རྟེན གསུམ གནས སྐད ཡིག རྩོམ རིག སྒྲ དབྱངས མཐོང སྣང གི སྒྱུ རྩལ ཚོས ལུགས བརྩིས པའི རྒྱལ ཁབ ཀྱི སྲོལ རྒྱུན གྱི ལམ སྲོལ འདི གཉེར སྲུང དང ཉེན སྐྱོབ ཡར སྤེལ དོན ལུ བརྩོན ཤུགས བསྐྱེད དགོཔ སྦེ བཀོད གནང ནུགདེ མ ཚད རྒྱལ ཁམས ཀྱིས ལམ སྲོལ འདི འཕོ འགྱུར ཆེ བའི ནུས ཤུགས ཅན ཅིག ཨིན པའི ངོས འཛིན འབད ནི དང འཕོ འགྱུར དང རྒྱུན ཆད མེད པའི སྔར སྲོལ གྱི ཁྱད ཆོས དང གཙུག སྡེ ཚུ ཡར འཕེལ ཅན གྱི མི སྡེ གཅིག སྦེ ཡན བརྟན ཚུགས པའི མཐའ བཙན དང ཕན འདེབས ལུ བརྩོན ཤུགས བསྐྱེད དགོཔ ཨིན པསའདི འབདཝ ལས རྒྱལ ཁབ ཀྱི སྲོལ རྒྱུན གྱི ལམ སྲོལ དངོས ཅན དངོས མེད གཉིས ཆ ར མི ཉམས གོང འཕེལ དང ཉམས པ སོར ཆུད འབད ནིའི དོན ལུ རྒྱལ ཡོངས ཚོགས སྡེའི ཚོགས ཆུང གིས ལམ སྲོལ གྱི སྲིད བྱུས ཡོངས རྫོགས ཅིག བཟོ སྟེ ཆ འཇོག འབད ནི དང ད ལྟོ ཡོད མི ལམ སྲོལ བཅའ ཡིག དེ ཡང བསྐྱར ཞིབ འབད དགོ པའི གྲོས འདེབས ཕུལ མི དེ ལུ གཞུང ལས ངོས ལེན མཛད དགོཔ འདུག ཟེར ཞུ ནི ཨིན རྒྱ གར ནུབ བེང གཱལ མངའ སྡེ དར ཇི གླིང དང ཀ ལུ ཕུག གི མི ཚུ གིས གཱོར ཁ ལེནཌ ཟེར མི ས ཁོངས དེ རང དབང དགོཔ སྦེ དགོ འདོད བཀོད མི ལུ བརྟེན ད རེས ནངས པར ས མཚམས ས ཁོངས ཇའི སྒང ལུ ཡང ཞི བའི ངོ རྒོལ འགྲེམས སྟོན ཚུ འགོ བཙུགས ནུགམ གཞི ལཱ བཤོལ དང ངོ རྒོལ འགྲེམས སྟོན ཚུ ས མཚམས ཀྱི ཕྱི ཁར འགོ འདྲེན འཐབ ཨིན རུང དེ གི གནོད ཉེན དེ འབྲུག མི ཚུ ལུ ཡང ཡོད ཟེར ཞུ ནི ག འཆརཔ ཟེར བ ཅིན ཕུན ཚོགས གླིང ལུ སྡོད ཁྱིམ ལངམ མེད མི ལུ བརྟེན ང བཅས ཀྱི འབྲུག མི སྟོང ཕྲག ལས བཅའ དེ ཇའི སྒང ལུ སྡོད དོ ཡོདཔ ལས ཁོང གི ཚེ སྲོག ལུ ཉེན ཁ སྦོམ འདུགད རེས ནངས པར རྒྱ གར གྱི ས མཚམས ཁྲོམ སྡེ ཇའི སྒང ལུ སྡོད མི འབྲུག མི  དེ ཅིག ཡོདཔ སྦེ རྒྱལ ཡོངས ཁྱིམ བཟོ གོང འཕེལ ལས འཛིན གྱིས བརྟག ཞིབ སྙན ཞུ ནང བཀོད ཡོད རུང ལ ལོ གིས འབད བ ཅིན ས མཚམས ཀྱི ཕྱི ཁར སྡོད མི  དེ ཅིག འོང ཟེར ཨིན མསའདས པའི ཉིནམཀྱི རིང འགོ འདྲེན འཐབ མི ངོ རྒོལ འགྲེམས སྟོན དེ དྲག པོའི ཐོག ལས འབད མི ལུ བརྟེན སྲུང སྐྱོབ དམག མི དང ཁྲིམས སྲུང འགག པ ཁ སྐོང བཙུགས ཡོདཔ མ ཚད ངོ རྒོལ འབད མི ཚུ ཁ གཏོར གཏང ནིའི དོན ལུ ཊི ཡར གེསི ཟེར མིག ཏོ མཐོང མ ཚུགསཔ བཟོ གཏང ནིའི རྫས རླུང ཡང ལག ལེན འཐབ དགོཔ བྱུང ནུགའདི བཟུམ མའི གནས སྟངས ཚབས ཆེན ཅིག ལུ གྱུར ཡོད མི ལུ བརྟེན སྤྱི ཟླཔའི ཚེས  ལུ ནང སྲིད ལྷན ཁག གིས ཇའི སྒང ལུ སྡོད མི འབྲུག མི ཚུ གི དོན ལུ དམིགས བསལ གྱི ཁྱབ བསྒྲགས ཅིག འབད མིའི ནང མིག རླུང ལག ལེན གྱི གནོད སྐྱོན ལས ཉེན སྲུང འབད ཐབས ལུ ཁྲོམ ཁར མ འཐོན པར རང སོའི ཁྱིམ ནང སྡོད དགོཔ སྦེ བཀོད ནུགངོ རྒོལ འགྲེམས སྟོན སྐབས རྨ སྐྱོན དང ཤི རྐྱེན འབྱུང ཉེན ཡོདཔ ལས འབྲུག མི ཚུ གིས ངོ རྒོལ འགྲེམས སྟོན ནང བཅའ མར གཏོགས ནི ལས ག དེ དྲག དྲག འཛེམ དགོ པའི བཀའ སློབ གནང མི དེ ཡང ང བཅས ཀྱི མི ཚུ དོན མེད ཀྱི དཀའ སྡུག དང བྲེལ ཟིང ནང ཚུད ནི གི ཐུགས ཚ གྱང ཡོད མི ལུ བརྟེན ཨིན མསངོ རྒོལ འགྲེམས སྟོན དེ གིས ས མཚམས ཀྱི ཕྱི ཁར སྡོད མི འབྲུག མི ཚུ ལུ ཉེན སྲུང མེད པའི བརྡ མཚོན སྟོནམ མ ཚད རྒྱལ ཁབ ནང འཁོད ལུ སྡོད ཁྱིམ ལངམ དགོ པའི མངོན རྟགས ཡང སྟོནམ མསང བཅས ཀྱི རྒྱལ ཁབ ནང མི འབོར དང བསྟུན པའི སྡོད ཁྱིམ ཚུ ལངམ སྦེ ཡོད པ ཅིན འབྲུག མི ཚུ ས མཚམས ཀྱི ཕྱི ཁར ལཱ ཁག སྦེ ཁང གླར འཚོལ ཏེ སྡོད དགོཔ མི འཐོན ནི དང རང སོའི འབབ ཁུངས ཚུ ཡང རྒྱལ ཁབ ནང ར ལུས ནི གི གོ སྐབས སྦོམ འདུགས མཚམས ཀྱི ཕྱི ཁར སྡོད པའི བསྒང ལས རོགས ཀྱི དུས ཚོད དང ལམ ལུགས ཚུ དང འཁྲིལ དགོཔ ལས སྟབས མ བདེཝ ལེ ཤ ཡོད མི དེ ཡང དཔེར ན ཁྱིམ གྱི ཇོ བདག ཚུ གིས ཕྱི རུའི ཆུ ཚོདདེ ཅིག ལས སྒོ ར བསྡམས ཏེ དེ གི ནངས པར ཆུ ཚོདདེ ཅིག ལུ རྐྱངམ གཅིག སྒོ ཕྱེ དོ ཡོདཔ ལས ནུབ མོར གློ བུར གྱི རྐྱེན ངན རེ འཐོན རུང སྨན ཁང ནང འགྱོ མ ཚུགས པའི དཀའ ངལ ཡོདཔ ཨིན མསདེ མ ཚད ཇོ བདག ལ ལོ གིས འཐུང ཆུ བྱིན མ བཏུབ དང ལ ལོ གིས འཕྲལ འཕྲལ ར ཁང གླ ཡར སེང འབད བའི གདོང ལེན ཚུ ཡང ཡོདཔ ཨིན མསཨིན རུང ད རེས ཉེན སྲུང གི དཀའ ངལ ཐོན པའི ནམ དུས ལུ འབྲུག མི ཚུ གིས དྲནམ ཐེབས བཏོན ཏེ སྡོད དགོཔ མ ཚད གཞུང གི ཁ ཐུག ལས འབད རུང ནང འཁོད ལུ སྡོད ཁྱིམ ལངམ སྦེ རྐྱབ ནི དང སྒེར སྡེ ཚུ ལུ ཡང ཁྱིམ རྐྱབ ནི གི སེམས ཤུགས བསྐྱེད པ ཅིན ང བཅས ཀྱི མི ཚུ ཉེན སྲུང མེད པའི རོགས ཀྱི རྒྱལ ཁབ ནང སྡོད དགོཔ མི འཐོན ཟེར ཞུ ནི ཨིན བདུན ཕྲག འདི གི རེས གཟའ ཕུར བུ ལུ རྒྱལ ས ལྟེ བ ལུ གཞུང དང གཅིག ཁར གྲོས བསྟུན ཞལ འཛོམས འགོ དང པ འཚོགས པའི སྐབས རྫོང ཁག  ལས ས ཁ མཐོ སར སྡོད མི འཐུས ཚབ  ལྷགཔ ཅིག གིས ལོ ལྔའི འཆར གཞི  པའི ནང ལ མཐོ སའི མི སྡེ ཚུ གི འཚོ བའི གནས སྟངས ཡར དྲག གཏང ནིའི དོན ལུ གཙོ རིམ བཟུང དགོ པའི ལས སྣ ཚུ གཞུང ལུ ཕུལ ཡོདཔ ཨིནཁོང གིས གཞུང ལུ གྲོས འདེབས ཕུལ མི གཙོ རིམ ཚུ ད རེས ནངས པར ས ཁ མཐོ སའི མི སྡེ ཚུ གི འཚོ བའི གནས སྟངས བསྒྱུར བཅོས སོང པའི ནམ དུས ལུ འབྲེལ གནད སྦོམ ཡོད པའི མཐོང སྣང བྱུངམ མསམི སྡེ ཚུ གིས ཁོང གི ས ཁོངས ཚུ ནང སློབ གྲྭ དང གཞི རྟེན སྨན ཁང ཚུ རྒྱ སྐྱེད དང མཐུན རྐྱེན ཚུ ཡར དྲག གཏང དགོ པའི ཞུ བ ཕུལ ཡོདཔ བཞིན དུ ཁོང གི དོན ལུ སྒོ ནོར ཚུ ལུ རྒུད འཐུས སྤྲོད དགོཔ དང དབྱར རྩྭ དགུན འབུབ བསྡུ བསྒྱོམ འབད ནི གི ཁྲིམས ལུགས དམ སྒྲིང དགོ ནི དེ ལས སློབ གྲྭ ཚུ ནང ཉམས མྱོང ཅན གྱི སློབ དཔོན ཚུ གཏང དགོཔ དེ ག ནི བ གལ གནད ཅན ཅིག ཨིན མསས ཁ མཐོ སར སྡོད མི མི སྡེ ཚུ གི ས ཁོངས དེ སྲུང སྐྱོབ འབད དེ ཡོད པའི གླིང ཁའི ས ཁོངས ནང ཚུད ཡོདཔ ལས འགྲོ བ མི དང རི དྭགས སེམས ཅན གྱི བྲེལ ཟིང དེ གདོང ལེན ཅན ཅིག ཨིནམ ད མི སྡེ དེ ཚུ འཚོ བ གཡག དང ལུག ཚུ ལུ བརྟེན སྡོདཔ ཨིན རུང ད རེས ནངས པར འཕརཝ ལ སོགས པའི གཅན གཟན ཚུ གིས གནོདཔ བཀལ མི ལུ བརྟེན གཡག དང ལུག གི གྱངས ཁ དེ མར བབས སོང ཡོདཔ ལས གཞུང གིས ཐབས ཤེས བཏོན གནང དགོཔ འདུག ཟེར ཡང བསྐྱར དུ གསོལ ཞུ འབད འབད དེ ཡོདཔ ཨིནད རུང ལ ཁར སྡོད མི ཚུ ལ ནོར དང གཅིག ཁར གནས སྤོ འགྱོ མི དེ གིས ཡང ཁོང རའི ཨ ལོ ཚུ གི ཤེས ཡོན ལུ ཐོ ཕོག སྟེ ཡོདཔ ད དཀའ ངལ འདི སེལ ཐབས ལུ ནང སྡོད མཐུན རྐྱེན ཡོད པའི ཆེ རིམ སློབ གྲྭ སྦེ བསྒྱུར བཅོས འབད བ ཅིན ཕན ཁྱད འབྱུང ནི བཟུམ མཐོངམ མསའདི བཟུམ སྦེ ས ཁོངས དེ ཚུ ནང གསོ བའི མཐུན རྐྱེན ལེགས ལྡན མེདཔ ལས གཟུགས ཁམས འཕྲོད བསྟེན དང འབྲེལ བའི དཀའ ངལ བྱུངམ ད ཉེ འདབས ཀྱི སྨན ཁང ཚུ ནང འགྱོ ནི དེ ཉེན ཁ ཅན དང ལཱ ཁག ཡོདཔ ལས དེ ཚུ ཡང ཁོང གིས གྲོས འདེབས ཕུལ དོ བཟུམ གསོ བའི མཐུན རྐྱེན ཚུ ཡར དྲག གཏང ནི དེ ཁག ཆེམ གཞི གཞུང གི ཁ ཐུག ལས ས ཁ མཐོ སར ཡོད མི སློབ གྲྭ ཚུ རྒྱ སྐྱེད འབད ནི གི འཆར གཞི ཡོད མིའི ནང ལས སློབ གྲྭ  ལུ སློབ གྲྭ ལྟེ བ ཚུ ནང མཁོ སྤྲོད འབད མི མཐུན རྐྱེན ཚུ གནང ནི ཨིན མསགསོ བའི ཐད ལུ འབྲུག གི གསོ བའི ཞབས ཏོག གིས བརྒྱ ཆ  ལུ ཁྱབ ཚུགས མི དེ བསྟོད པར འོས པའི གྲུབ འབྲས ཅིག ཨིན རུང ས ཁ མཐོ སའི མི སྡེ ཚུ གི དོན ལུ གསོ བའི མཐུན རྐྱེན གྱི ཁྱབ ཚད རྩ བརྟན བཟོ དགོཔ ཡོདཔ བཞིན དུ གནད དེ ཚུ ལུ གཙོ རིམ བཟུང དགོཔ ཨིན མསང བཅས ཀྱིས འཆར གཞི  པའི ནང ས ཁ མཐོ སར སྡོད མི མི སྡེ ཚུ གི གོང འཕེལ ལས སྣ ཚུ ལུ གཙོ རིམ བཟུང མ ཚུགས པ ཅིན ང བཅས ཀྱི འཆར གཞི ལས རིམ ཚུ བསྐྱར བཟོ ཐོག ལག ལེན འཐབ ནི ལུ ཕྱིར འགྱངས ལུས ནི གི ཉེན ཁ ཡོདག འཆརཔ ཟེར བ ཅིན རྒྱལ ཁབ ཀྱི ས གནས གཞན བཟུམ སྦེ ར ས ཁ མཐོ སར སྡོད མི ཚུ ལུ ཡང མི དེ ཚུ ཁྲོམ སྡེ ཚུ ནང གནས སྤོ འགྱོ བའི གདོང ལེན སྦོམ ཅིག ལུ གྱུར དོ ཡོད པའི མངོན གསལ བྱུངམ བཞིན དུ གལ སྲིད ས ཁོངས དེ ཚུ ནང གོང འཕེལ ལས སྣ ཚུ ལུ ཤུགས མ བཏོན པ ཅིན ཁོང ཡང བྱ ཐབས མེད པར རང སོའི ཁྱིམ བཤོལ བཞག སྟེ ཁྲོམ སྡེ ཚུ ནང གནས སྤོ འོང ནི གི ཉེན ཁ སྦོམ ཡོདཔ ཨིནབློན ཆེན གྱིས གསུངས དོ བཟུམ བྱང ཕྱོགས ཀྱི ས མཚམས ཚུ ནང སྡོད མི མི སྡེ ཚུ ལུ འབྲུག གི ས མཚམས བདའ སྟེ ཉེན སྲུང བཞག ནི གི འགན ཁུར རྩ ཅན ཕོག སྟེ ཡོདཔ ལས ཁོང གི འཚོ སྐྱོང དང ལམ སྲོལ གོང འཕེལ གཏང དགོཔ དེ གལ ཆེ ཟེར ཞུ ནི ཨིན ནངས པ ལས འགོ བཙུགས ཉིན གྲངསགྱི རིང འབྲུག རྒྱལ ཁབ ཀྱི ས གནས མཐའ དབུས མེད པར རྒྱལ ཡོངས མི རྩིས ཀྱི ཉིནམ སྦེ བརྩི སྲུང འབདཝ དང འབྲེལ གྲངས རྩིས སམ ཐོ རྩིས རྐྱབ མི  ཀྱིས ཁྱིམ གུང རེ རེ བཞིན དུ སྒོ བཤལ རྐྱབ སྟེ གནས སྡུད ཚུ བསྡུ སྒྲིག འབད ནི ཨིན མསརྒྱལ ཁབ ནང མི རློབས དང ཁྱིམ གྱི གྲངས རྩིས རྐྱབ ནི ཨིན པའི སྐོར འདས པའི ཟླ ངོགི རིང མི མང ལུ གསལ བསྒྲགས འབད ཡོདཔ མ ཚད བརྡ བརྒྱུད ནང ལས ཕར ང བཅས ཀྱི མི ཚུ གིས གྲངས རྩིས རྐྱབ མི ཚུ ལུ མཉམ འབྲེལ གང དྲག འབད དགོཔ སྦེ རྒྱལ ཡོངས རྩིས དཔྱད བཀོད འཛིན དང འབྲེལ ཡོད ཚོགས ཆུང གི ཁ ཐུག ལས ཞུ བསྐུལ འབད དང འབད བཞིན དུ ཡོདཔ ཨིནའབྲུག གི མི རློབས དང ཁྱིམ གྱི གྲངས རྩིས ག ཅི སྦེ རྐྱབ ཨིན ནགྲངས རྩིས འདི ལོ ངོ བཅུ ཕྲག གི བར ན ཚར རེ འགོ འདྲེན འཐབ མི དེ ཡང རྒྱལ ཁམས ཀྱི གནས སྟངས དང དཔལ འབྱོར མི སྡེའི བརྡ དོན ཚུ དུས མཐུན བཟོ ཐབས ལུ ཨིནམ ད རྒྱལ ཁབ ལུ གནས སྡུད ངེས ཏིག ཡོད པ ཅིན གཞུང གིས སྲིད བྱུས དང འཆར གཞི ག ཅི ར བརྩམ རུང འདི དང འཁྲིལ བརྩམ ནི ཨིན མསགྲངས རྩིས ཀྱི སྐབས ལུ སྐྱེས ལོ དང མི རིགས ཀྱི དབྱེ བ མ ཕྱེ བར རྒྱལ ཁབ ནང ཕྱི ནང གི མི རིགས ཡོད ཚད ག ར ཐོ རྩིས རྐྱབ ནི གིས མ དོར བར ཁྱིམ གུང ག དེམ ཅིག ཡོདཔ ཨིན ན དེ ལས མི འབོར གྱི ཞིབ རྩིས དང གཅིག ཁར སྐྱེ ནུས དང ཤི རྐྱེན ཚད གཞི ཡན ལག སྐྱོན ཞུགས ཤེས ཡོན ལཱ གཡོག སོ ནམ དང སྒོ ནོར འོང འབབ དང ཟད འགྲོ བུ ལོན སེམས ཁམས གནས སྟངས ལ སོགས པ ཚུ གི བརྡ དོན ཚུ བསྡུ ལེན འབད ནི ཨིན མསབརྡ དོན དེ ཚུ བསྡུ ལེན འབདཝ ད ཁྱིམ ནང སྡོད མི བཟའ ཚང གཙོ ཅན དེ ལུ དྲི བ དྲིས ལན འབད ནི ཨིནམ ལས དེ བསྒང དྲི བའི ལན ཚུ འཛོལ བ མེདཔ སྦེ སླབ དགོཔ དེ གལ ཆེགལ སྲིད ལན རྐྱབ མི ཚུ གིས བརྡ དོན དེ ཚུ དྲང བདེན སྦེ མ སླབ པ ཅིན རྒྱལ ཁབ ཀྱི གནས སྡུད དང རྩིས དཔྱད ཚུ ངེས ཏིག སྦེ འཐོབ མི ཚུགས ནི ཨིནམ ལས མཐའན མཇུག ལུ རྒྱལ ཁམས ཀྱི གནས སྟངས ག ཅི བཟུམ ཡོདཔ ཨིན ན ཏན ཏན སྦེ གསལ སྟོན འབད མི ཚུགསའཛམ གླིང རྒྱལ ཁབ ག ཏེ ར འབད རུང མི སྡེ དཔལ འབྱོར གོང འཕེལ གྱི གནས ཚད དེ མི རློབས དང ཁྱིམ གྱི གྲངས རྩིས དེ ལས མི སྡེའི གནས རིམ དང འཚོ སྐྱོང ཚུ ལུ རག ལསཔ ལས གཞུང འབྲེལ གྱི གནས སྡུད ཚུལ ལྡན ཅིག མེད པ ཅིན གོང འཕེལ གྱི མདུན ལམ ལུ ཞུགས ཚུགས པར ལཱ ཁག ཡོདད རེས འབྲུག གི མི རློབས དང ཁྱིམ གྱི གྲངས རྩིས ལས ཐོབ མི གནས སྡུད ཚུ སྤྱི ལོ  ལུ ལོ ལྔའི འཆར གཞི  པ བརྩམ ནི དང ལག ལེན གྱི དོན ལུ གལ གནད ཅིག ཨིནམ མ ཚད བཙག འཐུ ལས འགྲུབ མི གཞུང གསརཔ ག འོང རུང རྒྱལ ཁམས ཀྱི གནས སྟངས སྐོར གནས སྡུད དུས མཐུན བཟོ སྟེ གྲ སྒྲིག བཞག ནི དེ ཡང ཁག ཆེ ནི ཨིན མསའདི འབདཝ ལས གོང ལུ གསལ བཀོད འབད དོ བཟུམ གྲངས རྩིས འབདཝ ད བརྡ དོན དང གནས སྡུད འཛོལ བ མེདཔ སྦེ འཐོབ ཚུགས ནིའི དོན ལུ རྒྱལ ཡོངས མི རྩིས ཀྱི ཉིནམ དེ ནང འབྲུག མི ཚུ ཕར ཚུར འགྲོ འགྲུལ འབད ནི འཛེམ ཐོག ལས ཁྱིམ ནང སྡོད དེ མི རྩིས རྐྱབ མི དང ཐོ རྩིས རྐྱབ མི སྡེ ཚན ཚུ ལུ མཉམ འབྲེལ གང དྲག འབད དགོ པའི ཁར དྲི བ ག ཅི ར དྲི རུང སྦ གསང མེད པར སླབ ཐོག ལས རྒྱལ ཡོངས ཀྱི རྩིས དཔྱད དང གནས སྡུད ངེས གཏན བཟོ ནི ལུ ལྷན ཐབས འབད གེ ཟེར ཞུ ནི ཨིན སྤྱི ལོ  ལས ཚུར ཨིསི པཱསི མོ པོ རོག སི བཱོན པ ལཱསི ཟེར མི སྨྱོ རྫས འཆང སྤྱོད དང ཚོང འབྲེལ འཐབ མིའི ནང མི ངོ  ལྷགཔ ཅིག འཛིན བཟུང འབད ཡོདཔ མ ཚད ཁྲིམས འདུན ཚུ ལས ཡང འབྲུག གི སྨྱོ རྫས དང སེམས ཁམས འཁྲུགས རྫས རྫས རིགས ལོག སྤྱོད ཀྱི བཅའ ཁྲིམས དང འཁྲིལ བཙོན ཁྲིམས ཡངས ཆག མེད པར བཀལཝ ཨིན མསའདི འབདཝ ད ང བཅས ཀྱི ཁྲིམས ལུགས དམ སྒྲིང ག དེ སྦེ ར ཡོད རུང སྨྱོ རྫས དང སེམས ཁམས འཁྲུགས རྫས སྤྱོད མི དང ཚོང འབྲེལ འཐབ མིའི གྱངས ཁ ཉིན བསྟར བཞིན དུ ཡར སེང འགྱོ མི ལུ བལྟ བ ཅིན སྨྱོ རྫས དང འབྲེལ བའི ཁྲིམས ལུགས ལུ འདྲོག འཇིགས དང འཚེར སྣང བསྐྱེད ནི མེདཔ ཡང ཅིན ཁྲིམས ཡངས དྲགས མི ལུ བརྟེན འོང ནི ཨིན མསབདུན ཕྲག འདི ནང ཆེ མཐོ ཁྲིམས འདུན གྱིས སྨྱོ རྫས ཨེསི པི པ ལཱསི ཚུ ཚུལ མིན གྱི སྒོ ལས ཚོང འབྲེལ འཐབ པའི རྩོད དོན ཁགནང འབྲེལ གཏོགས ཡོད མི རྩོད ཟླགི བཙོན ཁྲིམས དེ ལུ བསྒྱུར བཅོས མེད པར རྫོང ཁག ཁྲིམས འདུན ཚུ གི འཁྲུན ཆོད ཚུ ལུ གཞི འཛིན འབད ཡོད རུང མིཀྱི བཙོན ཁྲིམས དེ ལོ ངོཚུན ཡར སེང རྐྱབ མི དེ ཡང སྨྱོ རྫས ཀྱི མང ཉུང དང འཁྲིལ ཚད ལྡན དྲང བདེན གྱི གཞི རྩ དང འཁྲིལ ཨིན མསཨིན རུང སྨྱོ རྫས འཆང སྤྱོད འབད མི དང རྩོད ཟླ ཚུ གི རྒྱབ མི ཚུ གིས འབད བ ཅིན ཁྲིམས འདུན ལས ཉེས ལས དང མ འཁྲིལ བའི ཉེས ཁྲིམས སྦོམ བཀལ མི དེ རྣམ དག དང དྲན བདེན མེན པའི ཁར ཨེསི པི པ ལཱསི དེ ད ལྟོ ཡོད མི བཅའ ཁྲིམས ཀྱི ཟུར དེབ ནང གསལ བཀོད འབད འབདཝ མེདཔ ལས སྨྱོ རྫས གྲངས སུ མི ཚུད ཟེར བདེན ཁུངས བཟང སྟེ ཁོང གི ལས མགྲོན པ ཚུ རྒྱབ སྲུང འབདཝ ཨིན མསའདི འབདཝ ལས རྫོང ཁག ཁྲིམས འདུན ཚུ གིས ཨེསི པི པ ལཱསི སྨྱོ རྫས དང འབྲེལ བའི རྩོད བཤེར ཚུ ལུ གྲོས ཐག བཅད མ ཚུགས པར མངོན མཐོ ཁྲིམས འདུན ལས བར ཞུགས ཐོག སྨྱོ རྫས དེ བཀག དམ ཅན གྱི གྲངས སུ ཚུད མི ཚུད ཀྱི བཀའ རྒྱ གནང དགོ པའི ཞུ བ འབད ནུགདེ སྦེ བསྒུག སྡོད པའི ནམ དུས ལུ སྨྱོ རྫས འཆང སྤྱོད འབད མི དང ཚོང འབྲེལ འཐབ མི མངམ ཐོན ཡོདཔ ལས ཁྲིམས འདུན དང རྒྱབ མི ཚུ གི དུས ཚོད འཕྲོ བརླག དང ལཱ ལྟོ ཆག པའི གཞི གནད ཅིག ལུ གྱུར བའི མངོན གསལ བྱུང ཡིམ གཞི མངོན མཐོ ཁྲིམས འདུན ལས བཀའ རྒྱ ལོགས སུ སྦེ གནང གནངམ མེདཔ མ ཚད མཐོ གཏུགས འབད མི རྩོད བཤེར དག པ ཅིག འཁྲུན ཆོད མ གནང པར བསྣར བཞག ཡོད རུང ཆེ མཐོ ཁྲིམས འདུན གྱིས བཀའ རྒྱ ལུ མ བསྒུག པར ཨེསི པི པ ལཱསི དེ ཡང ཨེསི པི སྨྱོ རྫས དང དབྱེ བ ག ནི ཡང མེདཔ སྦེ དོན འགྲེལ ཐོག ཉེས འཛུགས ཅན ཚུ ལུ བཙོན ཁྲིམས ཡངས ཆག མེད པར བཀལ མི དེ མི མང ཤོས ཅིག གིས ངོས ལེན ལེགས ཤོམ འབདཝ མསཆེ མཐོ ཁྲིམས འདུན གྱི འཁྲུན ཆོད ནང འབྲུག གི སྨྱོ རྫས དང སེམས ཁམས འཁྲུགས རྫས རྫས རིགས ལོག སྤྱོད ཀྱི བཅའ ཁྲིམས  ཅན མའི ཟུར དེབ ནང ཨེསི པི པ ལཱསི དེ བཀག དམ ཅན གྱི གྲངས སུ ཚུད ཚུདཔ མེདཔ མ ཚད དེ ནང ཁྲིམས འགལ གྱི རྫས སྦྱོར ཌསི ཊོར པོར སི ཕི ནི ཟེར མི དེ མེད རུང འབྲུག སྨྱོ རྫས བཀག འཛིན དབང འཛིན གྱིས ཁྲིམས འདུན ལུ ཨེསི པི སྨན ཐུམ གཉིས ཆ རའི ནང མི གི སེམས འཁྲུགས པའི རྫས སྦྱོར དང ཁ བརྙོག ནི གི ནུས མ ཡོད པའི རྫས སྦྱོར ཡོདཔ སྦེ སྙན ཞུ ཕུལ ཡོད མི ལུ ངོས ལེན འབད ཡི ཟེར བཀོད ནུགཉེས འཛུགས ཅན ཚུ གི རྒྱབ མི ཚུ གིས ཨེསི པི པ ལཱསི ཚུ བཀག དམ ཅན གྱི སྨྱོ རྫས གྲངས སུ མི ཚུད ཟེར རྒྱབ སྲུང འབདཝ ཨིན རུང ཉེས ཁྲིམས ཕོག མི ཚུ གིས སྨན ཐུམ རེ གཉིས མེན པར འབོར གྲངས མངམ སྦེ འབག འོང དགོཔ མེད མི ལུ བརྟེན ཁྲིམས འདུན ལས ཉེས ཁྲིམས ཚབས ཆེན བཀལ ནུགའདི བཟུམ མའི ཁྲིམས ཀྱི ངོས ལེན དམ སྒྲིང འབད མི དེ ཚུལ མིན གྱི སྒོ ལས སྨྱོ རྫས སྤྱོད མི དང ཚོང འབྲེལ འཐབ མི ཚུ ལུ བཟོད བསྲན མེད པའི བརྡ འཕྲིན ཨིནམ བཞིན དུ མི མང གི ཧོངས ལས འབད རུང རྒྱལ ཁབ ནང ཁྲིམས འགལ ཐོག སྨྱོ རྫས འཆང སྤྱོད འབད མི རྩ མེད བཟོ ནིའི བརྩོན ཤུགས ལུ མཉམ འབྲེལ གང དྲག འབད དགོཔ གལ ཆེ ཟེར ཞུ ནི ཨིན རྒྱལ ཁབ མཐའ དབུས མེད པའི གཞི རྩ དེ མ འོངས བུ བརྒྱུད ཚུ ལུ ཤེས རིག ཡོན ཏན བྱིན ནི འདི ཨིནམ ལས ག ར གིས འདི ལུ ར གཙོ རིམ བཟུང སྟེ སྡོད སར མཐོངམ མས དེ ཡང མ འོངས རྒྱལ ཁབ ཀྱི ཕྱག ཕྱིད ཞུ དགོ པ ཅིན ཤེས ཡོན འདི མེད ཐབས མེད པའི ནོར བུ བཟུམ ཅིག ཨིནམ ལས བརྩི མཐོང བསྐྱེད དགོ པའི བཅུད དོན སྦོམ ར འདུག སྤྱིར བཏང རྒྱལ ཁབ ནང འཁོད ལུ ན གཞོན སློབ ཕྲུག འབུམ ལྷག སྟེ ཡོད མི ཚུ ལུ ད ལྟོའི གནས སྟངས ནང བཟུམ ཅིག འབད བ ཅིན སློབ སྦྱོང འབད ནི འདི ག ནི བ གལ ཆེཝ སྦེ ཚོར བའི ཁར ལྷག པར དུ ཡང ལྟེ བའི ནང ཡོད པའི ན གཞོན ཚུ ཁག ཆེ ཤོས ཅིག ལུ གྱུར ཡོདཔ ཨིནལོ གཅིག གི ནང འཁོད ལུ སློབ སྦྱོང འབད ནིའི དུས ཡུན ཟླཝདེ ཅིག ལས བརྒལ མེད པའི ཁར དེ གི ནང དོན ཉིད ལས ཡང སྟོན ཚན ཚུ ལོ བསྟར གྱི རེའུ མིག ཟུར བཀོད འབད མི དང འཁྲིལ སློབ སྟོན འབད དགོཔ ཡོདཔ ལས དུས ཚོད དེ ག ནི བ གནད འགག ཅན ཅིག སྦེ འདུགཨིན རུང ད ལྟོའི སྲིད བྱུས ལྟར དུ འབད བ ཅིན སློབ ཕྲུག ཚུ ངལ གསོ བཏང ཐོག ལས སློབ དཔོན ཚུ མི རློབས གྲངས རྩིས ཀྱི དོན ལུ སྦྱོང བརྡར དང འབྲེལ ལཱ འབད བར བཏངམ ད དེ གིས སྤྱིར བཏང རྒྱལ ཁབ ལུ ཕན ཐོགས འབྱུང ནི ཨིན རུང སློབ ཕྲུག ཚུ ལུ སློབ སྦྱོང གི སྟོན ཚན དང འཁྲིལ ལེགས ལྡན འབྱུང མ ཚུགས པའི འཐུས ཤོར ཡང འབྱུང སྲིད ནི དང སློབ ཕྲུག ཚུ གནམ བྱཱར གྱི ཆོས རྒྱུགས ཡང སྤྱི ཟླཔའི ནང འགོ འདྲེན འཐབ ནི ཨིན མསསློབ དཔོན ཚུ གིས དུས ཚོད ཐུང ཀུ ཅིག ཡང འཕྲོ བརླག མ བཏང པར སློབ སྟོན འབད རུང འཕྲལ འཕྲལ སྐབས ལོ བསྟར གྱི ཆོས རྒྱུགས རན པའི བསྒང ལས སྟོན ཚན ཚུ མཇུག བསྡུ མ ཚུགས པར དུས ཐེབས ལེན ཐོག ལས སློབ ཕྲུག ཚུ ལུ སློབ སྟོན འབད དེ མིང ཙམ ཅིག གི ལོ འཁོར སྟོན ཚན མཇུག བསྡུ མི ལུ བལྟ བ ཅིན ད ལྟོའི གནས སྟངས ནང སློབ དཔོན ཚུ གྲངས རྩིས ཀྱི དོན ལུ གཏང ནི དེ ཤེས རིག གི བརྩི མཐོང ལུ རྒྱབ འགལ འགྱོ དོ བཟུམ ཅིག འདུགཉིན གྲངས བཅུ གཉིས ཀྱི ནང འཁོད ལུ སྟོན ཚན  དེ ཅིག ལུས ནི ཨིནམ ལས ཤུལ ལས སློབ སྟོན མཇུག བསྡུ མ ཚུགས པ ཅིན དེ འཕྲོ ལས དུས ཐེབས ལེན ཏེ སློབ སྦྱོང འབདཝ ད སློབ ཕྲུག ཨ ལོ ཚུ ལུ སྦྱང བ འབད ནིའི དུས ཚོད འཐོབ མ ཚུགས པར ཧ ལམ ཆུ ཚོད ཕྱེད དང བཅུ ཐམ དེ ཅིག གི རིང སློབ ཁང ནང སློབ སྟོན ཐོག ལུ བཞག དགོཔ འབྱུང འོང མ གཞི རྒྱལ ཁབ ལུ ཕྱག ཕྱིད ཞུ ནི དེ འབྲུག པའི མི སེར ཚུ ལུ ཕོག པའི འགན ཁུར ངོ མ ཅིག འབད རུང ག ནི བ གལ ཆེ བའི སློབ སྟོན གྱི དུས ཚོད སྐབས ལུ སློབ དཔོན ཚུ དེ སྦེ བཏང མི དེ ཐུགས བཞེད སྦོམ ར གནང དགོཔ འདུགགནམ དགུན ངལ གསོའི སྐབས ལུ འབད བ ཅིན སློབ དཔོན ཚུ གིས ཕྱག ཞུ རུང རྒྱལ ཁབ ལུ ཕན པ མ གཏོགས གནོད པ མི འབྱུང ནི ཨིན རུང གནམ བྱཱར གྱི སྐབས ལུ སློབ དཔོན ཚུ ལག ལེན འཐབ ནི དེ འོས ལྡན ཅིག མིན འདུགགྲངས རྩིས ཀྱི དོན ལུ ཞབས ཏོག ཞུ མི སློབ དཔོན མེན པའི ཞི གཡོགཔ དང ན གཞོན ལཱ གཡོག མེད མི ཚུ གནས སྐབས ཀྱི དོན ལུ སྦྱོང བརྡར བྱིན ཐོག ལས བཙུགས པ ཅིན དེ གིས ཕན ཐོགས འབྱུང ཚུགས ནི ཨིནམ ལས ལཱ དང བྱ བ ཚུ ག ཅི ར འབད རུང བརྟག ཤིང དཔྱད དེ འབད དགོཔ འདུག ཟེར ཞུ ནི ཨིན རྒྱལ ཁབ ཀྱི ཡར རྒྱས འགྱུར བ དང བསྟུན ད རེས ནངས པར རྒྱལ ས ལྟེ བ གིས གཙོས པའི རྫོང ཁག ཚུ ནང སྒྲ དབྱངས ཁང ཟེར གནམ ནུབ མོའི གླུ གཞས ཀྱི སྤྲོ སྟོན ཁང ཚུ ལོ གཅིག བ ལོ གཅིག མང སུ ཐོན པའི མངོན གསལ བྱུངམ ཨིན མསསྒྲ དབྱངས ཁང གི གྱངས ཁ མང སུ ཐོན མི དང བསྟུན ལེགས པའི ཆ རྐྱེན དང གནོད པའི སྐྱོན གཉིས ཆ ར ངམ ངམ ཤུགས ཀྱིས གཅིག ཁར བྱུངམ ཨིན མསདེ ཡང ལེགས པའི ཆ རྐྱེན ཟེརཝ ད སྒྲ དབྱངས ཁང ལུ བརྟེན གཞུང སྒེར གྱི ཡིག ཚང ཚུ ནང ལཱ འབད མི ཚུ ཁོང རའི ལཱ ལུ བརྟེན པའི འདུ འཛི དང སེམས སྡུག བྱུང མི ཚུ སངས ཐབས འབད ནིའི དོན ལུ གནམ ནུབ མོའི ཞབས ཁྲ གི སྤྲོ སྟོན ལས རིམ ཚུ ནང དུས ཡུན དུམ གྲ ཅིག ལས བརྒལ གྲལ གཏོགས མ འབད རུང དེ གིས སེམས ཀྱི ཚ གྱང ཚུ ཞི ཐབས འབད དེ སྤྲོ བའི ངང ལུ སྡོད ཚུགས པའི ཕན ཁྱད བྱུངམ ཨིན མསགནོད པའི སྐྱོན གྱི དབང དུ བཏང པ ཅིན དང པ རང ལུགས ཀྱི ལམ སྲོལ ཚུ ཚུལ དང ལྡནམ སྦེ ལག ལེན མ འཐབ པའི ཁར གཉིས པ ཟེརཝ ད སྒྲ དབྱངས ཁང ཚུ ནང ལས ཁྲིམས འགལ གྱི བྱ ངན ཚུ ལེ ཤ ཐོན དོ ཡོད པའི ལོ རྒྱུས ཚུ གོཝ ཨིན མསགནད དོན འདི ལུ བརྟེན ཉིནམ དག པ ཅིག གི ཧེ མར ང བཅས རའི དབུ འཕང མཐོ བའི ཁྲིམས བསྐྱར ཞིབ ཚོགས ཁང རྒྱལ ཡོངས ཚོགས འདུ ནང ལམ སྲོལ གྱི སྙན ཞུའི གུ གསུང གྲོས གནང པའི སྐབས རྒྱལ ཁབ ནང ཡོད པའི སྒྲ དབྱངས ཁང ཚུ གིས རང ལུགས ཀྱི ལམ སྲོལ ཚུ ཉམས བཅུགཔ མས ཟེར བའི གྲོས བསྡུར ཚུ ཞིབ པར འབད ནུགདེ བསྒང འཐུས མི ལ ལོ ཅིག གིས སྒྲ དབྱངས ཁང ཚུ ཚོང འབྲེལ གྱི དོན ལུ ཨིན རུང རང ལུགས ཀྱི ལམ སྲོལ དང འཁྲིལ མ འཁྲིལ བལྟ དགོཔ གལ ཆེ བས ཟེར གསལ ཞུ འབད ཡོདཔ མ ཚད ལམ སྲོལ ལས ཁུངས ལས ཡང གནང བ ལེན དགོ པའི ཞུ བ ཕུལ ནུགདེ མ ཚད སྒྲ དབྱངས ཁང ཚུ ནང གྲལ གཏོགས འབད བར འོང མི དེ སྤྱིར བཏང འབྲུག མི ཚུ ཨིན རུང ཕྱིའི རྒྱལ ཁབ ནང ལྷོད སོཔ བཟུམ སྦེ རྫོང ཁའི ཞབས ཁྲ འཐེན མི དང ཕྱདཔ ད ཕྱི ཁའི ཞབས ཁྲ འཐེན མི མང སུ ཡོདཔ ལས དེ གིས ང བཅས རའི ལམ སྲོལ ལུ ཐོ ཕོག ཉེན ཡོདཔ སྦེ ཨིན མསསྒྲ དབྱངས ཁང ཚུ ནང ཕྱི ཁའི ཞབས ཁྲ འཐེན ནི དེ བར སྐབས ཅིག ལས ཡོངས གྲགས ཐལ ཡོདཔ ད འགོ ཐོག ལུ འབད བ ཅིན སྒྲ དབྱངས ཁང ཚུ ནང ག ཏེ འགྱོ ལྟ རུང རང ལུགས ཀྱི གྱོན ཆས ཚུ ཚུལ མཐུན གྱོན ཐོག ལས ཞབས ཁྲ ཚུ ལུ ར གཙོ བོར བཏོན ཏེ འཐེན སྡོདཔ མ གཏོགས ད རེས ནངས པ བཟུམ སྦེ ཕྱི ཁའི ཞབས ཁྲ ཚུ འཐེན སྲོལ མེདཔ ཨིནསྒྲ དབྱངས ཁང ལུ བརྟེན འོང འབབ ལེགས ཤོམ སྦེ བཟོ ཚུགས པའི གོ སྐབས ཡོད མི ལུ བརྟེན རྫོང ཁག ལ ལོ ཅིག ནང མི རློབས དང མ བསྟུན པའི སྒྲ དབྱངས ཁང ལེ ཤ གཞི བཙུགས འབད སར མཐོངམ ད ད ལྟོ ལས ཚད འཛིན མ འབད བ ཅིན ཤུལ ལས ལམ སྲོལ ལུ གནོདཔ མ ཚད ཁྲིམས འགལ གྱི བྱ ངན ཚུ ཡང བཀག ཐབས འབད ནི ལུ གདོང ལེན འབྱུང སྲིད ནི ཨིན མསདེ འབདཝ ལས ནད མ འོང གོང ལས རིམ གྲོ དང ཆུ མ འོང གོང ལས གཡུར བ ཟེར སླབ སྲོལ ཡོད དོ བཟུམ སྦེ ད ལྟོ ལས ར འབྲེལ ཡོད དབང འཛིན ཚུ གིས སྒྲ དབྱངས ཁང ཚུ གི གནད དོན ཐོག ལུ བསྐྱར ཞིབ གནང དགོཔ འདུག ཟེར ཞུ ནི ཨིན འབྲུག ལུ རྩོད རྙོགས ཚུ ཁྲིམས ཀྱི འདུན སར མ འགྱོ བར བར འདུམ མམ ནང ཁ ནང འགྲིགས ཐོག ལས སེལ ནི གི སྲོལ འདི སྤྱི ལོ  ལས ར ཡོདཔ བཞིན དུ ནང འགྲིགས འབད ཐངས དེ འབྲུག གི ཁྲིམས གཞུང ཆེན མོ སྤྱི ལོ  ཅན མའི ནང གསལ བཀོད འབད དེ ཡོདཔ ཨིན མསནང འགྲིག པའམ འཆམ ཁ བཟོ མི དེ གིས རྩོད གཞི རྩ བོཀྱི བར ན འཛུལ ཞུགས ཐོག བསླབ བཀོད བྱིན མིའི འགན ཁུར འབག སྟེ རྩོད རྙོགས ཚུ ཁྲིམས ཀྱི འདུན སར འགྱོ མ དགོ པར ནང འཁོད ལུ སེལ ཐབས འབད མི ལུ བརྟེན རྩ ཕན ཚུ ཁྲིམས ཀྱི འདུན སར ཡུན རིངམོ སྦེ རྩོད བཤེར འབད མ དགོཔ དང ལཱ ལྟོ ཆག མ དགོ པའི ཁེ ཕན ཚུ བྱུང ནུགཨིན རུང ཤུལ ལས འཛམ གླིང རྒྱལ ཁབ གཞན ཚུ ནང བཟུམ སྦེ འབྲུག གི རྫོང ཁག  དང དྲུང ཁག  ནང ཁྲིམས འདུན ཚུ གཞི བཙུགས འབད མི དང བསྟུན བར སྐབས ཅིག ལས འཁོན འདུམ ལམ ལུགས ཀྱི བརྩི མཐོང དང ལག ལེན ཚུ ཉམས སོཔ ལས མི ཚུ གིས ཁྲིམས འདུན གྱི ཕྱི ཁར འཆམ ཁ བཟོ ཚུགས པའི རྩོད གཞི ཕྱམ ཕྱིམ ལས འགོ བཟུང ཁྲིམས ཀྱི འདུན སར བསྐྱལ མི ལུ བརྟེན དྲང ཁྲིམས དུས ཚོད ཁར མ ཐོབ པའི དཀའ ངལ ཚུ བྱུང ཡོདཔ ཨིན མསའདི བཟུམ མའི དཀའ ངལ སེལ ཐབས ལུ སྤྱི ལོ  ལུ འབྲུག རྒྱལ ཡོངས ཁྲིམས དོན གཙུག སྡེའི གཙོ འཛིན མི དབང རྒྱལ པོའི སྲསམོ བསོད ནམས བདེ ཆེན དབང ཕྱུག མཆོག གིས འབྲུག གི ནང ཁ འགྲིགས ལམ ལུགས བཟང པོ འདི བསྐྱར ཞིབ ཐོག ནུས ཤུགས ཅན དང སྒྲིང སྒྲི ལམ ལུགས ཅན བཟོ ཐོག ལས རྩོད རྙོགས ཐོན སའི གཡུས སྒོ ཚུ ནང ར དྲང བདེན ཐོབ ཚུགསཔ བཟོ ནི ལུ དམིགས ཏེ ས གནས གཞུང གི འགོ ཁྲིདཔ ཚུ ལུ ནང ཁ ནང འགྲིགས འབད ཐངས ཀྱི སྦྱོང བརྡར ལས རིམ འགོ བཙུགས གནང ནུགའདས པའི ལོ ངོལྷགཔ ཅིག གི རིང ནང ཁ ནང འགྲིགས ཀྱི སྦྱོང བརྡར བྱིན ཞིན པའི ཤུལ ལུ སྤྱི ལོ  གི བར ན རྒྱལ ཁབ ནང འཁོད ལུ རྩོད དོན བསྡོམས  ཐོན ས ལས  ནང ཁ ནང འགྲིགས ཐོག ལས སེལ ཡོདཔ ལས རྩ ཕན ཚུ གནས རིམ ལེ ཤ ཡོད མི ཁྲིམས འདུན ཚུ ནང འགྱོ མ དགོཔ དང ཟད འགྲོ ལུ ཕན ཁྱད སྦོམ བྱུང ནུགགལ སྲིད རྩོད དོན ཕྱམ ཕྱིམ ཚུ ཁྲིམས ཀྱི འདུན སར ཐོ འཛིན འབད བ ཅིན འབྲུག གི ཞི རྩོད བྱ བའི གནད སྤྱོད དང འཁྲིལ རྩོད བཤེར འབད དགོཔ ལས ནང ཁ ནང འགྲིགས ཐོག ལས དུས ཡུན ཆུ ཚོད དག པ ཅིག ནང མཇུག བསྡུ ནི ཨིན མི རྩོད གཞི དེ ཁྲིམས གཏུགས འབདཝ ད ཟླཝ དང ལོ སྦེ འགོརཝ ཨིན མསའདི འབདཝ ལས ཞི རྩོད ཕྱམ ཕྱིམ ཚུ ད ལྟོ སྦྱོང བརྡར འབད བའི བསྒང ཡོད མི ས གནས གཞུང གི འགོ ཁྲིདཔ ཚུ གིས རང སོའི རྒེད འོག གི མི སེར ཚུ ལུ ཁྲིམས འདུན གྱི ཕྱི ཁར དཀའ ངལ སེལ ཚུགས པའི རྩོད དོན ཚུ ནང ཁ ནང འགྲིགས འབད དགོ པའི བརྩོན ཤུགས བསྐྱེད ནི དེ གལ ཆེའདུམ འགྲིགས འབདཝ ད རྩོད གཞི ག ཅི བཟུམ འབད མ ཆོགཔ ཨིན ན སྦྱོང བརྡར བྱིན མི ཚུ གིས མི སྡེའི འགོ ཁྲིདཔ ཚུ ལུ ལེགས ཤོམ སྦེ གོ བརྡ སྤྲོད དགོག འཆརཔ ཟེར བ ཅིན འབད མ ཆོག པའི རྩོད དོན ཚུ ཡང ནང ཁ ནང འགྲིགས འབད བ ཅིན མཐའན མཇུག ལུ ཁྲིམས ཀྱི འདུན སར ལྷོད པ ཅིན ནང འགྲིགས འབད མི ཚུ ལུ ཉེས ཁྲིམས ཕོག ནིའི ཉེན ཁ ཡོདཔ ཨིནལམ ལུགས དང འཁྲིལ བ ཅིན ཞི རྩོད དང འབྲེལ བའི རྩོད རྙོགས ཀྱི རིགས ཆ མཉམ ར ནང འགྲིགས ཐོག ལས སེལ ཚུགས ནི ཨིན རུང ཁྲིམས འདུན ལས གཉེན ཐམ མེད མི རྩ ཕན ཚུ གཉེན ཡ བྲལ འགྱོ བའི རྩོད དོན ཚུ དང ཁྲིམས འཐུས བཏབ མ རུང བའི ཉེས འགེལ ཚུ ནང གྲལ གཏོགས ཡོད པ ཅིན ནང འགྲིགས འབད མི ཆོག ནི ཨིན མསདེ ལས ཁྲིམས འཐུས བཏབ རུང བའི ཉེས ལས འཐབ མི ཚུ གི ཐད ལུ རྒུད འཐུས ཀྱི གནད དོན སྐོར ནང འགྲིགས འབད ཆོག ནི ཨིན རུང རྩ ཕན ཚུ གིས ཉེས ཁྲིམས བཀལ ཐངས སྐོར ནང འགྲིགས འབད མི ཆོག ནི ཨིན མསའདི འབདཝ ལས ང བཅས ཀྱི མི སྡེའི འགོ ཁྲིདཔ ཚུ ལུ འབད ཆོག མི ཆོག སྐོར གོ བརྡ སྤྲོདཔ དང གཅིག ཁར ནང ཁ ནང འགྲིགས ཀྱི བྱ རིམ དེ གིས མི སེར ཚུ ལུ ཕན ཁྱད ག དེ སྦེ ར ཡོདཔ ཨིན ན སེམས ཤུགས བསྐྱེད དགོཔ དེ ཡང གལ ཆེ ཟེར ཞུ ནི ཨིན གཞུང གིས འབྲུག རྒྱན ཤོག གི ཚོང འབྲེལ བསྐྱར འཛུགས འབད དེ ཟླ ངོལྷག ཡོདཔ བཞིན དུ དུས ཚོད དེ གི ནང འཁོད ལུ ཕུན ཚོགས གླིང འབྲུག རྒྱལ འཛིན རྒྱན ཤོག ཚད འཛིན ཡིག ཚང གིས རྒྱན ཤོག གི རྒྱལ ཁ ཐོབ མི ཚུ ལུ གསོལ རས དངུལ ཀྲམ ས ཡ  འཛིན གྲོལ འབད ནུགརྒྱན ཤོག དེ ཡང ཁག གཉིས སྦེ པར སྐྲུན ཐོག བཙོང དོ ཡོདཔ ད སྤུན གསུམ ཟླ རིམ རྒྱན ཤོག གི ཨང དང པའི གསོལ རས མཐོ ཤོས དངུལ ཀྲམ ས ཡའབད མི དེ ད ཚུན གྱི བར ན དེད གཡོགཔ དང མི སེར ཉམ ཆུང ཚུ གིས ཐོབ ཡོདཔ ལས ཁོང གི མི ཚེ བསྒྱུར བཅོས སོང མི གིས མ ཚད པར ཁྱིམ རྐྱབ ནི དང བསྐྱིན ཚབ བཏབ ནི ལུ ཕན ཐོགས སྦོམ བྱུང ནུགའདི བཟུམ མའི གསོལ རས ཐོབ མི ལུ བརྟེན མི མང ཤོས ཅིག གིས ཁ རྗེའི རྒྱན ཤོག ཉོ ནི ལུ སེམས ཤུགས དང སྤྲོ བ བསྐྱེདཔ ཨིན མསག འཆརཔ ཟེར བ ཅིན རང ལུ ཁ རྗེ ཡོད པ ཅིན གནས གོང དངུལ ཀྲམ ས ཡའབད མི གསེར ཀེ ཇིའཐོབ ནི ཨིནམ ལས དཀའཝ སྦོམ སྤྱད མ དགོ པར ཚོང རྐྱབ ནི གི ལྷན ཐབས སྦོམ འབྱུང ནི ཨིན མསའདི འབདཝ ད ཕྱོགས གཅིག གི ཁ ཐུག ལས ཚོང འབྲེལ ལེགས ཤོམ འགྱོཝ ད གཞན གྱིས གོ སྐབས ལེན ཐོག ལས ཚུལ མིན འཐབ མི ཡང ཐོནམ ཨིན མསད རེས ནངས པར འབྲུག རྒྱན ཤོག ཡིག ཚང དང སྤྱིར བཏང མི མང ལུ ཚ གྱང ལང དགོ པའི གཞི གནད སྦོམ ཅིག ལུ གྱུར ཡོད མི དེ ཡང ཁྱིམ མཚེས རྒྱལ ཁབ རྒྱ གར ལུ མི ལ ལོ ཅིག གིས འབྲུག གི རྒྱན ཤོག ངོ རྟགས ལག ལེན འཐབ ཐོག ལས ཚོང འབྲེལ འཐབ མི ཕྱི རྒྱལ གྱི རྒྱན ཤོག ཡོངས འབྲེལ འཆར སྒོཐོན ནི དེ གིས ཨིན མསམ གཞི ཕྱིའི རྒྱན ཤོག ཚུ གིས ནང འཁོད ཀྱི རྒྱན ཤོག དང གྲུབ འབྲས ཚུ ལུ བར ཆད རྐྱབ རྐྱབ མེད རུང འགྲོས ཀྱིས བཏང སྟེ ཚུལ མིན འཐབ ནི གི ཉེན ཁ ཡོདཔ ཨིན མསའདི འབདཝ ལས ཕུན ཚོགས གླིང གི རྒྱན ཤོག ཡིག ཚང གིས རྒྱ གར ལུ ཡོངས འབྲེལ འཆར སྒོགི ཐོག ལས ཚོང འབྲེལ འཐབ མི ཚུ བཀག འཛིན གནང དགོཔ སྦེ འབྲུག བརྡ དོན བརྒྱུད འབྲེལ དང བརྡ བརྒྱུད དབང འཛིན ལུ ཞུ ཡིག བཙུགས ནི ཨིན མསའབྲུག གི དཔྱེ གཏམ ནང མེ ཆུང ལས བསད དགྲ ཆུང ལས བཏུལཟེར སླབ སྲོལ ཡོདཔ བཟུམ སྦེ ད ལྟོ དཀའ ངལ འགོ བཙུགས པའི ནམ དུས ལུ བཀག ཆ མ འབད བ ཅིན ང བཅས རའི མི ཚུ ཕྱི ནང གི རྒྱན ཤོག ཚུ ངོ ཕྱེ མ ཚུགས པར མགུ འཐོམ འབྱུང ནི དང མཐར ཐུག ལུ འབྲུག གི རྒྱན ཤོག ཚོང འབྲེལ ལུ ཐོ ཕོག ཉེན འདུགའབྲུག གི རྒྱན ཤོག དེ ད རེས གསརཔ འགོ བཙུགས མེན པར ཧེ མ ལས ཡོདཔ ཨིན རུང རྒྱན ཤོག གི ཚོང འབྲེལ ཚུ རྒྱལ ཁབ ཀྱི ཕྱི ཁར གཡོ སྒྱུ ཅན ཅིག ལུ གྱུར ཡོད མི ལུ བརྟེན གཞུང ལུ དངུལ ཀྲམ ཐེར འབུམ ལས བཅད དེ སྐུ གྱོང ཕོག པའི ཤུལ ལས སྤྱི ལོ  ལུ སྒོ བསྡམས དགོཔ བྱུང ནུགརྒྱན ཤོག ཡིག ཚང སྒོ མ བསྡམས པའི ཧེ མར འབྲུག རྒྱལ ཁབ ཀྱི དོན ལུ འོང འབབ བཟོ མི ལས སྡེ སྦོམ ཤོས  གྱི གྲངས སུ རྒྱན ཤོག ཚོང འབྲེལ ཚུད ཡོདཔ ཨིན མསའདི འབདཝ ལས ད ལྟོའི གཞུང གིས སྤྱི ལོ  ལུ སྐུལ བསྒྲགས འབད བའི སྐབས རྒྱན ཤོག ལོག གཞི བཙུགས འབད ནི གི ཁས བླངས འབད ཡོདཔ བཞིན དུ སྤྱི ལོ  པའི ཚེསལུ སྤུན གསུམ ཟླ རིམ རྒྱན ཤོག དེ འགོ བཙུགས ཡོདཔ ད གཞུང གིས སྤྱི ལོ  ལས འགོ བཙུགས རྒྱན ཤོག ཚོང འབྲེལ ལས ལོ བསྟར འོང འབབ དངུལ ཀྲམ ས ཡ  དེ རེ བཟོ ནི གི དམིགས གཏད འབདཝ ཨིན མསཨིན རུང གོང ལུ ཞུ དོ བཟུམ ཕྱིའི རྒྱན ཤོག ཚུ གིས གོ སྐབས ལེན པ ཅིན ཧེ མ བཟུམ སྦེ རྒྱལ ཁམས ལུ དངུལ ཀྲམ ཐེར འབུམ ལས བཅད དེ སྐུ གྱོང ཕོག ཉེན ཡོདཔ ལས ད ལྟོ ལས ར ཚུལ མིན ཚུ སྔོན འགོག འབད དེ རྒྱན ཤོག གི ཚོང འབྲེལ དེ རྒྱལ ཁབ ནང འཁོད ལུ ར འཐབ ནི དང མི མང ལུ ཕྱིའི རྒྱན ཤོག ཚུ ཉོ ནི ལས འཛེམ དགོ པའི གོ བརྡ སྤྲོད དགོཔ འདུག ཟེར ཞུ ནི ཨིན ཞི གཡོགཔ ཚུ ཅོག འཐདཔ ཨིན རུང ཁྲིམས ལུགས མ འདྲཝ སྦེ ལག ལེན འཐབ མི དེ ལུ འདྲ མཉམ མིན འདུག ཟེར ལྟ རྟོག པ ཚུ གིས བསམ ཚུལ བཀོད མི དེ ལུ དཔྱད ལྟཝ ད འོས ལྡན ཅིག ཨིན པའི ཚོར སྣང ཡང བྱུངམ ཨིན མསདེ ཡང ག འཆརཔ ཟེར བ ཅིན ཀྲོང གསར ལུ ཚུལ མིན ཐོག ལས ས ཆ ཉོ བཙོང འཐབ པའི རྩོད དོན ཅིག ནང གྲལ གཏོགས འབད མི ཞི གཡོགཔ གཉིས ཀྱི གྲས ལས གཅིག གནས སྐབས ཅིག གི དོན ལུ གཡོག ནང ལས དགོངས ཕོག བཏང ཡོད རུང གཞན མི དེ ལུ ངོས ལེན གཅིག མཚུངས མ འབད ནི དེ གིས ཨིན མསགནད དོན འདི ལུ བརྟེན ད རེས ནངས པ སྤྱིར བཏང མི མང གི ས ཁོངས ནང དེ བཟུམ མའི ལོ རྒྱུས འདྲ མིན སྣ ཚོགས དང འཐོར གཏམ བཤད མི ལེ ཤ ཐོནམ ཨིན མསམ གཞི གཅིག ལས བལྟ བ ཅིན ཞི གཡོགཔ ཚུ གིས རྩ བ གསུམ ལུ ཐ དམ ཚིག གཙོ བོར བཏོན ཏེ ཕྱག ལཱ མ གནང པ ཅིན འབྲེལ ཡོད དབང འཛིན ཚུ གིས འབད རུང དེ བསྟུན གྱི ཉེས བྱ དང ཉེས ཁྲིམས ཚུ གཡང ཟ བག ཟོན མེད པར བཀལ དགོཔ ཨིནམ ད དེ ཡང ངན པ ཚར མ གཅོདན བཟང པོ ཁྱུན མི འཐོན ཟེར སླབ དོ བཟུམ ཅིག ཨིནཨིན རུང རྒྱལ གཞུང ཞི གཡོག ལྷན ཚོགས ཀྱི ཁྲི འཛིན གྱིས འབད བ ཅིན ཉེས ལས ནང གྲལ གཏོགས འབད མི ཞི གཡོགཔ ཚུ ག ར འབད རུང གནས སྐབས དགོངས ཕོག གཏང ནི ཨིན ན མེན ན དེ རང སོའི ལས སྡེ ལུ རག ལསཔ ཨིན ཟེར ཨིནམ ད དེ ཡང བདག སྐྱོང གི ངོས ལེན འབད མི གཙུག སྡེ སོ སོར འབད ནི དེ གིས ཨིན མསདཔེ འབད བ ཅིན ཞི གཡོགཔ ཅིག གིས རྩོད གཞི ཕྱེ ནིའི དོན ལུ རང སོའི ཡིག ཚང ནང ལས ངལ གསོ ལེན ཏེ འགྱོ བའི སྐབས ཁོ རའི རྒྱུ དངོས ཚུ ལག ལེན འཐབ དོ ཡོདཔ ལས ངེས པར དུ དགོངས ཕོག གཏང དགོ པའི གནད དོན ཅིག མེདཔ ཨིན མསགལ སྲིད དགོངས ཕོག བཏང སྟེ འབད རུང མི ངོམ དེ ལུ ཁྲིམས ཀྱི འདུན ས ལས ཉེས པ ཡོད པའི མངོན གསལ མ འབྱུང ཚུན ཁྲིམས ངོ མ བཀལ དོ བཟུམ སྦེ མེན པའི གོ དོན ལེན དགོཔ མ ཚད ཟླ རིམ གྱི དངུལ ཕོགས ཕྱེད ཀ བཏོགས བཞག མི དེ ཡང ལོག སྟེ རང འཇགས འཐོབ ཚུགས ནི ཨིན མསགཅིག ལས བལྟ བ ཅིན ངན ལྷད བཀག སྡོམ ལྷན ཚོགས ཀྱིས ངན ལྷད ནང འབྲེལ གཏོགས འབད མི ཞི གཡོགཔ དང སྤྱི གཡོགཔ ཚུ ག ར འབད རུང གནས སྐབས དགོངས ཕོག བཏང དགོ པའི དམིགས དོན དེ ཡང གཙོ བོ ར རྩོད བཤེར འབད བའི ནམ དུས ལུ ཡིག ཚང ནང ཨ རྟག ག ཨིནམ སྦེ ར བཞག པ ཅིན གཞུང གི རྒྱུ དངོས སྣང ཆུང ཤོས ཡིག ཤོག གཅིག འབད རུང ལོག སྤྱོད འབད སྲིད ནིའི ཉེན ཁ ཡོད མི ལུ བརྟེན དེ ལས ཟུར ཐབས འབད ནི དང མི ངོམ དེ གི ཉེན སྲུང དོན ལུ ཨིན མསདེ མ ཚད ཁྲིམས ཀྱི འདུན སར རྩོད བཤེར འབད བའི སྐབས གཞུང གི ལཱ དང གཅིག ཁར ཚ གྱང ལང མ དགོ པར བྱ སྟབས བདེ ཏོག ཏོ སྦེ རྩོད གཞི ནང གྲལ གཏོགས འབད ཚུགསཔ བཟོ ནིའི དོན ལུ ཡང ཨིན མསཨིན རུང སྤྱིར བཏང མི མང གིས བསམ ཚུལ བཀོད དོ བཟུམ སྦེ གོ གནས ཀྱི མཐོ སྟེང མཐོ སྨད དང དྲག ཞན གྱི དབྱེ བ ཁ དྲག དབང ཆེན ལུ མ བལྟ བར ཁྲིམས ཀྱི རིང ལུགས དང འཁྲིལ འདྲ མཉམ དང དྲང བདེན ཐོག ལས བསྟར སྤྱོད འབད དགོཔ གལ ཆེ བས ཟེར ཞུ ནི ཨིན རང ཟླ བཞི པ འདི ས ག ཟླ བའི དུས ཆེན ཁྱད པར ཅན ཨིནམ ལས གཞུང གིས ཡང ཟླཝ འདི ནང སེམས ཅན སྲོག གཅོད འབད ནི དང ཤ རིགས ཉོ ཚོང འཐབ ནི ཚུ བཀག དམ འབད དེ ལོ ངོ  ལྷགཔ ཅིག སོང ཡོདཔ ཨིནཤ རིགས ཚུ ས ག ཟླ བའི སྐབས ལུ རྐྱངམ གཅིག མེན པར རང ཟླ དང པའི ཆོ འཕྲུལ ཟླཝ དང དུས བཟང ཚུ ནང ཉོ བཙོང འཐབ མ ཆོགཔ སྦེ བཀག དམ འབད ཡོད མི དེ ཡང ད ལྟོ ཁྲི ཐོག ལུ བཞུགས མི སྐྱབས རྗེ རྗེ མཁན རིན པོ ཆེ མཆོག གིས གལ སྲིད གཞུང གིས དུས བཟང ཚུ ནང ཤ ཉོ བཙོང འཐབ ནི ཚུ བཀག དམ འབད བ ཅིན སེམས ཅན སྟོང ཕྲག ལས བཅད དེ སྲོག གཅོད འབད ནི ལས བཀག ཚུགས འོང ཟེར བཀའ ཤོག གནང མི དང འཁྲིལ ཨིན མསདེ བཟུམ མའི དུས བཟང ཚུ ནང ཤ རིགས བཙོང ནི མེད རུང འབྲུག པའི བཞེས སྒོའི དོན ལུ ཤ འདི མེད ཐབས མེདཔ ཅིག ལུ གྱུར ཡོདཔ ལས ཁྲོམ ཁར སྡོད མི མང ཤོས ཅིག གིས ར ཤ རིགས བཀག དམ འབད མ རནམ ཅིག ཁར ག ཐོབ རྐྱབ སྟེ ཉོ ཞིནམ ལས བསགས བཞགཔ ཨིན མསཤ གི མཁོ འདོད ཡར འཕར འགྱོཝ ད ར སེམས ཅན མངམ སྦེ སྲོག གཅོད འབད དོ ཡོདཔ ལས ཟླཝདེ ཅིག སྡོད ནི གི སེམས ཅན ཚུ ཟླཝགི ཧེ མ ལས སྲོག གཅོད འབདཝ ཨིན མསང བཅས རའི མི ཚུ གིས འབྲུག འདི ཆོས ལྡན གྱི རྒྱལ ཁབ ཨིནམ མ ཚད མི ཚུ ཡང ཆོས སེམས ཅན ཨིནམ ལས འགྲོ བ རིགས དྲུག གི སེམས ཅན ཐམས ཅད ལུ བྱམས སྙིང བསྐྱེད དེ སེམས ཅན སྲོག གཅོད འབད ནི མི འོང ཟེར ཁ གིས སླབ མི དང རང གི གདོང ཁར བྱ ཤ དང ནོར ཤ ཕག ཤ ཉ ཤ ག ཅི ཡོདཔ ཅིག གཡང ཟ བག ཟོན ག ནི ཡང མེད པར ཟ མི ལུ བལྟ བ ཅིན ནང པའི ཆོས ནང སེམས ཅན ཆ མཉམ ར ང བཅས ཀྱི ཚེ སྔ མའི དྲིན ཅན གྱི ཕམ ཨིནམ སྦེ ཆ བཞག མི དང རྒྱབ འགལ འགྱོཝ ཨིན མསང བཅས ཀྱི མི ཚུ སེམས ཅན ལུ བྱམས པ དང སྙིང རྗེ ཡོད རུང ཕྱོགས གཅིག ལས ཤ རིགས རྩ ལས སྤང མ ཚུགས མི དེ ཁ དང ལགཔ གཉིས རྟགས མ མཐུན པའི མངོན གསལ བྱུངམ མསགོང ལུ བཀོད དོ བཟུམ མི གིས མཁོ འདོད མ བཀོད པ ཅིན ཤ རིགས ཚུ ཡང ནང འདྲེན འབད དགོཔ མེདཔ ད འདས པའི ལོ ནང འབྲུག གིས དངུལ ཀྲམ ཐེར འབུམ  ལྷགཔ ཅིག གི ཤའི རིགས ནང འདྲེན འབད མི དེ རྒྱལ ཁབ ཀྱི མི རློབས དང བསྟུནམ ད སྦོམ ཤོས ཅིག ཨིན མསདེ མ ཚད གཞུང གིས འདས པའི ལོ ངོནང སྒོ ནོར གྱི ཐོན སྐྱེད ཚུ ནང འདྲེན འབད ནིའི དོན ལུ ད རུང དངུལ ཀྲམ ཐེར འབུམ  ཟད འགྲོ བཏང མི དེ ཡང སྒོ ནོར ཐོན སྐྱེད ཀྱི རིགས ཚུ ནང འདྲེན འབད ནི མར ཕབ ཐོག རང མགོ རང འདྲོངས བཟོ ཐབས ལུ ཨིན མསསྤྱི ལོ  ལུ གཞུང གིས ཕགཔ  དང ནོར  དེ ལས ཉ ས ཡདེ ཅིག ནང འདྲེན འབད ཡོདཔ མ ཚད དུས ཅི སྤྱི ཟླཔ ལས ད ཚུན གྱི བར ན ཕགཔ  དང ནོར  དང ཉ ཕྲུག ས ཡདེ ཅིག མཁོ འདོད བཀོད མི ལུ བལྟ བ ཅིན འབྲུག མི ཚུ ཤ མེད པར སྡོད མ ཚུགས པའི མི སྡེ ཅིག ཨིན པའི གསལ སྟོན འབདཝ མསང བཅས ཀྱིས སེམས ཅན ལུ སེམས ཀྱི གདིང ལས ར བྱམས པ དང སྙིང རྗེ བསྐྱེདཔ ཨིནམ ངེས བདེན ཨིན པ ཅིན རྒྱལ ཁབ ནང ལོ བསྟར བཞིན དུ ཤའི མཁོ འདོད ཡར སེང མེན པར མར འབབ འགྱོ དགོཔ ཅིག ཨིནཤ བཟའ སྤྱོད འབད མི དང མཁོ འདོད མར ཕབ འབད དགོ པ ཅིན བསུ སྟོན དང རྟེན འབྲེལ བརྩི སྲུང གོ བསྡུར ཞལ འཛོམས ལ སོགས པའི གཞུང འབྲེལ མཛད སྒོ ཚུ ནང གསོལ སྟོན དང ཚོགས སྟོན གྱི སྐབས ལུ ཤ རིགས ལྷམ པ མ འདྲཝ ལེ ཤ བཀྲམ སྟོན འབད ནིའི ཚབ ལུ ཤ ཚོདམ ཕུད རྡོག གཅིག བཞག སྟེ བྱ རྒྱུའི ཚོདམ མངམ སྦེ འགོ འདྲེན འཐབ དགོཔ བཞིན དུ འདི དང གཅིག ཁར མི མང ལུ གོ བརྡ སྤྲོད ནི དེ གལ ཆེ ཟེར ཞུ ནི ཨིན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